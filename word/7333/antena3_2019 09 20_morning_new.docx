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15:00:19 </w:t>
      </w:r>
      <w:r>
        <w:rPr>
          <w:color w:val="000000"/>
        </w:rPr>
        <w:t xml:space="preserve">] </w:t>
      </w:r>
      <w:r>
        <w:rPr>
          <w:color w:val="000000"/>
        </w:rPr>
        <w:t xml:space="preserve">Han </w:t>
      </w:r>
      <w:r>
        <w:rPr>
          <w:color w:val="647150"/>
        </w:rPr>
        <w:t xml:space="preserve">rescatado </w:t>
      </w:r>
      <w:r>
        <w:rPr>
          <w:color w:val="000000"/>
        </w:rPr>
        <w:t xml:space="preserve">a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, </w:t>
      </w:r>
      <w:r>
        <w:rPr>
          <w:color w:val="CC2FE3"/>
        </w:rPr>
        <w:t xml:space="preserve">animales </w:t>
      </w:r>
      <w:r>
        <w:rPr>
          <w:color w:val="000000"/>
        </w:rPr>
        <w:t xml:space="preserve">... </w:t>
      </w:r>
      <w:r>
        <w:rPr>
          <w:color w:val="000000"/>
        </w:rPr>
        <w:t xml:space="preserve">Han </w:t>
      </w:r>
      <w:r>
        <w:rPr>
          <w:color w:val="CE050D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5B9FAB"/>
        </w:rPr>
        <w:t xml:space="preserve">emocionada </w:t>
      </w:r>
      <w:r>
        <w:rPr>
          <w:color w:val="000000"/>
        </w:rPr>
        <w:t xml:space="preserve">. </w:t>
      </w:r>
      <w:r>
        <w:rPr>
          <w:color w:val="5B9FAB"/>
        </w:rPr>
        <w:t xml:space="preserve">Buenas </w:t>
      </w:r>
      <w:r>
        <w:rPr>
          <w:color w:val="CC2FE3"/>
        </w:rPr>
        <w:t xml:space="preserve">tardes </w:t>
      </w:r>
      <w:r>
        <w:rPr>
          <w:color w:val="000000"/>
        </w:rPr>
        <w:t xml:space="preserve">. </w:t>
      </w:r>
      <w:r>
        <w:rPr>
          <w:color w:val="5B9FAB"/>
        </w:rPr>
        <w:t xml:space="preserve">Bonito </w:t>
      </w:r>
      <w:r>
        <w:rPr>
          <w:color w:val="5B9FAB"/>
        </w:rPr>
        <w:t xml:space="preserve">regalo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C2FE3"/>
        </w:rPr>
        <w:t xml:space="preserve">héroes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han </w:t>
      </w:r>
      <w:r>
        <w:rPr>
          <w:color w:val="5B9FAB"/>
        </w:rPr>
        <w:t xml:space="preserve">trabajado </w:t>
      </w:r>
      <w:r>
        <w:rPr>
          <w:color w:val="000000"/>
        </w:rPr>
        <w:t xml:space="preserve">estos </w:t>
      </w:r>
      <w:r>
        <w:rPr>
          <w:color w:val="CC2FE3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B9FAB"/>
        </w:rPr>
        <w:t xml:space="preserve">mucha </w:t>
      </w:r>
      <w:r>
        <w:rPr>
          <w:color w:val="5B9FAB"/>
        </w:rPr>
        <w:t xml:space="preserve">emoción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CC2FE3"/>
        </w:rPr>
        <w:t xml:space="preserve">despedido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zonas </w:t>
      </w:r>
      <w:r>
        <w:rPr>
          <w:color w:val="647150"/>
        </w:rPr>
        <w:t xml:space="preserve">arrasadas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CC2FE3"/>
        </w:rPr>
        <w:t xml:space="preserve">acaban </w:t>
      </w:r>
      <w:r>
        <w:rPr>
          <w:color w:val="000000"/>
        </w:rPr>
        <w:t xml:space="preserve">de </w:t>
      </w:r>
      <w:r>
        <w:rPr>
          <w:color w:val="838DBD"/>
        </w:rPr>
        <w:t xml:space="preserve">aprobarse </w:t>
      </w:r>
      <w:r>
        <w:rPr>
          <w:color w:val="000000"/>
        </w:rPr>
        <w:t xml:space="preserve">las </w:t>
      </w:r>
      <w:r>
        <w:rPr>
          <w:color w:val="CE050D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647150"/>
        </w:rPr>
        <w:t xml:space="preserve">zonas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CC2FE3"/>
        </w:rPr>
        <w:t xml:space="preserve">oficialmente </w:t>
      </w:r>
      <w:r>
        <w:rPr>
          <w:color w:val="647150"/>
        </w:rPr>
        <w:t xml:space="preserve">zonas </w:t>
      </w:r>
      <w:r>
        <w:rPr>
          <w:color w:val="647150"/>
        </w:rPr>
        <w:t xml:space="preserve">declaradas </w:t>
      </w:r>
      <w:r>
        <w:rPr>
          <w:color w:val="000000"/>
        </w:rPr>
        <w:t xml:space="preserve">como </w:t>
      </w:r>
      <w:r>
        <w:rPr>
          <w:color w:val="CB639E"/>
        </w:rPr>
        <w:t xml:space="preserve">catastróficas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retirado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5B9FAB"/>
        </w:rPr>
        <w:t xml:space="preserve">aplausos </w:t>
      </w:r>
      <w:r>
        <w:rPr>
          <w:color w:val="000000"/>
        </w:rPr>
        <w:t xml:space="preserve">y </w:t>
      </w:r>
      <w:r>
        <w:rPr>
          <w:color w:val="5B9FAB"/>
        </w:rPr>
        <w:t xml:space="preserve">vítores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647150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vecinos </w:t>
      </w:r>
      <w:r>
        <w:rPr>
          <w:color w:val="CC2FE3"/>
        </w:rPr>
        <w:t xml:space="preserve">reprocharon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E050D"/>
        </w:rPr>
        <w:t xml:space="preserve">ayudas </w:t>
      </w:r>
      <w:r>
        <w:rPr>
          <w:color w:val="CC2FE3"/>
        </w:rPr>
        <w:t xml:space="preserve">llegaron </w:t>
      </w:r>
      <w:r>
        <w:rPr>
          <w:color w:val="CC2FE3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terremoto </w:t>
      </w:r>
      <w:r>
        <w:rPr>
          <w:color w:val="000000"/>
        </w:rPr>
        <w:t xml:space="preserve">de </w:t>
      </w:r>
      <w:r>
        <w:rPr>
          <w:color w:val="CE050D"/>
        </w:rPr>
        <w:t xml:space="preserve">Lorca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B9FAB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noche </w:t>
      </w:r>
      <w:r>
        <w:rPr>
          <w:color w:val="000000"/>
        </w:rPr>
        <w:t xml:space="preserve">. </w:t>
      </w:r>
      <w:r>
        <w:rPr>
          <w:color w:val="CC2FE3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B9FAB"/>
        </w:rPr>
        <w:t xml:space="preserve">noventa </w:t>
      </w:r>
      <w:r>
        <w:rPr>
          <w:color w:val="000000"/>
        </w:rPr>
        <w:t xml:space="preserve">y </w:t>
      </w:r>
      <w:r>
        <w:rPr>
          <w:color w:val="CC2FE3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E050D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tampoco </w:t>
      </w:r>
      <w:r>
        <w:rPr>
          <w:color w:val="000000"/>
        </w:rPr>
        <w:t xml:space="preserve">estarían </w:t>
      </w:r>
      <w:r>
        <w:rPr>
          <w:color w:val="5B9FAB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CE050D"/>
        </w:rPr>
        <w:t xml:space="preserve">acepté </w:t>
      </w:r>
      <w:r>
        <w:rPr>
          <w:color w:val="000000"/>
        </w:rPr>
        <w:t xml:space="preserve">esa </w:t>
      </w:r>
      <w:r>
        <w:rPr>
          <w:color w:val="CE050D"/>
        </w:rPr>
        <w:t xml:space="preserve">propuesta </w:t>
      </w:r>
      <w:r>
        <w:rPr>
          <w:color w:val="000000"/>
        </w:rPr>
        <w:t xml:space="preserve">del </w:t>
      </w:r>
      <w:r>
        <w:rPr>
          <w:color w:val="5B9FAB"/>
        </w:rPr>
        <w:t xml:space="preserve">señor </w:t>
      </w:r>
      <w:r>
        <w:rPr>
          <w:color w:val="647150"/>
        </w:rPr>
        <w:t xml:space="preserve">Iglesias </w:t>
      </w:r>
      <w:r>
        <w:rPr>
          <w:color w:val="000000"/>
        </w:rPr>
        <w:t xml:space="preserve">No </w:t>
      </w:r>
      <w:r>
        <w:rPr>
          <w:color w:val="5B9FAB"/>
        </w:rPr>
        <w:t xml:space="preserve">podría </w:t>
      </w:r>
      <w:r>
        <w:rPr>
          <w:color w:val="5B9FAB"/>
        </w:rPr>
        <w:t xml:space="preserve">dormir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con </w:t>
      </w:r>
      <w:r>
        <w:rPr>
          <w:color w:val="5B9FAB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8DBD"/>
        </w:rPr>
        <w:t xml:space="preserve">Consejo </w:t>
      </w:r>
      <w:r>
        <w:rPr>
          <w:color w:val="000000"/>
        </w:rPr>
        <w:t xml:space="preserve">de </w:t>
      </w:r>
      <w:r>
        <w:rPr>
          <w:color w:val="CE050D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B9FAB"/>
        </w:rPr>
        <w:t xml:space="preserve">dijo </w:t>
      </w:r>
      <w:r>
        <w:rPr>
          <w:color w:val="647150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Ferreras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.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B9FAB"/>
        </w:rPr>
        <w:t xml:space="preserve">mucha </w:t>
      </w:r>
      <w:r>
        <w:rPr>
          <w:color w:val="CC2FE3"/>
        </w:rPr>
        <w:t xml:space="preserve">ironía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2FE3"/>
        </w:rPr>
        <w:t xml:space="preserve">respondido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CC2FE3"/>
        </w:rPr>
        <w:t xml:space="preserve">funciones </w:t>
      </w:r>
      <w:r>
        <w:rPr>
          <w:color w:val="000000"/>
        </w:rPr>
        <w:t xml:space="preserve">no </w:t>
      </w:r>
      <w:r>
        <w:rPr>
          <w:color w:val="5B9FAB"/>
        </w:rPr>
        <w:t xml:space="preserve">duerme </w:t>
      </w:r>
      <w:r>
        <w:rPr>
          <w:color w:val="5B9FAB"/>
        </w:rPr>
        <w:t xml:space="preserve">bien </w:t>
      </w:r>
      <w:r>
        <w:rPr>
          <w:color w:val="000000"/>
        </w:rPr>
        <w:t xml:space="preserve">, </w:t>
      </w:r>
      <w:r>
        <w:rPr>
          <w:color w:val="5B9FAB"/>
        </w:rPr>
        <w:t xml:space="preserve">puede </w:t>
      </w:r>
      <w:r>
        <w:rPr>
          <w:color w:val="CE050D"/>
        </w:rPr>
        <w:t xml:space="preserve">cambiar </w:t>
      </w:r>
      <w:r>
        <w:rPr>
          <w:color w:val="000000"/>
        </w:rPr>
        <w:t xml:space="preserve">el </w:t>
      </w:r>
      <w:r>
        <w:rPr>
          <w:color w:val="5B9FAB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Moncloa </w:t>
      </w:r>
      <w:r>
        <w:rPr>
          <w:color w:val="5B9FAB"/>
        </w:rPr>
        <w:t xml:space="preserve">todas </w:t>
      </w:r>
      <w:r>
        <w:rPr>
          <w:color w:val="000000"/>
        </w:rPr>
        <w:t xml:space="preserve">las </w:t>
      </w:r>
      <w:r>
        <w:rPr>
          <w:color w:val="5B9FAB"/>
        </w:rPr>
        <w:t xml:space="preserve">veces </w:t>
      </w:r>
      <w:r>
        <w:rPr>
          <w:color w:val="000000"/>
        </w:rPr>
        <w:t xml:space="preserve">que </w:t>
      </w:r>
      <w:r>
        <w:rPr>
          <w:color w:val="5B9FAB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C2FE3"/>
        </w:rPr>
        <w:t xml:space="preserve">faltarle </w:t>
      </w:r>
      <w:r>
        <w:rPr>
          <w:color w:val="000000"/>
        </w:rPr>
        <w:t xml:space="preserve">al </w:t>
      </w:r>
      <w:r>
        <w:rPr>
          <w:color w:val="5B9FAB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B9FAB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que </w:t>
      </w:r>
      <w:r>
        <w:rPr>
          <w:color w:val="CC2FE3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5B9FAB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5B9FAB"/>
        </w:rPr>
        <w:t xml:space="preserve">dicen </w:t>
      </w:r>
      <w:r>
        <w:rPr>
          <w:color w:val="000000"/>
        </w:rPr>
        <w:t xml:space="preserve">nuestros </w:t>
      </w:r>
      <w:r>
        <w:rPr>
          <w:color w:val="CE050D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CC2FE3"/>
        </w:rPr>
        <w:t xml:space="preserve">quita </w:t>
      </w:r>
      <w:r>
        <w:rPr>
          <w:color w:val="000000"/>
        </w:rPr>
        <w:t xml:space="preserve">el </w:t>
      </w:r>
      <w:r>
        <w:rPr>
          <w:color w:val="5B9FAB"/>
        </w:rPr>
        <w:t xml:space="preserve">sueño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5B9FAB"/>
        </w:rPr>
        <w:t xml:space="preserve">querido </w:t>
      </w:r>
      <w:r>
        <w:rPr>
          <w:color w:val="CC2FE3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para </w:t>
      </w:r>
      <w:r>
        <w:rPr>
          <w:color w:val="CC2FE3"/>
        </w:rPr>
        <w:t xml:space="preserve">conocer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CC2FE3"/>
        </w:rPr>
        <w:t xml:space="preserve">deja </w:t>
      </w:r>
      <w:r>
        <w:rPr>
          <w:color w:val="5B9FAB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B9FAB"/>
        </w:rPr>
        <w:t xml:space="preserve">tener </w:t>
      </w:r>
      <w:r>
        <w:rPr>
          <w:color w:val="000000"/>
        </w:rPr>
        <w:t xml:space="preserve">para </w:t>
      </w:r>
      <w:r>
        <w:rPr>
          <w:color w:val="CC2FE3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incertidumbre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CE050D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838DBD"/>
        </w:rPr>
        <w:t xml:space="preserve">señal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CB639E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5B9FAB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inversión </w:t>
      </w:r>
      <w:r>
        <w:rPr>
          <w:color w:val="CE050D"/>
        </w:rPr>
        <w:t xml:space="preserve">extranjera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desplomado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B9FAB"/>
        </w:rPr>
        <w:t xml:space="preserve">segundo </w:t>
      </w:r>
      <w:r>
        <w:rPr>
          <w:color w:val="838DBD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B639E"/>
        </w:rPr>
        <w:t xml:space="preserve">caído </w:t>
      </w:r>
      <w:r>
        <w:rPr>
          <w:color w:val="000000"/>
        </w:rPr>
        <w:t xml:space="preserve">nada </w:t>
      </w:r>
      <w:r>
        <w:rPr>
          <w:color w:val="CC2FE3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82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CC2FE3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acusada </w:t>
      </w:r>
      <w:r>
        <w:rPr>
          <w:color w:val="CC2FE3"/>
        </w:rPr>
        <w:t xml:space="preserve">culpable </w:t>
      </w:r>
      <w:r>
        <w:rPr>
          <w:color w:val="000000"/>
        </w:rPr>
        <w:t xml:space="preserve">del </w:t>
      </w:r>
      <w:r>
        <w:rPr>
          <w:color w:val="5B9FAB"/>
        </w:rPr>
        <w:t xml:space="preserve">hecho </w:t>
      </w:r>
      <w:r>
        <w:rPr>
          <w:color w:val="CC2FE3"/>
        </w:rPr>
        <w:t xml:space="preserve">delictivo </w:t>
      </w:r>
      <w:r>
        <w:rPr>
          <w:color w:val="000000"/>
        </w:rPr>
        <w:t xml:space="preserve">de </w:t>
      </w:r>
      <w:r>
        <w:rPr>
          <w:color w:val="CC2FE3"/>
        </w:rPr>
        <w:t xml:space="preserve">quitar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CC2FE3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Gabriel-Cruz-Ramírez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CE050D"/>
        </w:rPr>
        <w:t xml:space="preserve">músculo </w:t>
      </w:r>
      <w:r>
        <w:rPr>
          <w:color w:val="5B9FAB"/>
        </w:rPr>
        <w:t xml:space="preserve">movió </w:t>
      </w:r>
      <w:r>
        <w:rPr>
          <w:color w:val="CC2FE3"/>
        </w:rPr>
        <w:t xml:space="preserve">Ana-Julia-Quezada </w:t>
      </w:r>
      <w:r>
        <w:rPr>
          <w:color w:val="000000"/>
        </w:rPr>
        <w:t xml:space="preserve">cuando </w:t>
      </w:r>
      <w:r>
        <w:rPr>
          <w:color w:val="CC2FE3"/>
        </w:rPr>
        <w:t xml:space="preserve">escuchó </w:t>
      </w:r>
      <w:r>
        <w:rPr>
          <w:color w:val="000000"/>
        </w:rPr>
        <w:t xml:space="preserve">el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del </w:t>
      </w:r>
      <w:r>
        <w:rPr>
          <w:color w:val="CC2FE3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CC2FE3"/>
        </w:rPr>
        <w:t xml:space="preserve">asesinó </w:t>
      </w:r>
      <w:r>
        <w:rPr>
          <w:color w:val="000000"/>
        </w:rPr>
        <w:t xml:space="preserve">al </w:t>
      </w:r>
      <w:r>
        <w:rPr>
          <w:color w:val="CC2FE3"/>
        </w:rPr>
        <w:t xml:space="preserve">pequeño </w:t>
      </w:r>
      <w:r>
        <w:rPr>
          <w:color w:val="474FD3"/>
        </w:rPr>
        <w:t xml:space="preserve">Gabriel </w:t>
      </w:r>
      <w:r>
        <w:rPr>
          <w:color w:val="000000"/>
        </w:rPr>
        <w:t xml:space="preserve">con </w:t>
      </w:r>
      <w:r>
        <w:rPr>
          <w:color w:val="CC2FE3"/>
        </w:rPr>
        <w:t xml:space="preserve">alevosía </w:t>
      </w:r>
      <w:r>
        <w:rPr>
          <w:color w:val="000000"/>
        </w:rPr>
        <w:t xml:space="preserve">, </w:t>
      </w:r>
      <w:r>
        <w:rPr>
          <w:color w:val="000000"/>
        </w:rPr>
        <w:t xml:space="preserve">asfixiándolo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C2FE3"/>
        </w:rPr>
        <w:t xml:space="preserve">propias </w:t>
      </w:r>
      <w:r>
        <w:rPr>
          <w:color w:val="CC2FE3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juez </w:t>
      </w:r>
      <w:r>
        <w:rPr>
          <w:color w:val="5B9FAB"/>
        </w:rPr>
        <w:t xml:space="preserve">decidirá </w:t>
      </w:r>
      <w:r>
        <w:rPr>
          <w:color w:val="000000"/>
        </w:rPr>
        <w:t xml:space="preserve">en </w:t>
      </w:r>
      <w:r>
        <w:rPr>
          <w:color w:val="CC2FE3"/>
        </w:rPr>
        <w:t xml:space="preserve">pocos </w:t>
      </w:r>
      <w:r>
        <w:rPr>
          <w:color w:val="CC2FE3"/>
        </w:rPr>
        <w:t xml:space="preserve">días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CC2FE3"/>
        </w:rPr>
        <w:t xml:space="preserve">condena </w:t>
      </w:r>
      <w:r>
        <w:rPr>
          <w:color w:val="000000"/>
        </w:rPr>
        <w:t xml:space="preserve">a </w:t>
      </w:r>
      <w:r>
        <w:rPr>
          <w:color w:val="CC2FE3"/>
        </w:rPr>
        <w:t xml:space="preserve">prisión </w:t>
      </w:r>
      <w:r>
        <w:rPr>
          <w:color w:val="CC2FE3"/>
        </w:rPr>
        <w:t xml:space="preserve">permanente </w:t>
      </w:r>
      <w:r>
        <w:rPr>
          <w:color w:val="474FD3"/>
        </w:rPr>
        <w:t xml:space="preserve">revisable </w:t>
      </w:r>
      <w:r>
        <w:rPr>
          <w:color w:val="000000"/>
        </w:rPr>
        <w:t xml:space="preserve">. </w:t>
      </w:r>
      <w:r>
        <w:rPr>
          <w:color w:val="474FD3"/>
        </w:rPr>
        <w:t xml:space="preserve">Ana-Julia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5B9FAB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C2FE3"/>
        </w:rPr>
        <w:t xml:space="preserve">culpable </w:t>
      </w:r>
      <w:r>
        <w:rPr>
          <w:color w:val="000000"/>
        </w:rPr>
        <w:t xml:space="preserve">del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imagen </w:t>
      </w:r>
      <w:r>
        <w:rPr>
          <w:color w:val="000000"/>
        </w:rPr>
        <w:t xml:space="preserve">muy </w:t>
      </w:r>
      <w:r>
        <w:rPr>
          <w:color w:val="CE050D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E050D"/>
        </w:rPr>
        <w:t xml:space="preserve">mostrado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CC2FE3"/>
        </w:rPr>
        <w:t xml:space="preserve">resto </w:t>
      </w:r>
      <w:r>
        <w:rPr>
          <w:color w:val="000000"/>
        </w:rPr>
        <w:t xml:space="preserve">del </w:t>
      </w:r>
      <w:r>
        <w:rPr>
          <w:color w:val="838DBD"/>
        </w:rPr>
        <w:t xml:space="preserve">juicio </w:t>
      </w:r>
      <w:r>
        <w:rPr>
          <w:color w:val="000000"/>
        </w:rPr>
        <w:t xml:space="preserve">, </w:t>
      </w:r>
      <w:r>
        <w:rPr>
          <w:color w:val="5B9FAB"/>
        </w:rPr>
        <w:t xml:space="preserve">llorando </w:t>
      </w:r>
      <w:r>
        <w:rPr>
          <w:color w:val="000000"/>
        </w:rPr>
        <w:t xml:space="preserve">y </w:t>
      </w:r>
      <w:r>
        <w:rPr>
          <w:color w:val="CC2FE3"/>
        </w:rPr>
        <w:t xml:space="preserve">pidiendo </w:t>
      </w:r>
      <w:r>
        <w:rPr>
          <w:color w:val="5B9FAB"/>
        </w:rPr>
        <w:t xml:space="preserve">perdón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838DBD"/>
        </w:rPr>
        <w:t xml:space="preserve">analizamos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E050D"/>
        </w:rPr>
        <w:t xml:space="preserve">experto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5B9FAB"/>
        </w:rPr>
        <w:t xml:space="preserve">gestos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 </w:t>
      </w:r>
      <w:r>
        <w:rPr>
          <w:color w:val="CC2FE3"/>
        </w:rPr>
        <w:t xml:space="preserve">alcohol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CC2FE3"/>
        </w:rPr>
        <w:t xml:space="preserve">criminales </w:t>
      </w:r>
      <w:r>
        <w:rPr>
          <w:color w:val="CC2FE3"/>
        </w:rPr>
        <w:t xml:space="preserve">psicópatas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localidad </w:t>
      </w:r>
      <w:r>
        <w:rPr>
          <w:color w:val="000000"/>
        </w:rPr>
        <w:t xml:space="preserve">de </w:t>
      </w:r>
      <w:r>
        <w:rPr>
          <w:color w:val="CC2FE3"/>
        </w:rPr>
        <w:t xml:space="preserve">Cabra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CC2FE3"/>
        </w:rPr>
        <w:t xml:space="preserve">pareja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C2FE3"/>
        </w:rPr>
        <w:t xml:space="preserve">asaltada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coche </w:t>
      </w:r>
      <w:r>
        <w:rPr>
          <w:color w:val="000000"/>
        </w:rPr>
        <w:t xml:space="preserve">esta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CC2FE3"/>
        </w:rPr>
        <w:t xml:space="preserve">apuñalados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CC2FE3"/>
        </w:rPr>
        <w:t xml:space="preserve">muerto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está </w:t>
      </w:r>
      <w:r>
        <w:rPr>
          <w:color w:val="CC2FE3"/>
        </w:rPr>
        <w:t xml:space="preserve">herida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5B9FAB"/>
        </w:rPr>
        <w:t xml:space="preserve">¿qué </w:t>
      </w:r>
      <w:r>
        <w:rPr>
          <w:color w:val="5B9FAB"/>
        </w:rPr>
        <w:t xml:space="preserve">sabemos </w:t>
      </w:r>
      <w:r>
        <w:rPr>
          <w:color w:val="000000"/>
        </w:rPr>
        <w:t xml:space="preserve">del </w:t>
      </w:r>
      <w:r>
        <w:rPr>
          <w:color w:val="CC2FE3"/>
        </w:rPr>
        <w:t xml:space="preserve">asaltante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5B9FAB"/>
        </w:rPr>
        <w:t xml:space="preserve">trabaja </w:t>
      </w:r>
      <w:r>
        <w:rPr>
          <w:color w:val="000000"/>
        </w:rPr>
        <w:t xml:space="preserve">para </w:t>
      </w:r>
      <w:r>
        <w:rPr>
          <w:color w:val="CC2FE3"/>
        </w:rPr>
        <w:t xml:space="preserve">tratar </w:t>
      </w:r>
      <w:r>
        <w:rPr>
          <w:color w:val="000000"/>
        </w:rPr>
        <w:t xml:space="preserve">de </w:t>
      </w:r>
      <w:r>
        <w:rPr>
          <w:color w:val="CC2FE3"/>
        </w:rPr>
        <w:t xml:space="preserve">identificar </w:t>
      </w:r>
      <w:r>
        <w:rPr>
          <w:color w:val="000000"/>
        </w:rPr>
        <w:t xml:space="preserve">y </w:t>
      </w:r>
      <w:r>
        <w:rPr>
          <w:color w:val="CC2FE3"/>
        </w:rPr>
        <w:t xml:space="preserve">atrapar </w:t>
      </w:r>
      <w:r>
        <w:rPr>
          <w:color w:val="000000"/>
        </w:rPr>
        <w:t xml:space="preserve">al </w:t>
      </w:r>
      <w:r>
        <w:rPr>
          <w:color w:val="CC2FE3"/>
        </w:rPr>
        <w:t xml:space="preserve">autor </w:t>
      </w:r>
      <w:r>
        <w:rPr>
          <w:color w:val="000000"/>
        </w:rPr>
        <w:t xml:space="preserve">o </w:t>
      </w:r>
      <w:r>
        <w:rPr>
          <w:color w:val="CC2FE3"/>
        </w:rPr>
        <w:t xml:space="preserve">autores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C2FE3"/>
        </w:rPr>
        <w:t xml:space="preserve">apuñalamiento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baraja </w:t>
      </w:r>
      <w:r>
        <w:rPr>
          <w:color w:val="000000"/>
        </w:rPr>
        <w:t xml:space="preserve">que </w:t>
      </w:r>
      <w:r>
        <w:rPr>
          <w:color w:val="5B9FAB"/>
        </w:rPr>
        <w:t xml:space="preserve">pudieran </w:t>
      </w:r>
      <w:r>
        <w:rPr>
          <w:color w:val="CE050D"/>
        </w:rPr>
        <w:t xml:space="preserve">reconocer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E050D"/>
        </w:rPr>
        <w:t xml:space="preserve">fundamental </w:t>
      </w:r>
      <w:r>
        <w:rPr>
          <w:color w:val="000000"/>
        </w:rPr>
        <w:t xml:space="preserve">la </w:t>
      </w:r>
      <w:r>
        <w:rPr>
          <w:color w:val="CC2FE3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tras </w:t>
      </w:r>
      <w:r>
        <w:rPr>
          <w:color w:val="000000"/>
        </w:rPr>
        <w:t xml:space="preserve">ser </w:t>
      </w:r>
      <w:r>
        <w:rPr>
          <w:color w:val="647150"/>
        </w:rPr>
        <w:t xml:space="preserve">atendida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heridas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C2FE3"/>
        </w:rPr>
        <w:t xml:space="preserve">dada </w:t>
      </w:r>
      <w:r>
        <w:rPr>
          <w:color w:val="000000"/>
        </w:rPr>
        <w:t xml:space="preserve">de </w:t>
      </w:r>
      <w:r>
        <w:rPr>
          <w:color w:val="647150"/>
        </w:rPr>
        <w:t xml:space="preserve">alta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CC2FE3"/>
        </w:rPr>
        <w:t xml:space="preserve">obligado </w:t>
      </w:r>
      <w:r>
        <w:rPr>
          <w:color w:val="000000"/>
        </w:rPr>
        <w:t xml:space="preserve">a </w:t>
      </w:r>
      <w:r>
        <w:rPr>
          <w:color w:val="5B9FAB"/>
        </w:rPr>
        <w:t xml:space="preserve">hacer </w:t>
      </w:r>
      <w:r>
        <w:rPr>
          <w:color w:val="000000"/>
        </w:rPr>
        <w:t xml:space="preserve">ese </w:t>
      </w:r>
      <w:r>
        <w:rPr>
          <w:color w:val="CE050D"/>
        </w:rPr>
        <w:t xml:space="preserve">proceso </w:t>
      </w:r>
      <w:r>
        <w:rPr>
          <w:color w:val="CE050D"/>
        </w:rPr>
        <w:t xml:space="preserve">selectivo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han </w:t>
      </w:r>
      <w:r>
        <w:rPr>
          <w:color w:val="5B9FAB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CE050D"/>
        </w:rPr>
        <w:t xml:space="preserve">apta </w:t>
      </w:r>
      <w:r>
        <w:rPr>
          <w:color w:val="000000"/>
        </w:rPr>
        <w:t xml:space="preserve">. </w:t>
      </w:r>
      <w:r>
        <w:rPr>
          <w:color w:val="CC2FE3"/>
        </w:rPr>
        <w:t xml:space="preserve">María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CC2FE3"/>
        </w:rPr>
        <w:t xml:space="preserve">discriminada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CE050D"/>
        </w:rPr>
        <w:t xml:space="preserve">bailarina </w:t>
      </w:r>
      <w:r>
        <w:rPr>
          <w:color w:val="000000"/>
        </w:rPr>
        <w:t xml:space="preserve">, </w:t>
      </w:r>
      <w:r>
        <w:rPr>
          <w:color w:val="CC2FE3"/>
        </w:rPr>
        <w:t xml:space="preserve">llevaba </w:t>
      </w:r>
      <w:r>
        <w:rPr>
          <w:color w:val="CC2FE3"/>
        </w:rPr>
        <w:t xml:space="preserve">siete </w:t>
      </w:r>
      <w:r>
        <w:rPr>
          <w:color w:val="CC2FE3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Ballet-Nacional </w:t>
      </w:r>
      <w:r>
        <w:rPr>
          <w:color w:val="CE050D"/>
        </w:rPr>
        <w:t xml:space="preserve">encadenando </w:t>
      </w:r>
      <w:r>
        <w:rPr>
          <w:color w:val="838DBD"/>
        </w:rPr>
        <w:t xml:space="preserve">contratos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CC2FE3"/>
        </w:rPr>
        <w:t xml:space="preserve">cuentan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quedó </w:t>
      </w:r>
      <w:r>
        <w:rPr>
          <w:color w:val="CC2FE3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B9FAB"/>
        </w:rPr>
        <w:t xml:space="preserve">dijo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dirección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838DBD"/>
        </w:rPr>
        <w:t xml:space="preserve">renovaron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C2FE3"/>
        </w:rPr>
        <w:t xml:space="preserve">pelear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8DBD"/>
        </w:rPr>
        <w:t xml:space="preserve">tribunales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CC2FE3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000000"/>
        </w:rPr>
        <w:t xml:space="preserve">se </w:t>
      </w:r>
      <w:r>
        <w:rPr>
          <w:color w:val="5B9FAB"/>
        </w:rPr>
        <w:t xml:space="preserve">juega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para </w:t>
      </w:r>
      <w:r>
        <w:rPr>
          <w:color w:val="CC2FE3"/>
        </w:rPr>
        <w:t xml:space="preserve">limpiar </w:t>
      </w:r>
      <w:r>
        <w:rPr>
          <w:color w:val="CC2FE3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imagen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CC2FE3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centro </w:t>
      </w:r>
      <w:r>
        <w:rPr>
          <w:color w:val="000000"/>
        </w:rPr>
        <w:t xml:space="preserve">de </w:t>
      </w:r>
      <w:r>
        <w:rPr>
          <w:color w:val="CC2FE3"/>
        </w:rPr>
        <w:t xml:space="preserve">Madrid </w:t>
      </w:r>
      <w:r>
        <w:rPr>
          <w:color w:val="000000"/>
        </w:rPr>
        <w:t xml:space="preserve">. </w:t>
      </w:r>
      <w:r>
        <w:rPr>
          <w:color w:val="CC2FE3"/>
        </w:rPr>
        <w:t xml:space="preserve">Pegarse </w:t>
      </w:r>
      <w:r>
        <w:rPr>
          <w:color w:val="000000"/>
        </w:rPr>
        <w:t xml:space="preserve">el </w:t>
      </w:r>
      <w:r>
        <w:rPr>
          <w:color w:val="5B9FAB"/>
        </w:rPr>
        <w:t xml:space="preserve">labio </w:t>
      </w:r>
      <w:r>
        <w:rPr>
          <w:color w:val="838DBD"/>
        </w:rPr>
        <w:t xml:space="preserve">superior </w:t>
      </w:r>
      <w:r>
        <w:rPr>
          <w:color w:val="000000"/>
        </w:rPr>
        <w:t xml:space="preserve">con </w:t>
      </w:r>
      <w:r>
        <w:rPr>
          <w:color w:val="000000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nuevo </w:t>
      </w:r>
      <w:r>
        <w:rPr>
          <w:color w:val="CE050D"/>
        </w:rPr>
        <w:t xml:space="preserve">reto </w:t>
      </w:r>
      <w:r>
        <w:rPr>
          <w:color w:val="CC2FE3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5B9FAB"/>
        </w:rPr>
        <w:t xml:space="preserve">haciendo </w:t>
      </w:r>
      <w:r>
        <w:rPr>
          <w:color w:val="CE050D"/>
        </w:rPr>
        <w:t xml:space="preserve">cientos </w:t>
      </w:r>
      <w:r>
        <w:rPr>
          <w:color w:val="000000"/>
        </w:rPr>
        <w:t xml:space="preserve">de </w:t>
      </w:r>
      <w:r>
        <w:rPr>
          <w:color w:val="CC2FE3"/>
        </w:rPr>
        <w:t xml:space="preserve">jóvenes </w:t>
      </w:r>
      <w:r>
        <w:rPr>
          <w:color w:val="000000"/>
        </w:rPr>
        <w:t xml:space="preserve">para </w:t>
      </w:r>
      <w:r>
        <w:rPr>
          <w:color w:val="CC2FE3"/>
        </w:rPr>
        <w:t xml:space="preserve">simular </w:t>
      </w:r>
      <w:r>
        <w:rPr>
          <w:color w:val="000000"/>
        </w:rPr>
        <w:t xml:space="preserve">unos </w:t>
      </w:r>
      <w:r>
        <w:rPr>
          <w:color w:val="5B9FAB"/>
        </w:rPr>
        <w:t xml:space="preserve">labios </w:t>
      </w:r>
      <w:r>
        <w:rPr>
          <w:color w:val="000000"/>
        </w:rPr>
        <w:t xml:space="preserve">más </w:t>
      </w:r>
      <w:r>
        <w:rPr>
          <w:color w:val="CE050D"/>
        </w:rPr>
        <w:t xml:space="preserve">gruesos </w:t>
      </w:r>
      <w:r>
        <w:rPr>
          <w:color w:val="000000"/>
        </w:rPr>
        <w:t xml:space="preserve">y </w:t>
      </w:r>
      <w:r>
        <w:rPr>
          <w:color w:val="000000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B9FAB"/>
        </w:rPr>
        <w:t xml:space="preserve">hacen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CC2FE3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B9FAB"/>
        </w:rPr>
        <w:t xml:space="preserve">comparten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médicos </w:t>
      </w:r>
      <w:r>
        <w:rPr>
          <w:color w:val="838DBD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peligrosidad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Von-Braun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primer </w:t>
      </w:r>
      <w:r>
        <w:rPr>
          <w:color w:val="647150"/>
        </w:rPr>
        <w:t xml:space="preserve">hotel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espacio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abrirá </w:t>
      </w:r>
      <w:r>
        <w:rPr>
          <w:color w:val="000000"/>
        </w:rPr>
        <w:t xml:space="preserve">sus </w:t>
      </w:r>
      <w:r>
        <w:rPr>
          <w:color w:val="CC2FE3"/>
        </w:rPr>
        <w:t xml:space="preserve">puertas </w:t>
      </w:r>
      <w:r>
        <w:rPr>
          <w:color w:val="000000"/>
        </w:rPr>
        <w:t xml:space="preserve">en </w:t>
      </w:r>
      <w:r>
        <w:rPr>
          <w:color w:val="CC2FE3"/>
        </w:rPr>
        <w:t xml:space="preserve">2025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CE050D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647150"/>
        </w:rPr>
        <w:t xml:space="preserve">turistas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500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vivrán </w:t>
      </w:r>
      <w:r>
        <w:rPr>
          <w:color w:val="5B9FAB"/>
        </w:rPr>
        <w:t xml:space="preserve">aquí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C2FE3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B9FAB"/>
        </w:rPr>
        <w:t xml:space="preserve">cierto </w:t>
      </w:r>
      <w:r>
        <w:rPr>
          <w:color w:val="000000"/>
        </w:rPr>
        <w:t xml:space="preserve">, </w:t>
      </w:r>
      <w:r>
        <w:rPr>
          <w:color w:val="838DBD"/>
        </w:rPr>
        <w:t xml:space="preserve">Bruce-Springsteen </w:t>
      </w:r>
      <w:r>
        <w:rPr>
          <w:color w:val="000000"/>
        </w:rPr>
        <w:t xml:space="preserve">y </w:t>
      </w:r>
      <w:r>
        <w:rPr>
          <w:color w:val="CE050D"/>
        </w:rPr>
        <w:t xml:space="preserve">Lady-Gaga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647150"/>
        </w:rPr>
        <w:t xml:space="preserve">reserva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CE050D"/>
        </w:rPr>
        <w:t xml:space="preserve">reconocerle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B9FAB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noche </w:t>
      </w:r>
      <w:r>
        <w:rPr>
          <w:color w:val="000000"/>
        </w:rPr>
        <w:t xml:space="preserve">, </w:t>
      </w:r>
      <w:r>
        <w:rPr>
          <w:color w:val="CC2FE3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B9FAB"/>
        </w:rPr>
        <w:t xml:space="preserve">noventa </w:t>
      </w:r>
      <w:r>
        <w:rPr>
          <w:color w:val="000000"/>
        </w:rPr>
        <w:t xml:space="preserve">y </w:t>
      </w:r>
      <w:r>
        <w:rPr>
          <w:color w:val="CC2FE3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E050D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tampoco </w:t>
      </w:r>
      <w:r>
        <w:rPr>
          <w:color w:val="000000"/>
        </w:rPr>
        <w:t xml:space="preserve">se </w:t>
      </w:r>
      <w:r>
        <w:rPr>
          <w:color w:val="5B9FAB"/>
        </w:rPr>
        <w:t xml:space="preserve">sentirían </w:t>
      </w:r>
      <w:r>
        <w:rPr>
          <w:color w:val="5B9FAB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CE050D"/>
        </w:rPr>
        <w:t xml:space="preserve">acepté </w:t>
      </w:r>
      <w:r>
        <w:rPr>
          <w:color w:val="000000"/>
        </w:rPr>
        <w:t xml:space="preserve">esa </w:t>
      </w:r>
      <w:r>
        <w:rPr>
          <w:color w:val="CE050D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5B9FAB"/>
        </w:rPr>
        <w:t xml:space="preserve">hizo </w:t>
      </w:r>
      <w:r>
        <w:rPr>
          <w:color w:val="000000"/>
        </w:rPr>
        <w:t xml:space="preserve">el </w:t>
      </w:r>
      <w:r>
        <w:rPr>
          <w:color w:val="5B9FAB"/>
        </w:rPr>
        <w:t xml:space="preserve">señor </w:t>
      </w:r>
      <w:r>
        <w:rPr>
          <w:color w:val="647150"/>
        </w:rPr>
        <w:t xml:space="preserve">Iglesias </w:t>
      </w:r>
      <w:r>
        <w:rPr>
          <w:color w:val="000000"/>
        </w:rPr>
        <w:t xml:space="preserve">. </w:t>
      </w:r>
      <w:r>
        <w:rPr>
          <w:color w:val="5B9FAB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5B9FAB"/>
        </w:rPr>
        <w:t xml:space="preserve">frase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E050D"/>
        </w:rPr>
        <w:t xml:space="preserve">acompañar </w:t>
      </w:r>
      <w:r>
        <w:rPr>
          <w:color w:val="000000"/>
        </w:rPr>
        <w:t xml:space="preserve">a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durante </w:t>
      </w:r>
      <w:r>
        <w:rPr>
          <w:color w:val="5B9FAB"/>
        </w:rPr>
        <w:t xml:space="preserve">toda </w:t>
      </w:r>
      <w:r>
        <w:rPr>
          <w:color w:val="000000"/>
        </w:rPr>
        <w:t xml:space="preserve">la </w:t>
      </w:r>
      <w:r>
        <w:rPr>
          <w:color w:val="CE050D"/>
        </w:rPr>
        <w:t xml:space="preserve">campaña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C2FE3"/>
        </w:rPr>
        <w:t xml:space="preserve">contó </w:t>
      </w:r>
      <w:r>
        <w:rPr>
          <w:color w:val="647150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Ferreras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y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5B9FAB"/>
        </w:rPr>
        <w:t xml:space="preserve">interés </w:t>
      </w:r>
      <w:r>
        <w:rPr>
          <w:color w:val="000000"/>
        </w:rPr>
        <w:t xml:space="preserve">por </w:t>
      </w:r>
      <w:r>
        <w:rPr>
          <w:color w:val="5B9FAB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CE050D"/>
        </w:rPr>
        <w:t xml:space="preserve">respuesta </w:t>
      </w:r>
      <w:r>
        <w:rPr>
          <w:color w:val="000000"/>
        </w:rPr>
        <w:t xml:space="preserve">de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en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CC2FE3"/>
        </w:rPr>
        <w:t xml:space="preserve">funciones </w:t>
      </w:r>
      <w:r>
        <w:rPr>
          <w:color w:val="000000"/>
        </w:rPr>
        <w:t xml:space="preserve">no </w:t>
      </w:r>
      <w:r>
        <w:rPr>
          <w:color w:val="5B9FAB"/>
        </w:rPr>
        <w:t xml:space="preserve">puede </w:t>
      </w:r>
      <w:r>
        <w:rPr>
          <w:color w:val="5B9FAB"/>
        </w:rPr>
        <w:t xml:space="preserve">dormir </w:t>
      </w:r>
      <w:r>
        <w:rPr>
          <w:color w:val="000000"/>
        </w:rPr>
        <w:t xml:space="preserve">, </w:t>
      </w:r>
      <w:r>
        <w:rPr>
          <w:color w:val="5B9FAB"/>
        </w:rPr>
        <w:t xml:space="preserve">puede </w:t>
      </w:r>
      <w:r>
        <w:rPr>
          <w:color w:val="CE050D"/>
        </w:rPr>
        <w:t xml:space="preserve">cambiar </w:t>
      </w:r>
      <w:r>
        <w:rPr>
          <w:color w:val="000000"/>
        </w:rPr>
        <w:t xml:space="preserve">el </w:t>
      </w:r>
      <w:r>
        <w:rPr>
          <w:color w:val="5B9FAB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Moncloa </w:t>
      </w:r>
      <w:r>
        <w:rPr>
          <w:color w:val="5B9FAB"/>
        </w:rPr>
        <w:t xml:space="preserve">todas </w:t>
      </w:r>
      <w:r>
        <w:rPr>
          <w:color w:val="000000"/>
        </w:rPr>
        <w:t xml:space="preserve">las </w:t>
      </w:r>
      <w:r>
        <w:rPr>
          <w:color w:val="5B9FAB"/>
        </w:rPr>
        <w:t xml:space="preserve">veces </w:t>
      </w:r>
      <w:r>
        <w:rPr>
          <w:color w:val="000000"/>
        </w:rPr>
        <w:t xml:space="preserve">que </w:t>
      </w:r>
      <w:r>
        <w:rPr>
          <w:color w:val="5B9FAB"/>
        </w:rPr>
        <w:t xml:space="preserve">quiera </w:t>
      </w:r>
      <w:r>
        <w:rPr>
          <w:color w:val="000000"/>
        </w:rPr>
        <w:t xml:space="preserve">.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C2FE3"/>
        </w:rPr>
        <w:t xml:space="preserve">faltar </w:t>
      </w:r>
      <w:r>
        <w:rPr>
          <w:color w:val="000000"/>
        </w:rPr>
        <w:t xml:space="preserve">al </w:t>
      </w:r>
      <w:r>
        <w:rPr>
          <w:color w:val="5B9FAB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5B9FAB"/>
        </w:rPr>
        <w:t xml:space="preserve">gente </w:t>
      </w:r>
      <w:r>
        <w:rPr>
          <w:color w:val="000000"/>
        </w:rPr>
        <w:t xml:space="preserve">que </w:t>
      </w:r>
      <w:r>
        <w:rPr>
          <w:color w:val="CC2FE3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5B9FAB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Quién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B9FAB"/>
        </w:rPr>
        <w:t xml:space="preserve">decir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un </w:t>
      </w:r>
      <w:r>
        <w:rPr>
          <w:color w:val="CC2FE3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B9FAB"/>
        </w:rPr>
        <w:t xml:space="preserve">tema </w:t>
      </w:r>
      <w:r>
        <w:rPr>
          <w:color w:val="000000"/>
        </w:rPr>
        <w:t xml:space="preserve">que </w:t>
      </w:r>
      <w:r>
        <w:rPr>
          <w:color w:val="CC2FE3"/>
        </w:rPr>
        <w:t xml:space="preserve">abriría </w:t>
      </w:r>
      <w:r>
        <w:rPr>
          <w:color w:val="000000"/>
        </w:rPr>
        <w:t xml:space="preserve">esta </w:t>
      </w:r>
      <w:r>
        <w:rPr>
          <w:color w:val="5F4763"/>
        </w:rPr>
        <w:t xml:space="preserve">precampaña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CC2FE3"/>
        </w:rPr>
        <w:t xml:space="preserve">concentrarse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B9FAB"/>
        </w:rPr>
        <w:t xml:space="preserve">sueño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B9FAB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los </w:t>
      </w:r>
      <w:r>
        <w:rPr>
          <w:color w:val="5B9FAB"/>
        </w:rPr>
        <w:t xml:space="preserve">entienda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B9FAB"/>
        </w:rPr>
        <w:t xml:space="preserve">quizá </w:t>
      </w:r>
      <w:r>
        <w:rPr>
          <w:color w:val="000000"/>
        </w:rPr>
        <w:t xml:space="preserve">para </w:t>
      </w:r>
      <w:r>
        <w:rPr>
          <w:color w:val="CE050D"/>
        </w:rPr>
        <w:t xml:space="preserve">traducirlos </w:t>
      </w:r>
      <w:r>
        <w:rPr>
          <w:color w:val="000000"/>
        </w:rPr>
        <w:t xml:space="preserve">, </w:t>
      </w:r>
      <w:r>
        <w:rPr>
          <w:color w:val="5B9FAB"/>
        </w:rPr>
        <w:t xml:space="preserve">¿qué </w:t>
      </w:r>
      <w:r>
        <w:rPr>
          <w:color w:val="000000"/>
        </w:rPr>
        <w:t xml:space="preserve">hemos </w:t>
      </w:r>
      <w:r>
        <w:rPr>
          <w:color w:val="5B9FAB"/>
        </w:rPr>
        <w:t xml:space="preserve">hecho </w:t>
      </w:r>
      <w:r>
        <w:rPr>
          <w:color w:val="000000"/>
        </w:rPr>
        <w:t xml:space="preserve">? </w:t>
      </w:r>
      <w:r>
        <w:rPr>
          <w:color w:val="5B9FAB"/>
        </w:rPr>
        <w:t xml:space="preserve">Pues </w:t>
      </w:r>
      <w:r>
        <w:rPr>
          <w:color w:val="5B9FAB"/>
        </w:rPr>
        <w:t xml:space="preserve">preguntar </w:t>
      </w:r>
      <w:r>
        <w:rPr>
          <w:color w:val="000000"/>
        </w:rPr>
        <w:t xml:space="preserve">lo </w:t>
      </w:r>
      <w:r>
        <w:rPr>
          <w:color w:val="000000"/>
        </w:rPr>
        <w:t xml:space="preserve">msimo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votantes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CC2FE3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5B9FAB"/>
        </w:rPr>
        <w:t xml:space="preserve">saben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que </w:t>
      </w:r>
      <w:r>
        <w:rPr>
          <w:color w:val="647150"/>
        </w:rPr>
        <w:t xml:space="preserve">madruga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5B9FAB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B9FAB"/>
        </w:rPr>
        <w:t xml:space="preserve">diga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CE050D"/>
        </w:rPr>
        <w:t xml:space="preserve">impide </w:t>
      </w:r>
      <w:r>
        <w:rPr>
          <w:color w:val="5B9FAB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B9FAB"/>
        </w:rPr>
        <w:t xml:space="preserve">verdad </w:t>
      </w:r>
      <w:r>
        <w:rPr>
          <w:color w:val="000000"/>
        </w:rPr>
        <w:t xml:space="preserve">. </w:t>
      </w:r>
      <w:r>
        <w:rPr>
          <w:color w:val="CC2FE3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5B9FAB"/>
        </w:rPr>
        <w:t xml:space="preserve">ponga </w:t>
      </w:r>
      <w:r>
        <w:rPr>
          <w:color w:val="000000"/>
        </w:rPr>
        <w:t xml:space="preserve">las </w:t>
      </w:r>
      <w:r>
        <w:rPr>
          <w:color w:val="5B9FAB"/>
        </w:rPr>
        <w:t xml:space="preserve">gafas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5B9FAB"/>
        </w:rPr>
        <w:t xml:space="preserve">vuelva </w:t>
      </w:r>
      <w:r>
        <w:rPr>
          <w:color w:val="000000"/>
        </w:rPr>
        <w:t xml:space="preserve">a </w:t>
      </w:r>
      <w:r>
        <w:rPr>
          <w:color w:val="CC2FE3"/>
        </w:rPr>
        <w:t xml:space="preserve">salir </w:t>
      </w:r>
      <w:r>
        <w:rPr>
          <w:color w:val="000000"/>
        </w:rPr>
        <w:t xml:space="preserve">la </w:t>
      </w:r>
      <w:r>
        <w:rPr>
          <w:color w:val="CE050D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E050D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falta </w:t>
      </w:r>
      <w:r>
        <w:rPr>
          <w:color w:val="000000"/>
        </w:rPr>
        <w:t xml:space="preserve">de </w:t>
      </w:r>
      <w:r>
        <w:rPr>
          <w:color w:val="5B9FAB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C2FE3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5B9FAB"/>
        </w:rPr>
        <w:t xml:space="preserve">duro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enumera </w:t>
      </w:r>
      <w:r>
        <w:rPr>
          <w:color w:val="000000"/>
        </w:rPr>
        <w:t xml:space="preserve">qué </w:t>
      </w:r>
      <w:r>
        <w:rPr>
          <w:color w:val="5B9FAB"/>
        </w:rPr>
        <w:t xml:space="preserve">problemas </w:t>
      </w:r>
      <w:r>
        <w:rPr>
          <w:color w:val="000000"/>
        </w:rPr>
        <w:t xml:space="preserve">nos </w:t>
      </w:r>
      <w:r>
        <w:rPr>
          <w:color w:val="CE050D"/>
        </w:rPr>
        <w:t xml:space="preserve">impiden </w:t>
      </w:r>
      <w:r>
        <w:rPr>
          <w:color w:val="CE050D"/>
        </w:rPr>
        <w:t xml:space="preserve">conciliar </w:t>
      </w:r>
      <w:r>
        <w:rPr>
          <w:color w:val="000000"/>
        </w:rPr>
        <w:t xml:space="preserve">el </w:t>
      </w:r>
      <w:r>
        <w:rPr>
          <w:color w:val="5B9FAB"/>
        </w:rPr>
        <w:t xml:space="preserve">sueño </w:t>
      </w:r>
      <w:r>
        <w:rPr>
          <w:color w:val="000000"/>
        </w:rPr>
        <w:t xml:space="preserve">y </w:t>
      </w:r>
      <w:r>
        <w:rPr>
          <w:color w:val="647150"/>
        </w:rPr>
        <w:t xml:space="preserve">descansar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demuestra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votante </w:t>
      </w:r>
      <w:r>
        <w:rPr>
          <w:color w:val="000000"/>
        </w:rPr>
        <w:t xml:space="preserve">no </w:t>
      </w:r>
      <w:r>
        <w:rPr>
          <w:color w:val="5B9FAB"/>
        </w:rPr>
        <w:t xml:space="preserve">anda </w:t>
      </w:r>
      <w:r>
        <w:rPr>
          <w:color w:val="000000"/>
        </w:rPr>
        <w:t xml:space="preserve">muy </w:t>
      </w:r>
      <w:r>
        <w:rPr>
          <w:color w:val="5B9FAB"/>
        </w:rPr>
        <w:t xml:space="preserve">equivocado </w:t>
      </w:r>
      <w:r>
        <w:rPr>
          <w:color w:val="000000"/>
        </w:rPr>
        <w:t xml:space="preserve">. </w:t>
      </w:r>
      <w:r>
        <w:rPr>
          <w:color w:val="5B9FAB"/>
        </w:rPr>
        <w:t xml:space="preserve">Hace </w:t>
      </w:r>
      <w:r>
        <w:rPr>
          <w:color w:val="CE050D"/>
        </w:rPr>
        <w:t xml:space="preserve">diez </w:t>
      </w:r>
      <w:r>
        <w:rPr>
          <w:color w:val="CC2FE3"/>
        </w:rPr>
        <w:t xml:space="preserve">años </w:t>
      </w:r>
      <w:r>
        <w:rPr>
          <w:color w:val="000000"/>
        </w:rPr>
        <w:t xml:space="preserve">nos </w:t>
      </w:r>
      <w:r>
        <w:rPr>
          <w:color w:val="5B9FAB"/>
        </w:rPr>
        <w:t xml:space="preserve">preocupaba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B9FAB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inseguridad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CF0EE8"/>
        </w:rPr>
        <w:t xml:space="preserve">terrorismo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838DBD"/>
        </w:rPr>
        <w:t xml:space="preserve">desempleo </w:t>
      </w:r>
      <w:r>
        <w:rPr>
          <w:color w:val="CC2FE3"/>
        </w:rPr>
        <w:t xml:space="preserve">sigue </w:t>
      </w:r>
      <w:r>
        <w:rPr>
          <w:color w:val="CC2FE3"/>
        </w:rPr>
        <w:t xml:space="preserve">siendo </w:t>
      </w:r>
      <w:r>
        <w:rPr>
          <w:color w:val="000000"/>
        </w:rPr>
        <w:t xml:space="preserve">el </w:t>
      </w:r>
      <w:r>
        <w:rPr>
          <w:color w:val="5B9FAB"/>
        </w:rPr>
        <w:t xml:space="preserve">problema </w:t>
      </w:r>
      <w:r>
        <w:rPr>
          <w:color w:val="000000"/>
        </w:rPr>
        <w:t xml:space="preserve">más </w:t>
      </w:r>
      <w:r>
        <w:rPr>
          <w:color w:val="5B9FAB"/>
        </w:rPr>
        <w:t xml:space="preserve">importante </w:t>
      </w:r>
      <w:r>
        <w:rPr>
          <w:color w:val="000000"/>
        </w:rPr>
        <w:t xml:space="preserve">, </w:t>
      </w:r>
      <w:r>
        <w:rPr>
          <w:color w:val="5B9FAB"/>
        </w:rPr>
        <w:t xml:space="preserve">Quizá </w:t>
      </w:r>
      <w:r>
        <w:rPr>
          <w:color w:val="000000"/>
        </w:rPr>
        <w:t xml:space="preserve">será </w:t>
      </w:r>
      <w:r>
        <w:rPr>
          <w:color w:val="838DBD"/>
        </w:rPr>
        <w:t xml:space="preserve">cuestión </w:t>
      </w:r>
      <w:r>
        <w:rPr>
          <w:color w:val="000000"/>
        </w:rPr>
        <w:t xml:space="preserve">de </w:t>
      </w:r>
      <w:r>
        <w:rPr>
          <w:color w:val="CC2FE3"/>
        </w:rPr>
        <w:t xml:space="preserve">acostumbrarse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campaña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CC2FE3"/>
        </w:rPr>
        <w:t xml:space="preserve">breve </w:t>
      </w:r>
      <w:r>
        <w:rPr>
          <w:color w:val="000000"/>
        </w:rPr>
        <w:t xml:space="preserve">, </w:t>
      </w:r>
      <w:r>
        <w:rPr>
          <w:color w:val="CC2FE3"/>
        </w:rPr>
        <w:t xml:space="preserve">ocho </w:t>
      </w:r>
      <w:r>
        <w:rPr>
          <w:color w:val="CC2FE3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mucho </w:t>
      </w:r>
      <w:r>
        <w:rPr>
          <w:color w:val="5B9FAB"/>
        </w:rPr>
        <w:t xml:space="preserve">baile </w:t>
      </w:r>
      <w:r>
        <w:rPr>
          <w:color w:val="000000"/>
        </w:rPr>
        <w:t xml:space="preserve">de </w:t>
      </w:r>
      <w:r>
        <w:rPr>
          <w:color w:val="5B9FAB"/>
        </w:rPr>
        <w:t xml:space="preserve">nombres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listas </w:t>
      </w:r>
      <w:r>
        <w:rPr>
          <w:color w:val="000000"/>
        </w:rPr>
        <w:t xml:space="preserve">, </w:t>
      </w:r>
      <w:r>
        <w:rPr>
          <w:color w:val="CC2FE3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se </w:t>
      </w:r>
      <w:r>
        <w:rPr>
          <w:color w:val="838DBD"/>
        </w:rPr>
        <w:t xml:space="preserve">cuestionan </w:t>
      </w:r>
      <w:r>
        <w:rPr>
          <w:color w:val="000000"/>
        </w:rPr>
        <w:t xml:space="preserve">si </w:t>
      </w:r>
      <w:r>
        <w:rPr>
          <w:color w:val="CE050D"/>
        </w:rPr>
        <w:t xml:space="preserve">personajes </w:t>
      </w:r>
      <w:r>
        <w:rPr>
          <w:color w:val="838DBD"/>
        </w:rPr>
        <w:t xml:space="preserve">populares </w:t>
      </w:r>
      <w:r>
        <w:rPr>
          <w:color w:val="000000"/>
        </w:rPr>
        <w:t xml:space="preserve">, </w:t>
      </w:r>
      <w:r>
        <w:rPr>
          <w:color w:val="647150"/>
        </w:rPr>
        <w:t xml:space="preserve">toreros </w:t>
      </w:r>
      <w:r>
        <w:rPr>
          <w:color w:val="000000"/>
        </w:rPr>
        <w:t xml:space="preserve">, </w:t>
      </w:r>
      <w:r>
        <w:rPr>
          <w:color w:val="000000"/>
        </w:rPr>
        <w:t xml:space="preserve">tertulianos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CE050D"/>
        </w:rPr>
        <w:t xml:space="preserve">ayudan </w:t>
      </w:r>
      <w:r>
        <w:rPr>
          <w:color w:val="000000"/>
        </w:rPr>
        <w:t xml:space="preserve">a </w:t>
      </w:r>
      <w:r>
        <w:rPr>
          <w:color w:val="CC2FE3"/>
        </w:rPr>
        <w:t xml:space="preserve">conseguir </w:t>
      </w:r>
      <w:r>
        <w:rPr>
          <w:color w:val="5F4763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Elena-Salamanca </w:t>
      </w:r>
      <w:r>
        <w:rPr>
          <w:color w:val="000000"/>
        </w:rPr>
        <w:t xml:space="preserve">. </w:t>
      </w:r>
      <w:r>
        <w:rPr>
          <w:color w:val="5B9FAB"/>
        </w:rPr>
        <w:t xml:space="preserve">pues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38DBD"/>
        </w:rPr>
        <w:t xml:space="preserve">recurso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agarran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C2FE3"/>
        </w:rPr>
        <w:t xml:space="preserve">conocido </w:t>
      </w:r>
      <w:r>
        <w:rPr>
          <w:color w:val="000000"/>
        </w:rPr>
        <w:t xml:space="preserve">Felisuco </w:t>
      </w:r>
      <w:r>
        <w:rPr>
          <w:color w:val="000000"/>
        </w:rPr>
        <w:t xml:space="preserve">o </w:t>
      </w:r>
      <w:r>
        <w:rPr>
          <w:color w:val="000000"/>
        </w:rPr>
        <w:t xml:space="preserve">Toni-Cantó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, </w:t>
      </w:r>
      <w:r>
        <w:rPr>
          <w:color w:val="5B9FAB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47150"/>
        </w:rPr>
        <w:t xml:space="preserve">toreros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E050D"/>
        </w:rPr>
        <w:t xml:space="preserve">formado </w:t>
      </w:r>
      <w:r>
        <w:rPr>
          <w:color w:val="838DB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C2FE3"/>
        </w:rPr>
        <w:t xml:space="preserve">últimas </w:t>
      </w:r>
      <w:r>
        <w:rPr>
          <w:color w:val="CE050D"/>
        </w:rPr>
        <w:t xml:space="preserve">listas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Miguel-Abellán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B9FAB"/>
        </w:rPr>
        <w:t xml:space="preserve">cierto </w:t>
      </w:r>
      <w:r>
        <w:rPr>
          <w:color w:val="000000"/>
        </w:rPr>
        <w:t xml:space="preserve">, </w:t>
      </w:r>
      <w:r>
        <w:rPr>
          <w:color w:val="CC2FE3"/>
        </w:rPr>
        <w:t xml:space="preserve">ninguno </w:t>
      </w:r>
      <w:r>
        <w:rPr>
          <w:color w:val="CC2FE3"/>
        </w:rPr>
        <w:t xml:space="preserve">llegó </w:t>
      </w:r>
      <w:r>
        <w:rPr>
          <w:color w:val="000000"/>
        </w:rPr>
        <w:t xml:space="preserve">al </w:t>
      </w:r>
      <w:r>
        <w:rPr>
          <w:color w:val="838DBD"/>
        </w:rPr>
        <w:t xml:space="preserve">Congreso </w:t>
      </w:r>
      <w:r>
        <w:rPr>
          <w:color w:val="000000"/>
        </w:rPr>
        <w:t xml:space="preserve">; </w:t>
      </w:r>
      <w:r>
        <w:rPr>
          <w:color w:val="000000"/>
        </w:rPr>
        <w:t xml:space="preserve">o </w:t>
      </w:r>
      <w:r>
        <w:rPr>
          <w:color w:val="CC2FE3"/>
        </w:rPr>
        <w:t xml:space="preserve">periodistas </w:t>
      </w:r>
      <w:r>
        <w:rPr>
          <w:color w:val="000000"/>
        </w:rPr>
        <w:t xml:space="preserve">como </w:t>
      </w:r>
      <w:r>
        <w:rPr>
          <w:color w:val="00000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CE050D"/>
        </w:rPr>
        <w:t xml:space="preserve">actual </w:t>
      </w:r>
      <w:r>
        <w:rPr>
          <w:color w:val="838DBD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CE050D"/>
        </w:rPr>
        <w:t xml:space="preserve">Comunicación </w:t>
      </w:r>
      <w:r>
        <w:rPr>
          <w:color w:val="000000"/>
        </w:rPr>
        <w:t xml:space="preserve">del </w:t>
      </w:r>
      <w:r>
        <w:rPr>
          <w:color w:val="5F4763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CE050D"/>
        </w:rPr>
        <w:t xml:space="preserve">astronauta </w:t>
      </w:r>
      <w:r>
        <w:rPr>
          <w:color w:val="000000"/>
        </w:rPr>
        <w:t xml:space="preserve">, </w:t>
      </w:r>
      <w:r>
        <w:rPr>
          <w:color w:val="000000"/>
        </w:rPr>
        <w:t xml:space="preserve">Pedro-Duque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838DBD"/>
        </w:rPr>
        <w:t xml:space="preserve">Consejo </w:t>
      </w:r>
      <w:r>
        <w:rPr>
          <w:color w:val="000000"/>
        </w:rPr>
        <w:t xml:space="preserve">de </w:t>
      </w:r>
      <w:r>
        <w:rPr>
          <w:color w:val="CE050D"/>
        </w:rPr>
        <w:t xml:space="preserve">Ministros </w:t>
      </w:r>
      <w:r>
        <w:rPr>
          <w:color w:val="000000"/>
        </w:rPr>
        <w:t xml:space="preserve">de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647150"/>
        </w:rPr>
        <w:t xml:space="preserve">fichajes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B9FAB"/>
        </w:rPr>
        <w:t xml:space="preserve">llamó </w:t>
      </w:r>
      <w:r>
        <w:rPr>
          <w:color w:val="000000"/>
        </w:rPr>
        <w:t xml:space="preserve">la </w:t>
      </w:r>
      <w:r>
        <w:rPr>
          <w:color w:val="CC2FE3"/>
        </w:rPr>
        <w:t xml:space="preserve">atención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Juan-José-Cortés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pequeña </w:t>
      </w:r>
      <w:r>
        <w:rPr>
          <w:color w:val="000000"/>
        </w:rPr>
        <w:t xml:space="preserve">Mariluz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CC2FE3"/>
        </w:rPr>
        <w:t xml:space="preserve">cabeza </w:t>
      </w:r>
      <w:r>
        <w:rPr>
          <w:color w:val="000000"/>
        </w:rPr>
        <w:t xml:space="preserve">de </w:t>
      </w:r>
      <w:r>
        <w:rPr>
          <w:color w:val="CE050D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000000"/>
        </w:rPr>
        <w:t xml:space="preserve">por </w:t>
      </w:r>
      <w:r>
        <w:rPr>
          <w:color w:val="CC2FE3"/>
        </w:rPr>
        <w:t xml:space="preserve">Huelva </w:t>
      </w:r>
      <w:r>
        <w:rPr>
          <w:color w:val="000000"/>
        </w:rPr>
        <w:t xml:space="preserve">. </w:t>
      </w:r>
      <w:r>
        <w:rPr>
          <w:color w:val="5B9FA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dejado </w:t>
      </w:r>
      <w:r>
        <w:rPr>
          <w:color w:val="5B9FAB"/>
        </w:rPr>
        <w:t xml:space="preserve">algún </w:t>
      </w:r>
      <w:r>
        <w:rPr>
          <w:color w:val="5B9FAB"/>
        </w:rPr>
        <w:t xml:space="preserve">momento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E050D"/>
        </w:rPr>
        <w:t xml:space="preserve">recuerdo </w:t>
      </w:r>
      <w:r>
        <w:rPr>
          <w:color w:val="000000"/>
        </w:rPr>
        <w:t xml:space="preserve">y </w:t>
      </w:r>
      <w:r>
        <w:rPr>
          <w:color w:val="5B9FAB"/>
        </w:rPr>
        <w:t xml:space="preserve">alguna </w:t>
      </w:r>
      <w:r>
        <w:rPr>
          <w:color w:val="CC2FE3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5B9FAB"/>
        </w:rPr>
        <w:t xml:space="preserve">quiere </w:t>
      </w:r>
      <w:r>
        <w:rPr>
          <w:color w:val="000000"/>
        </w:rPr>
        <w:t xml:space="preserve">a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Pedro-Iglesias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B9FAB"/>
        </w:rPr>
        <w:t xml:space="preserve">oyen </w:t>
      </w:r>
      <w:r>
        <w:rPr>
          <w:color w:val="CE050D"/>
        </w:rPr>
        <w:t xml:space="preserve">voces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CE050D"/>
        </w:rPr>
        <w:t xml:space="preserve">andaluz </w:t>
      </w:r>
      <w:r>
        <w:rPr>
          <w:color w:val="000000"/>
        </w:rPr>
        <w:t xml:space="preserve">que </w:t>
      </w:r>
      <w:r>
        <w:rPr>
          <w:color w:val="838DBD"/>
        </w:rPr>
        <w:t xml:space="preserve">cuestionan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647150"/>
        </w:rPr>
        <w:t xml:space="preserve">fichajes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5B9FAB"/>
        </w:rPr>
        <w:t xml:space="preserve">problemas </w:t>
      </w:r>
      <w:r>
        <w:rPr>
          <w:color w:val="000000"/>
        </w:rPr>
        <w:t xml:space="preserve">con </w:t>
      </w:r>
      <w:r>
        <w:rPr>
          <w:color w:val="CC2FE3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47150"/>
        </w:rPr>
        <w:t xml:space="preserve">cerrado </w:t>
      </w:r>
      <w:r>
        <w:rPr>
          <w:color w:val="000000"/>
        </w:rPr>
        <w:t xml:space="preserve">259 </w:t>
      </w:r>
      <w:r>
        <w:rPr>
          <w:color w:val="CC2FE3"/>
        </w:rPr>
        <w:t xml:space="preserve">perfiles </w:t>
      </w:r>
      <w:r>
        <w:rPr>
          <w:color w:val="CC2FE3"/>
        </w:rPr>
        <w:t xml:space="preserve">falsos </w:t>
      </w:r>
      <w:r>
        <w:rPr>
          <w:color w:val="000000"/>
        </w:rPr>
        <w:t xml:space="preserve">que </w:t>
      </w:r>
      <w:r>
        <w:rPr>
          <w:color w:val="CE050D"/>
        </w:rPr>
        <w:t xml:space="preserve">utilizaba </w:t>
      </w:r>
      <w:r>
        <w:rPr>
          <w:color w:val="000000"/>
        </w:rPr>
        <w:t xml:space="preserve">para </w:t>
      </w:r>
      <w:r>
        <w:rPr>
          <w:color w:val="CE050D"/>
        </w:rPr>
        <w:t xml:space="preserve">multiplicar </w:t>
      </w:r>
      <w:r>
        <w:rPr>
          <w:color w:val="000000"/>
        </w:rPr>
        <w:t xml:space="preserve">sus </w:t>
      </w:r>
      <w:r>
        <w:rPr>
          <w:color w:val="5B9FAB"/>
        </w:rPr>
        <w:t xml:space="preserve">mensajes </w:t>
      </w:r>
      <w:r>
        <w:rPr>
          <w:color w:val="000000"/>
        </w:rPr>
        <w:t xml:space="preserve">en </w:t>
      </w:r>
      <w:r>
        <w:rPr>
          <w:color w:val="CE050D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CC2FE3"/>
        </w:rPr>
        <w:t xml:space="preserve">atacaban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C2FE3"/>
        </w:rPr>
        <w:t xml:space="preserve">apariencia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cuenta </w:t>
      </w:r>
      <w:r>
        <w:rPr>
          <w:color w:val="000000"/>
        </w:rPr>
        <w:t xml:space="preserve">no </w:t>
      </w:r>
      <w:r>
        <w:rPr>
          <w:color w:val="838DBD"/>
        </w:rPr>
        <w:t xml:space="preserve">pertenecía </w:t>
      </w:r>
      <w:r>
        <w:rPr>
          <w:color w:val="000000"/>
        </w:rPr>
        <w:t xml:space="preserve">al </w:t>
      </w:r>
      <w:r>
        <w:rPr>
          <w:color w:val="838DBD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C2FE3"/>
        </w:rPr>
        <w:t xml:space="preserve">apunte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E050D"/>
        </w:rPr>
        <w:t xml:space="preserve">nuevo </w:t>
      </w:r>
      <w:r>
        <w:rPr>
          <w:color w:val="CE050D"/>
        </w:rPr>
        <w:t xml:space="preserve">ultimátum </w:t>
      </w:r>
      <w:r>
        <w:rPr>
          <w:color w:val="000000"/>
        </w:rPr>
        <w:t xml:space="preserve">al </w:t>
      </w:r>
      <w:r>
        <w:rPr>
          <w:color w:val="838DBD"/>
        </w:rPr>
        <w:t xml:space="preserve">presidente </w:t>
      </w:r>
      <w:r>
        <w:rPr>
          <w:color w:val="CC2FE3"/>
        </w:rPr>
        <w:t xml:space="preserve">Torra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justicia </w:t>
      </w:r>
      <w:r>
        <w:rPr>
          <w:color w:val="000000"/>
        </w:rPr>
        <w:t xml:space="preserve">da </w:t>
      </w:r>
      <w:r>
        <w:rPr>
          <w:color w:val="000000"/>
        </w:rPr>
        <w:t xml:space="preserve">48 </w:t>
      </w:r>
      <w:r>
        <w:rPr>
          <w:color w:val="CC2FE3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CC2FE3"/>
        </w:rPr>
        <w:t xml:space="preserve">retire </w:t>
      </w:r>
      <w:r>
        <w:rPr>
          <w:color w:val="000000"/>
        </w:rPr>
        <w:t xml:space="preserve">la </w:t>
      </w:r>
      <w:r>
        <w:rPr>
          <w:color w:val="CE050D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Generalitat </w:t>
      </w:r>
      <w:r>
        <w:rPr>
          <w:color w:val="000000"/>
        </w:rPr>
        <w:t xml:space="preserve">que </w:t>
      </w:r>
      <w:r>
        <w:rPr>
          <w:color w:val="CE050D"/>
        </w:rPr>
        <w:t xml:space="preserve">reivindica </w:t>
      </w:r>
      <w:r>
        <w:rPr>
          <w:color w:val="000000"/>
        </w:rPr>
        <w:t xml:space="preserve">la </w:t>
      </w:r>
      <w:r>
        <w:rPr>
          <w:color w:val="CC2FE3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políticos </w:t>
      </w:r>
      <w:r>
        <w:rPr>
          <w:color w:val="CC2FE3"/>
        </w:rPr>
        <w:t xml:space="preserve">presos </w:t>
      </w:r>
      <w:r>
        <w:rPr>
          <w:color w:val="000000"/>
        </w:rPr>
        <w:t xml:space="preserve">. </w:t>
      </w:r>
      <w:r>
        <w:rPr>
          <w:color w:val="5B9FAB"/>
        </w:rPr>
        <w:t xml:space="preserve">Dice </w:t>
      </w:r>
      <w:r>
        <w:rPr>
          <w:color w:val="000000"/>
        </w:rPr>
        <w:t xml:space="preserve">el </w:t>
      </w:r>
      <w:r>
        <w:rPr>
          <w:color w:val="838DBD"/>
        </w:rPr>
        <w:t xml:space="preserve">tribunal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CE050D"/>
        </w:rPr>
        <w:t xml:space="preserve">símbolos </w:t>
      </w:r>
      <w:r>
        <w:rPr>
          <w:color w:val="000000"/>
        </w:rPr>
        <w:t xml:space="preserve">no </w:t>
      </w:r>
      <w:r>
        <w:rPr>
          <w:color w:val="CE050D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. </w:t>
      </w:r>
      <w:r>
        <w:rPr>
          <w:color w:val="CE050D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el </w:t>
      </w:r>
      <w:r>
        <w:rPr>
          <w:color w:val="000000"/>
        </w:rPr>
        <w:t xml:space="preserve">presdiente </w:t>
      </w:r>
      <w:r>
        <w:rPr>
          <w:color w:val="838DBD"/>
        </w:rPr>
        <w:t xml:space="preserve">catalán </w:t>
      </w:r>
      <w:r>
        <w:rPr>
          <w:color w:val="000000"/>
        </w:rPr>
        <w:t xml:space="preserve">está </w:t>
      </w:r>
      <w:r>
        <w:rPr>
          <w:color w:val="CE050D"/>
        </w:rPr>
        <w:t xml:space="preserve">citado </w:t>
      </w:r>
      <w:r>
        <w:rPr>
          <w:color w:val="000000"/>
        </w:rPr>
        <w:t xml:space="preserve">como </w:t>
      </w:r>
      <w:r>
        <w:rPr>
          <w:color w:val="838DBD"/>
        </w:rPr>
        <w:t xml:space="preserve">imputado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CC2FE3"/>
        </w:rPr>
        <w:t xml:space="preserve">retirar </w:t>
      </w:r>
      <w:r>
        <w:rPr>
          <w:color w:val="000000"/>
        </w:rPr>
        <w:t xml:space="preserve">los </w:t>
      </w:r>
      <w:r>
        <w:rPr>
          <w:color w:val="CC2FE3"/>
        </w:rPr>
        <w:t xml:space="preserve">carteles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C2FE3"/>
        </w:rPr>
        <w:t xml:space="preserve">lazos </w:t>
      </w:r>
      <w:r>
        <w:rPr>
          <w:color w:val="CC2FE3"/>
        </w:rPr>
        <w:t xml:space="preserve">amarillos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CE050D"/>
        </w:rPr>
        <w:t xml:space="preserve">campaña </w:t>
      </w:r>
      <w:r>
        <w:rPr>
          <w:color w:val="5F4763"/>
        </w:rPr>
        <w:t xml:space="preserve">electoral </w:t>
      </w:r>
      <w:r>
        <w:rPr>
          <w:color w:val="CC2FE3"/>
        </w:rPr>
        <w:t xml:space="preserve">pasada </w:t>
      </w:r>
      <w:r>
        <w:rPr>
          <w:color w:val="000000"/>
        </w:rPr>
        <w:t xml:space="preserve">. </w:t>
      </w:r>
      <w:r>
        <w:rPr>
          <w:color w:val="5B9FAB"/>
        </w:rPr>
        <w:t xml:space="preserve">Gracias </w:t>
      </w:r>
      <w:r>
        <w:rPr>
          <w:color w:val="000000"/>
        </w:rPr>
        <w:t xml:space="preserve">, </w:t>
      </w:r>
      <w:r>
        <w:rPr>
          <w:color w:val="5B9FAB"/>
        </w:rPr>
        <w:t xml:space="preserve">Elena </w:t>
      </w:r>
      <w:r>
        <w:rPr>
          <w:color w:val="000000"/>
        </w:rPr>
        <w:t xml:space="preserve">. </w:t>
      </w:r>
      <w:r>
        <w:rPr>
          <w:color w:val="CC2FE3"/>
        </w:rPr>
        <w:t xml:space="preserve">Iñaki-Urdangarín </w:t>
      </w:r>
      <w:r>
        <w:rPr>
          <w:color w:val="CC2FE3"/>
        </w:rPr>
        <w:t xml:space="preserve">salió </w:t>
      </w:r>
      <w:r>
        <w:rPr>
          <w:color w:val="647150"/>
        </w:rPr>
        <w:t xml:space="preserve">ayer </w:t>
      </w:r>
      <w:r>
        <w:rPr>
          <w:color w:val="000000"/>
        </w:rPr>
        <w:t xml:space="preserve">por </w:t>
      </w:r>
      <w:r>
        <w:rPr>
          <w:color w:val="CC2FE3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cárcel </w:t>
      </w:r>
      <w:r>
        <w:rPr>
          <w:color w:val="000000"/>
        </w:rPr>
        <w:t xml:space="preserve">para </w:t>
      </w:r>
      <w:r>
        <w:rPr>
          <w:color w:val="5B9FAB"/>
        </w:rPr>
        <w:t xml:space="preserve">hacer </w:t>
      </w:r>
      <w:r>
        <w:rPr>
          <w:color w:val="000000"/>
        </w:rPr>
        <w:t xml:space="preserve">un </w:t>
      </w:r>
      <w:r>
        <w:rPr>
          <w:color w:val="CC2FE3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juez </w:t>
      </w:r>
      <w:r>
        <w:rPr>
          <w:color w:val="000000"/>
        </w:rPr>
        <w:t xml:space="preserve">ha </w:t>
      </w:r>
      <w:r>
        <w:rPr>
          <w:color w:val="5B9FAB"/>
        </w:rPr>
        <w:t xml:space="preserve">dicho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CC2FE3"/>
        </w:rPr>
        <w:t xml:space="preserve">salidas </w:t>
      </w:r>
      <w:r>
        <w:rPr>
          <w:color w:val="000000"/>
        </w:rPr>
        <w:t xml:space="preserve">tiene </w:t>
      </w:r>
      <w:r>
        <w:rPr>
          <w:color w:val="CE050D"/>
        </w:rPr>
        <w:t xml:space="preserve">prohibido </w:t>
      </w:r>
      <w:r>
        <w:rPr>
          <w:color w:val="838DBD"/>
        </w:rPr>
        <w:t xml:space="preserve">comunicarse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C2FE3"/>
        </w:rPr>
        <w:t xml:space="preserve">familia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muy </w:t>
      </w:r>
      <w:r>
        <w:rPr>
          <w:color w:val="5B9FAB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838DBD"/>
        </w:rPr>
        <w:t xml:space="preserve">partir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, </w:t>
      </w:r>
      <w:r>
        <w:rPr>
          <w:color w:val="5B9FAB"/>
        </w:rPr>
        <w:t xml:space="preserve">podrá </w:t>
      </w:r>
      <w:r>
        <w:rPr>
          <w:color w:val="647150"/>
        </w:rPr>
        <w:t xml:space="preserve">disfrutar </w:t>
      </w:r>
      <w:r>
        <w:rPr>
          <w:color w:val="000000"/>
        </w:rPr>
        <w:t xml:space="preserve">de </w:t>
      </w:r>
      <w:r>
        <w:rPr>
          <w:color w:val="CC2FE3"/>
        </w:rPr>
        <w:t xml:space="preserve">permisos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6D2F7"/>
        </w:rPr>
        <w:t xml:space="preserve">Navidad </w:t>
      </w:r>
      <w:r>
        <w:rPr>
          <w:color w:val="000000"/>
        </w:rPr>
        <w:t xml:space="preserve">la </w:t>
      </w:r>
      <w:r>
        <w:rPr>
          <w:color w:val="5B9FAB"/>
        </w:rPr>
        <w:t xml:space="preserve">pasa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838DBD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cuando </w:t>
      </w:r>
      <w:r>
        <w:rPr>
          <w:color w:val="CC2FE3"/>
        </w:rPr>
        <w:t xml:space="preserve">Urdangarín </w:t>
      </w:r>
      <w:r>
        <w:rPr>
          <w:color w:val="000000"/>
        </w:rPr>
        <w:t xml:space="preserve">haya </w:t>
      </w:r>
      <w:r>
        <w:rPr>
          <w:color w:val="CE050D"/>
        </w:rPr>
        <w:t xml:space="preserve">cumplido </w:t>
      </w:r>
      <w:r>
        <w:rPr>
          <w:color w:val="000000"/>
        </w:rPr>
        <w:t xml:space="preserve">una </w:t>
      </w:r>
      <w:r>
        <w:rPr>
          <w:color w:val="5B9FAB"/>
        </w:rPr>
        <w:t xml:space="preserve">cuarta </w:t>
      </w:r>
      <w:r>
        <w:rPr>
          <w:color w:val="838DB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condena </w:t>
      </w:r>
      <w:r>
        <w:rPr>
          <w:color w:val="000000"/>
        </w:rPr>
        <w:t xml:space="preserve">y </w:t>
      </w:r>
      <w:r>
        <w:rPr>
          <w:color w:val="5B9FAB"/>
        </w:rPr>
        <w:t xml:space="preserve">pueda </w:t>
      </w:r>
      <w:r>
        <w:rPr>
          <w:color w:val="CC2FE3"/>
        </w:rPr>
        <w:t xml:space="preserve">permisos </w:t>
      </w:r>
      <w:r>
        <w:rPr>
          <w:color w:val="838DBD"/>
        </w:rPr>
        <w:t xml:space="preserve">extraordinarios </w:t>
      </w:r>
      <w:r>
        <w:rPr>
          <w:color w:val="000000"/>
        </w:rPr>
        <w:t xml:space="preserve">. </w:t>
      </w:r>
      <w:r>
        <w:rPr>
          <w:color w:val="5B9FAB"/>
        </w:rPr>
        <w:t xml:space="preserve">Podría </w:t>
      </w:r>
      <w:r>
        <w:rPr>
          <w:color w:val="5B9FAB"/>
        </w:rPr>
        <w:t xml:space="preserve">pasar </w:t>
      </w:r>
      <w:r>
        <w:rPr>
          <w:color w:val="000000"/>
        </w:rPr>
        <w:t xml:space="preserve">la </w:t>
      </w:r>
      <w:r>
        <w:rPr>
          <w:color w:val="66D2F7"/>
        </w:rPr>
        <w:t xml:space="preserve">Navidad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C2FE3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familia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38DBD"/>
        </w:rPr>
        <w:t xml:space="preserve">documento </w:t>
      </w:r>
      <w:r>
        <w:rPr>
          <w:color w:val="000000"/>
        </w:rPr>
        <w:t xml:space="preserve">del </w:t>
      </w:r>
      <w:r>
        <w:rPr>
          <w:color w:val="CC2FE3"/>
        </w:rPr>
        <w:t xml:space="preserve">juez </w:t>
      </w:r>
      <w:r>
        <w:rPr>
          <w:color w:val="000000"/>
        </w:rPr>
        <w:t xml:space="preserve">que </w:t>
      </w:r>
      <w:r>
        <w:rPr>
          <w:color w:val="838DBD"/>
        </w:rPr>
        <w:t xml:space="preserve">autorizaba </w:t>
      </w:r>
      <w:r>
        <w:rPr>
          <w:color w:val="000000"/>
        </w:rPr>
        <w:t xml:space="preserve">su </w:t>
      </w:r>
      <w:r>
        <w:rPr>
          <w:color w:val="CC2FE3"/>
        </w:rPr>
        <w:t xml:space="preserve">salida </w:t>
      </w:r>
      <w:r>
        <w:rPr>
          <w:color w:val="000000"/>
        </w:rPr>
        <w:t xml:space="preserve">para </w:t>
      </w:r>
      <w:r>
        <w:rPr>
          <w:color w:val="5B9FAB"/>
        </w:rPr>
        <w:t xml:space="preserve">venir </w:t>
      </w:r>
      <w:r>
        <w:rPr>
          <w:color w:val="000000"/>
        </w:rPr>
        <w:t xml:space="preserve">a </w:t>
      </w:r>
      <w:r>
        <w:rPr>
          <w:color w:val="5B9FAB"/>
        </w:rPr>
        <w:t xml:space="preserve">hacer </w:t>
      </w:r>
      <w:r>
        <w:rPr>
          <w:color w:val="000000"/>
        </w:rPr>
        <w:t xml:space="preserve">el </w:t>
      </w:r>
      <w:r>
        <w:rPr>
          <w:color w:val="CC2FE3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38DBD"/>
        </w:rPr>
        <w:t xml:space="preserve">providencia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causado </w:t>
      </w:r>
      <w:r>
        <w:rPr>
          <w:color w:val="CC2FE3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5B9FAB"/>
        </w:rPr>
        <w:t xml:space="preserve">pregunta </w:t>
      </w:r>
      <w:r>
        <w:rPr>
          <w:color w:val="5B9FAB"/>
        </w:rPr>
        <w:t xml:space="preserve">cómo </w:t>
      </w:r>
      <w:r>
        <w:rPr>
          <w:color w:val="000000"/>
        </w:rPr>
        <w:t xml:space="preserve">se </w:t>
      </w:r>
      <w:r>
        <w:rPr>
          <w:color w:val="5B9FAB"/>
        </w:rPr>
        <w:t xml:space="preserve">puede </w:t>
      </w:r>
      <w:r>
        <w:rPr>
          <w:color w:val="CC2FE3"/>
        </w:rPr>
        <w:t xml:space="preserve">impedir </w:t>
      </w:r>
      <w:r>
        <w:rPr>
          <w:color w:val="000000"/>
        </w:rPr>
        <w:t xml:space="preserve">que </w:t>
      </w:r>
      <w:r>
        <w:rPr>
          <w:color w:val="CC2FE3"/>
        </w:rPr>
        <w:t xml:space="preserve">Urdangarín </w:t>
      </w:r>
      <w:r>
        <w:rPr>
          <w:color w:val="000000"/>
        </w:rPr>
        <w:t xml:space="preserve">use </w:t>
      </w:r>
      <w:r>
        <w:rPr>
          <w:color w:val="000000"/>
        </w:rPr>
        <w:t xml:space="preserve">un </w:t>
      </w:r>
      <w:r>
        <w:rPr>
          <w:color w:val="5B9FAB"/>
        </w:rPr>
        <w:t xml:space="preserve">teléfono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647150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real </w:t>
      </w:r>
      <w:r>
        <w:rPr>
          <w:color w:val="CE050D"/>
        </w:rPr>
        <w:t xml:space="preserve">decreto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CE050D"/>
        </w:rPr>
        <w:t xml:space="preserve">recoge </w:t>
      </w:r>
      <w:r>
        <w:rPr>
          <w:color w:val="838DBD"/>
        </w:rPr>
        <w:t xml:space="preserve">medidas </w:t>
      </w:r>
      <w:r>
        <w:rPr>
          <w:color w:val="838DBD"/>
        </w:rPr>
        <w:t xml:space="preserve">extraordinarias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B9FAB"/>
        </w:rPr>
        <w:t xml:space="preserve">supone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770 </w:t>
      </w:r>
      <w:r>
        <w:rPr>
          <w:color w:val="CC2FE3"/>
        </w:rPr>
        <w:t xml:space="preserve">cuatro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C2FE3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647150"/>
        </w:rPr>
        <w:t xml:space="preserve">zonas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47150"/>
        </w:rPr>
        <w:t xml:space="preserve">catástrofes </w:t>
      </w:r>
      <w:r>
        <w:rPr>
          <w:color w:val="CE050D"/>
        </w:rPr>
        <w:t xml:space="preserve">naturales </w:t>
      </w:r>
      <w:r>
        <w:rPr>
          <w:color w:val="CE050D"/>
        </w:rPr>
        <w:t xml:space="preserve">producidas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últimos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5B9FAB"/>
        </w:rPr>
        <w:t xml:space="preserve">Seguro </w:t>
      </w:r>
      <w:r>
        <w:rPr>
          <w:color w:val="000000"/>
        </w:rPr>
        <w:t xml:space="preserve">que </w:t>
      </w:r>
      <w:r>
        <w:rPr>
          <w:color w:val="CE050D"/>
        </w:rPr>
        <w:t xml:space="preserve">recuerdan </w:t>
      </w:r>
      <w:r>
        <w:rPr>
          <w:color w:val="000000"/>
        </w:rPr>
        <w:t xml:space="preserve">esta </w:t>
      </w:r>
      <w:r>
        <w:rPr>
          <w:color w:val="CC2FE3"/>
        </w:rPr>
        <w:t xml:space="preserve">imagen </w:t>
      </w:r>
      <w:r>
        <w:rPr>
          <w:color w:val="000000"/>
        </w:rPr>
        <w:t xml:space="preserve">. </w:t>
      </w:r>
      <w:r>
        <w:rPr>
          <w:color w:val="CE050D"/>
        </w:rPr>
        <w:t xml:space="preserve">Rafa-Nadal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CC2FE3"/>
        </w:rPr>
        <w:t xml:space="preserve">voluntario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Sant-Llorenç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5B9FAB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E050D"/>
        </w:rPr>
        <w:t xml:space="preserve">ayudas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aprobaron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C2FE3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5B9FAB"/>
        </w:rPr>
        <w:t xml:space="preserve">preguntado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CC2FE3"/>
        </w:rPr>
        <w:t xml:space="preserve">llega </w:t>
      </w:r>
      <w:r>
        <w:rPr>
          <w:color w:val="000000"/>
        </w:rPr>
        <w:t xml:space="preserve">ese </w:t>
      </w:r>
      <w:r>
        <w:rPr>
          <w:color w:val="CC2FE3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B9FAB"/>
        </w:rPr>
        <w:t xml:space="preserve">hacer </w:t>
      </w:r>
      <w:r>
        <w:rPr>
          <w:color w:val="000000"/>
        </w:rPr>
        <w:t xml:space="preserve">los </w:t>
      </w:r>
      <w:r>
        <w:rPr>
          <w:color w:val="647150"/>
        </w:rPr>
        <w:t xml:space="preserve">afectados </w:t>
      </w:r>
      <w:r>
        <w:rPr>
          <w:color w:val="000000"/>
        </w:rPr>
        <w:t xml:space="preserve">,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C2FE3"/>
        </w:rPr>
        <w:t xml:space="preserve">recibir </w:t>
      </w:r>
      <w:r>
        <w:rPr>
          <w:color w:val="000000"/>
        </w:rPr>
        <w:t xml:space="preserve">las </w:t>
      </w:r>
      <w:r>
        <w:rPr>
          <w:color w:val="CE050D"/>
        </w:rPr>
        <w:t xml:space="preserve">ayudas </w:t>
      </w:r>
      <w:r>
        <w:rPr>
          <w:color w:val="000000"/>
        </w:rPr>
        <w:t xml:space="preserve">. </w:t>
      </w:r>
      <w:r>
        <w:rPr>
          <w:color w:val="5B9FAB"/>
        </w:rPr>
        <w:t xml:space="preserve">Pues </w:t>
      </w:r>
      <w:r>
        <w:rPr>
          <w:color w:val="000000"/>
        </w:rPr>
        <w:t xml:space="preserve">, </w:t>
      </w:r>
      <w:r>
        <w:rPr>
          <w:color w:val="CC2FE3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838DBD"/>
        </w:rPr>
        <w:t xml:space="preserve">partir </w:t>
      </w:r>
      <w:r>
        <w:rPr>
          <w:color w:val="000000"/>
        </w:rPr>
        <w:t xml:space="preserve">de </w:t>
      </w:r>
      <w:r>
        <w:rPr>
          <w:color w:val="5B9FAB"/>
        </w:rPr>
        <w:t xml:space="preserve">ahora </w:t>
      </w:r>
      <w:r>
        <w:rPr>
          <w:color w:val="CC2FE3"/>
        </w:rPr>
        <w:t xml:space="preserve">comienzan </w:t>
      </w:r>
      <w:r>
        <w:rPr>
          <w:color w:val="000000"/>
        </w:rPr>
        <w:t xml:space="preserve">los </w:t>
      </w:r>
      <w:r>
        <w:rPr>
          <w:color w:val="838DBD"/>
        </w:rPr>
        <w:t xml:space="preserve">trámites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afectados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E050D"/>
        </w:rPr>
        <w:t xml:space="preserve">delegaciones </w:t>
      </w:r>
      <w:r>
        <w:rPr>
          <w:color w:val="000000"/>
        </w:rPr>
        <w:t xml:space="preserve">de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de </w:t>
      </w:r>
      <w:r>
        <w:rPr>
          <w:color w:val="CE050D"/>
        </w:rPr>
        <w:t xml:space="preserve">cada </w:t>
      </w:r>
      <w:r>
        <w:rPr>
          <w:color w:val="F1ACA2"/>
        </w:rPr>
        <w:t xml:space="preserve">comunidad </w:t>
      </w:r>
      <w:r>
        <w:rPr>
          <w:color w:val="CE050D"/>
        </w:rPr>
        <w:t xml:space="preserve">autónoma </w:t>
      </w:r>
      <w:r>
        <w:rPr>
          <w:color w:val="000000"/>
        </w:rPr>
        <w:t xml:space="preserve">para </w:t>
      </w:r>
      <w:r>
        <w:rPr>
          <w:color w:val="CE050D"/>
        </w:rPr>
        <w:t xml:space="preserve">reclamar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647150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5B9FAB"/>
        </w:rPr>
        <w:t xml:space="preserve">Ahora </w:t>
      </w:r>
      <w:r>
        <w:rPr>
          <w:color w:val="CC2FE3"/>
        </w:rPr>
        <w:t xml:space="preserve">mismo </w:t>
      </w:r>
      <w:r>
        <w:rPr>
          <w:color w:val="000000"/>
        </w:rPr>
        <w:t xml:space="preserve">hay </w:t>
      </w:r>
      <w:r>
        <w:rPr>
          <w:color w:val="CE050D"/>
        </w:rPr>
        <w:t xml:space="preserve">aprobadas </w:t>
      </w:r>
      <w:r>
        <w:rPr>
          <w:color w:val="CE050D"/>
        </w:rPr>
        <w:t xml:space="preserve">ayudas </w:t>
      </w:r>
      <w:r>
        <w:rPr>
          <w:color w:val="000000"/>
        </w:rPr>
        <w:t xml:space="preserve">por </w:t>
      </w:r>
      <w:r>
        <w:rPr>
          <w:color w:val="CE050D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774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C2FE3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647150"/>
        </w:rPr>
        <w:t xml:space="preserve">zonas </w:t>
      </w:r>
      <w:r>
        <w:rPr>
          <w:color w:val="CB639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última </w:t>
      </w:r>
      <w:r>
        <w:rPr>
          <w:color w:val="CB639E"/>
        </w:rPr>
        <w:t xml:space="preserve">gota </w:t>
      </w:r>
      <w:r>
        <w:rPr>
          <w:color w:val="5B9FAB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47150"/>
        </w:rPr>
        <w:t xml:space="preserve">incendios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4715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C2FE3"/>
        </w:rPr>
        <w:t xml:space="preserve">únicas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CC2FE3"/>
        </w:rPr>
        <w:t xml:space="preserve">pendientes </w:t>
      </w:r>
      <w:r>
        <w:rPr>
          <w:color w:val="000000"/>
        </w:rPr>
        <w:t xml:space="preserve">otras </w:t>
      </w:r>
      <w:r>
        <w:rPr>
          <w:color w:val="CE050D"/>
        </w:rPr>
        <w:t xml:space="preserve">ayudas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647150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C2FE3"/>
        </w:rPr>
        <w:t xml:space="preserve">caso </w:t>
      </w:r>
      <w:r>
        <w:rPr>
          <w:color w:val="000000"/>
        </w:rPr>
        <w:t xml:space="preserve">el </w:t>
      </w:r>
      <w:r>
        <w:rPr>
          <w:color w:val="CE050D"/>
        </w:rPr>
        <w:t xml:space="preserve">Gobierno </w:t>
      </w:r>
      <w:r>
        <w:rPr>
          <w:color w:val="647150"/>
        </w:rPr>
        <w:t xml:space="preserve">destinó </w:t>
      </w:r>
      <w:r>
        <w:rPr>
          <w:color w:val="000000"/>
        </w:rPr>
        <w:t xml:space="preserve">20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C2FE3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B9FAB"/>
        </w:rPr>
        <w:t xml:space="preserve">harán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próximas </w:t>
      </w:r>
      <w:r>
        <w:rPr>
          <w:color w:val="CE050D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C2FE3"/>
        </w:rPr>
        <w:t xml:space="preserve">solo </w:t>
      </w:r>
      <w:r>
        <w:rPr>
          <w:color w:val="CC2FE3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rastro </w:t>
      </w:r>
      <w:r>
        <w:rPr>
          <w:color w:val="647150"/>
        </w:rPr>
        <w:t xml:space="preserve">devastador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5B9FAB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San-Llorenç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cobró </w:t>
      </w:r>
      <w:r>
        <w:rPr>
          <w:color w:val="000000"/>
        </w:rPr>
        <w:t xml:space="preserve">12 </w:t>
      </w:r>
      <w:r>
        <w:rPr>
          <w:color w:val="CC2FE3"/>
        </w:rPr>
        <w:t xml:space="preserve">vidas </w:t>
      </w:r>
      <w:r>
        <w:rPr>
          <w:color w:val="000000"/>
        </w:rPr>
        <w:t xml:space="preserve">, </w:t>
      </w:r>
      <w:r>
        <w:rPr>
          <w:color w:val="CC2FE3"/>
        </w:rPr>
        <w:t xml:space="preserve">provocó </w:t>
      </w:r>
      <w:r>
        <w:rPr>
          <w:color w:val="CB639E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40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C2FE3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se </w:t>
      </w:r>
      <w:r>
        <w:rPr>
          <w:color w:val="CE050D"/>
        </w:rPr>
        <w:t xml:space="preserve">comprometió </w:t>
      </w:r>
      <w:r>
        <w:rPr>
          <w:color w:val="000000"/>
        </w:rPr>
        <w:t xml:space="preserve">a </w:t>
      </w:r>
      <w:r>
        <w:rPr>
          <w:color w:val="CC2FE3"/>
        </w:rPr>
        <w:t xml:space="preserve">pagar </w:t>
      </w:r>
      <w:r>
        <w:rPr>
          <w:color w:val="000000"/>
        </w:rPr>
        <w:t xml:space="preserve">la </w:t>
      </w:r>
      <w:r>
        <w:rPr>
          <w:color w:val="CC2FE3"/>
        </w:rPr>
        <w:t xml:space="preserve">mitad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CC2FE3"/>
        </w:rPr>
        <w:t xml:space="preserve">dinero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C2FE3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Valencia </w:t>
      </w:r>
      <w:r>
        <w:rPr>
          <w:color w:val="000000"/>
        </w:rPr>
        <w:t xml:space="preserve">también </w:t>
      </w:r>
      <w:r>
        <w:rPr>
          <w:color w:val="5B9FAB"/>
        </w:rPr>
        <w:t xml:space="preserve">saben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tardan </w:t>
      </w:r>
      <w:r>
        <w:rPr>
          <w:color w:val="000000"/>
        </w:rPr>
        <w:t xml:space="preserve">las </w:t>
      </w:r>
      <w:r>
        <w:rPr>
          <w:color w:val="CE050D"/>
        </w:rPr>
        <w:t xml:space="preserve">ayudas </w:t>
      </w:r>
      <w:r>
        <w:rPr>
          <w:color w:val="000000"/>
        </w:rPr>
        <w:t xml:space="preserve">.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B639E"/>
        </w:rPr>
        <w:t xml:space="preserve">gota </w:t>
      </w:r>
      <w:r>
        <w:rPr>
          <w:color w:val="5B9FAB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se </w:t>
      </w:r>
      <w:r>
        <w:rPr>
          <w:color w:val="5B9FAB"/>
        </w:rPr>
        <w:t xml:space="preserve">come </w:t>
      </w:r>
      <w:r>
        <w:rPr>
          <w:color w:val="000000"/>
        </w:rPr>
        <w:t xml:space="preserve">la </w:t>
      </w:r>
      <w:r>
        <w:rPr>
          <w:color w:val="647150"/>
        </w:rPr>
        <w:t xml:space="preserve">arena </w:t>
      </w:r>
      <w:r>
        <w:rPr>
          <w:color w:val="000000"/>
        </w:rPr>
        <w:t xml:space="preserve">. </w:t>
      </w:r>
      <w:r>
        <w:rPr>
          <w:color w:val="CB639E"/>
        </w:rPr>
        <w:t xml:space="preserve">Temporales </w:t>
      </w:r>
      <w:r>
        <w:rPr>
          <w:color w:val="000000"/>
        </w:rPr>
        <w:t xml:space="preserve">, </w:t>
      </w:r>
      <w:r>
        <w:rPr>
          <w:color w:val="CB639E"/>
        </w:rPr>
        <w:t xml:space="preserve">gotas </w:t>
      </w:r>
      <w:r>
        <w:rPr>
          <w:color w:val="5B9FAB"/>
        </w:rPr>
        <w:t xml:space="preserve">frías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CE050D"/>
        </w:rPr>
        <w:t xml:space="preserve">fenómenos </w:t>
      </w:r>
      <w:r>
        <w:rPr>
          <w:color w:val="CE050D"/>
        </w:rPr>
        <w:t xml:space="preserve">naturales </w:t>
      </w:r>
      <w:r>
        <w:rPr>
          <w:color w:val="CC2FE3"/>
        </w:rPr>
        <w:t xml:space="preserve">destrozan </w:t>
      </w:r>
      <w:r>
        <w:rPr>
          <w:color w:val="000000"/>
        </w:rPr>
        <w:t xml:space="preserve">con </w:t>
      </w:r>
      <w:r>
        <w:rPr>
          <w:color w:val="CE050D"/>
        </w:rPr>
        <w:t xml:space="preserve">frecuencia </w:t>
      </w:r>
      <w:r>
        <w:rPr>
          <w:color w:val="CE050D"/>
        </w:rPr>
        <w:t xml:space="preserve">infraestructuras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del </w:t>
      </w:r>
      <w:r>
        <w:rPr>
          <w:color w:val="CC2FE3"/>
        </w:rPr>
        <w:t xml:space="preserve">Saler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muro </w:t>
      </w:r>
      <w:r>
        <w:rPr>
          <w:color w:val="000000"/>
        </w:rPr>
        <w:t xml:space="preserve">que </w:t>
      </w:r>
      <w:r>
        <w:rPr>
          <w:color w:val="CE050D"/>
        </w:rPr>
        <w:t xml:space="preserve">separa </w:t>
      </w:r>
      <w:r>
        <w:rPr>
          <w:color w:val="000000"/>
        </w:rPr>
        <w:t xml:space="preserve">la </w:t>
      </w:r>
      <w:r>
        <w:rPr>
          <w:color w:val="64715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E050D"/>
        </w:rPr>
        <w:t xml:space="preserve">destruido </w:t>
      </w:r>
      <w:r>
        <w:rPr>
          <w:color w:val="000000"/>
        </w:rPr>
        <w:t xml:space="preserve">en </w:t>
      </w:r>
      <w:r>
        <w:rPr>
          <w:color w:val="CC2FE3"/>
        </w:rPr>
        <w:t xml:space="preserve">varias </w:t>
      </w:r>
      <w:r>
        <w:rPr>
          <w:color w:val="CC2FE3"/>
        </w:rPr>
        <w:t xml:space="preserve">ocasiones </w:t>
      </w:r>
      <w:r>
        <w:rPr>
          <w:color w:val="000000"/>
        </w:rPr>
        <w:t xml:space="preserve">. </w:t>
      </w:r>
      <w:r>
        <w:rPr>
          <w:color w:val="FD72D3"/>
        </w:rPr>
        <w:t xml:space="preserve">Neva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38DBD"/>
        </w:rPr>
        <w:t xml:space="preserve">60.000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que </w:t>
      </w:r>
      <w:r>
        <w:rPr>
          <w:color w:val="CC2FE3"/>
        </w:rPr>
        <w:t xml:space="preserve">resultaron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47150"/>
        </w:rPr>
        <w:t xml:space="preserve">terremoto </w:t>
      </w:r>
      <w:r>
        <w:rPr>
          <w:color w:val="000000"/>
        </w:rPr>
        <w:t xml:space="preserve">de </w:t>
      </w:r>
      <w:r>
        <w:rPr>
          <w:color w:val="CE050D"/>
        </w:rPr>
        <w:t xml:space="preserve">Lorca </w:t>
      </w:r>
      <w:r>
        <w:rPr>
          <w:color w:val="000000"/>
        </w:rPr>
        <w:t xml:space="preserve">en </w:t>
      </w:r>
      <w:r>
        <w:rPr>
          <w:color w:val="838DBD"/>
        </w:rPr>
        <w:t xml:space="preserve">2011 </w:t>
      </w:r>
      <w:r>
        <w:rPr>
          <w:color w:val="000000"/>
        </w:rPr>
        <w:t xml:space="preserve">. </w:t>
      </w:r>
      <w:r>
        <w:rPr>
          <w:color w:val="CC2FE3"/>
        </w:rPr>
        <w:t xml:space="preserve">Consiguió </w:t>
      </w:r>
      <w:r>
        <w:rPr>
          <w:color w:val="000000"/>
        </w:rPr>
        <w:t xml:space="preserve">una </w:t>
      </w:r>
      <w:r>
        <w:rPr>
          <w:color w:val="CE050D"/>
        </w:rPr>
        <w:t xml:space="preserve">ayuda </w:t>
      </w:r>
      <w:r>
        <w:rPr>
          <w:color w:val="000000"/>
        </w:rPr>
        <w:t xml:space="preserve">de </w:t>
      </w:r>
      <w:r>
        <w:rPr>
          <w:color w:val="CE050D"/>
        </w:rPr>
        <w:t xml:space="preserve">8.000 </w:t>
      </w:r>
      <w:r>
        <w:rPr>
          <w:color w:val="CC2FE3"/>
        </w:rPr>
        <w:t xml:space="preserve">euros </w:t>
      </w:r>
      <w:r>
        <w:rPr>
          <w:color w:val="000000"/>
        </w:rPr>
        <w:t xml:space="preserve">para </w:t>
      </w:r>
      <w:r>
        <w:rPr>
          <w:color w:val="CC2FE3"/>
        </w:rPr>
        <w:t xml:space="preserve">rehabilitar </w:t>
      </w:r>
      <w:r>
        <w:rPr>
          <w:color w:val="000000"/>
        </w:rPr>
        <w:t xml:space="preserve">su </w:t>
      </w:r>
      <w:r>
        <w:rPr>
          <w:color w:val="CC2FE3"/>
        </w:rPr>
        <w:t xml:space="preserve">negocio </w:t>
      </w:r>
      <w:r>
        <w:rPr>
          <w:color w:val="000000"/>
        </w:rPr>
        <w:t xml:space="preserve">. </w:t>
      </w:r>
      <w:r>
        <w:rPr>
          <w:color w:val="5B9FAB"/>
        </w:rPr>
        <w:t xml:space="preserve">Ahora </w:t>
      </w:r>
      <w:r>
        <w:rPr>
          <w:color w:val="000000"/>
        </w:rPr>
        <w:t xml:space="preserve">le </w:t>
      </w:r>
      <w:r>
        <w:rPr>
          <w:color w:val="CC2FE3"/>
        </w:rPr>
        <w:t xml:space="preserve">piden </w:t>
      </w:r>
      <w:r>
        <w:rPr>
          <w:color w:val="000000"/>
        </w:rPr>
        <w:t xml:space="preserve">que </w:t>
      </w:r>
      <w:r>
        <w:rPr>
          <w:color w:val="5B9FAB"/>
        </w:rPr>
        <w:t xml:space="preserve">devuelva </w:t>
      </w:r>
      <w:r>
        <w:rPr>
          <w:color w:val="CE050D"/>
        </w:rPr>
        <w:t xml:space="preserve">13.000 </w:t>
      </w:r>
      <w:r>
        <w:rPr>
          <w:color w:val="000000"/>
        </w:rPr>
        <w:t xml:space="preserve">, </w:t>
      </w:r>
      <w:r>
        <w:rPr>
          <w:color w:val="CC2FE3"/>
        </w:rPr>
        <w:t xml:space="preserve">recargos </w:t>
      </w:r>
      <w:r>
        <w:rPr>
          <w:color w:val="CE050D"/>
        </w:rPr>
        <w:t xml:space="preserve">incluidos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B9FAB"/>
        </w:rPr>
        <w:t xml:space="preserve">problemas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justificantes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Fui </w:t>
      </w:r>
      <w:r>
        <w:rPr>
          <w:color w:val="000000"/>
        </w:rPr>
        <w:t xml:space="preserve">al </w:t>
      </w:r>
      <w:r>
        <w:rPr>
          <w:color w:val="838DBD"/>
        </w:rPr>
        <w:t xml:space="preserve">banco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5B9FAB"/>
        </w:rPr>
        <w:t xml:space="preserve">llamó </w:t>
      </w:r>
      <w:r>
        <w:rPr>
          <w:color w:val="000000"/>
        </w:rPr>
        <w:t xml:space="preserve">el </w:t>
      </w:r>
      <w:r>
        <w:rPr>
          <w:color w:val="CE050D"/>
        </w:rPr>
        <w:t xml:space="preserve">director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5B9FAB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CC2FE3"/>
        </w:rPr>
        <w:t xml:space="preserve">piso </w:t>
      </w:r>
      <w:r>
        <w:rPr>
          <w:color w:val="CE050D"/>
        </w:rPr>
        <w:t xml:space="preserve">embargado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350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anunciaron </w:t>
      </w:r>
      <w:r>
        <w:rPr>
          <w:color w:val="000000"/>
        </w:rPr>
        <w:t xml:space="preserve">en </w:t>
      </w:r>
      <w:r>
        <w:rPr>
          <w:color w:val="CE050D"/>
        </w:rPr>
        <w:t xml:space="preserve">ayudas </w:t>
      </w:r>
      <w:r>
        <w:rPr>
          <w:color w:val="000000"/>
        </w:rPr>
        <w:t xml:space="preserve">para </w:t>
      </w:r>
      <w:r>
        <w:rPr>
          <w:color w:val="CE050D"/>
        </w:rPr>
        <w:t xml:space="preserve">Lorca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convertido </w:t>
      </w:r>
      <w:r>
        <w:rPr>
          <w:color w:val="000000"/>
        </w:rPr>
        <w:t xml:space="preserve">en </w:t>
      </w:r>
      <w:r>
        <w:rPr>
          <w:color w:val="CC2FE3"/>
        </w:rPr>
        <w:t xml:space="preserve">auténticos </w:t>
      </w:r>
      <w:r>
        <w:rPr>
          <w:color w:val="CC2FE3"/>
        </w:rPr>
        <w:t xml:space="preserve">quebraderos </w:t>
      </w:r>
      <w:r>
        <w:rPr>
          <w:color w:val="000000"/>
        </w:rPr>
        <w:t xml:space="preserve">de </w:t>
      </w:r>
      <w:r>
        <w:rPr>
          <w:color w:val="CC2FE3"/>
        </w:rPr>
        <w:t xml:space="preserve">cabeza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47150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C2FE3"/>
        </w:rPr>
        <w:t xml:space="preserve">emotiva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imagen </w:t>
      </w:r>
      <w:r>
        <w:rPr>
          <w:color w:val="000000"/>
        </w:rPr>
        <w:t xml:space="preserve">. </w:t>
      </w:r>
      <w:r>
        <w:rPr>
          <w:color w:val="CC2FE3"/>
        </w:rPr>
        <w:t xml:space="preserve">Miembros </w:t>
      </w:r>
      <w:r>
        <w:rPr>
          <w:color w:val="000000"/>
        </w:rPr>
        <w:t xml:space="preserve">del </w:t>
      </w:r>
      <w:r>
        <w:rPr>
          <w:color w:val="CE050D"/>
        </w:rPr>
        <w:t xml:space="preserve">Ejército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CC2FE3"/>
        </w:rPr>
        <w:t xml:space="preserve">colgado </w:t>
      </w:r>
      <w:r>
        <w:rPr>
          <w:color w:val="000000"/>
        </w:rPr>
        <w:t xml:space="preserve">en </w:t>
      </w:r>
      <w:r>
        <w:rPr>
          <w:color w:val="CE050D"/>
        </w:rPr>
        <w:t xml:space="preserve">internet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B9FAB"/>
        </w:rPr>
        <w:t xml:space="preserve">mensaje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CC2FE3"/>
        </w:rPr>
        <w:t xml:space="preserve">Comenzamos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B9FAB"/>
        </w:rPr>
        <w:t xml:space="preserve">alegría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CC2FE3"/>
        </w:rPr>
        <w:t xml:space="preserve">relucir </w:t>
      </w:r>
      <w:r>
        <w:rPr>
          <w:color w:val="000000"/>
        </w:rPr>
        <w:t xml:space="preserve">el </w:t>
      </w:r>
      <w:r>
        <w:rPr>
          <w:color w:val="CC2FE3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colegio </w:t>
      </w:r>
      <w:r>
        <w:rPr>
          <w:color w:val="000000"/>
        </w:rPr>
        <w:t xml:space="preserve">de </w:t>
      </w:r>
      <w:r>
        <w:rPr>
          <w:color w:val="CE050D"/>
        </w:rPr>
        <w:t xml:space="preserve">educación </w:t>
      </w:r>
      <w:r>
        <w:rPr>
          <w:color w:val="5B9FAB"/>
        </w:rPr>
        <w:t xml:space="preserve">especial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está </w:t>
      </w:r>
      <w:r>
        <w:rPr>
          <w:color w:val="CC2FE3"/>
        </w:rPr>
        <w:t xml:space="preserve">siendo </w:t>
      </w:r>
      <w:r>
        <w:rPr>
          <w:color w:val="CE050D"/>
        </w:rPr>
        <w:t xml:space="preserve">fundamental </w:t>
      </w:r>
      <w:r>
        <w:rPr>
          <w:color w:val="000000"/>
        </w:rPr>
        <w:t xml:space="preserve">para </w:t>
      </w:r>
      <w:r>
        <w:rPr>
          <w:color w:val="CC2FE3"/>
        </w:rPr>
        <w:t xml:space="preserve">recuperar </w:t>
      </w:r>
      <w:r>
        <w:rPr>
          <w:color w:val="000000"/>
        </w:rPr>
        <w:t xml:space="preserve">las </w:t>
      </w:r>
      <w:r>
        <w:rPr>
          <w:color w:val="647150"/>
        </w:rPr>
        <w:t xml:space="preserve">zonas </w:t>
      </w:r>
      <w:r>
        <w:rPr>
          <w:color w:val="CB639E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5B9FAB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dejado </w:t>
      </w:r>
      <w:r>
        <w:rPr>
          <w:color w:val="000000"/>
        </w:rPr>
        <w:t xml:space="preserve">la </w:t>
      </w:r>
      <w:r>
        <w:rPr>
          <w:color w:val="5B9FAB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vecinos </w:t>
      </w:r>
      <w:r>
        <w:rPr>
          <w:color w:val="000000"/>
        </w:rPr>
        <w:t xml:space="preserve">lo </w:t>
      </w:r>
      <w:r>
        <w:rPr>
          <w:color w:val="5B9FAB"/>
        </w:rPr>
        <w:t xml:space="preserve">saben </w:t>
      </w:r>
      <w:r>
        <w:rPr>
          <w:color w:val="000000"/>
        </w:rPr>
        <w:t xml:space="preserve">,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5B9FAB"/>
        </w:rPr>
        <w:t xml:space="preserve">visto </w:t>
      </w:r>
      <w:r>
        <w:rPr>
          <w:color w:val="5B9FAB"/>
        </w:rPr>
        <w:t xml:space="preserve">cómo </w:t>
      </w:r>
      <w:r>
        <w:rPr>
          <w:color w:val="000000"/>
        </w:rPr>
        <w:t xml:space="preserve">les </w:t>
      </w:r>
      <w:r>
        <w:rPr>
          <w:color w:val="CC2FE3"/>
        </w:rPr>
        <w:t xml:space="preserve">despedían </w:t>
      </w:r>
      <w:r>
        <w:rPr>
          <w:color w:val="000000"/>
        </w:rPr>
        <w:t xml:space="preserve">con </w:t>
      </w:r>
      <w:r>
        <w:rPr>
          <w:color w:val="5B9FAB"/>
        </w:rPr>
        <w:t xml:space="preserve">aplausos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B9FAB"/>
        </w:rPr>
        <w:t xml:space="preserve">lágrimas </w:t>
      </w:r>
      <w:r>
        <w:rPr>
          <w:color w:val="000000"/>
        </w:rPr>
        <w:t xml:space="preserve">de </w:t>
      </w:r>
      <w:r>
        <w:rPr>
          <w:color w:val="CF0EE8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CE050D"/>
        </w:rPr>
        <w:t xml:space="preserve">1400 </w:t>
      </w:r>
      <w:r>
        <w:rPr>
          <w:color w:val="CC2FE3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han </w:t>
      </w:r>
      <w:r>
        <w:rPr>
          <w:color w:val="5B9FAB"/>
        </w:rPr>
        <w:t xml:space="preserve">trabajado </w:t>
      </w:r>
      <w:r>
        <w:rPr>
          <w:color w:val="000000"/>
        </w:rPr>
        <w:t xml:space="preserve">sin </w:t>
      </w:r>
      <w:r>
        <w:rPr>
          <w:color w:val="647150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CC2FE3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CC2FE3"/>
        </w:rPr>
        <w:t xml:space="preserve">ocho </w:t>
      </w:r>
      <w:r>
        <w:rPr>
          <w:color w:val="CC2FE3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5B9FAB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E050D"/>
        </w:rPr>
        <w:t xml:space="preserve">bases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los </w:t>
      </w:r>
      <w:r>
        <w:rPr>
          <w:color w:val="CE050D"/>
        </w:rPr>
        <w:t xml:space="preserve">militares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CC2FE3"/>
        </w:rPr>
        <w:t xml:space="preserve">medios </w:t>
      </w:r>
      <w:r>
        <w:rPr>
          <w:color w:val="CE050D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pusieron </w:t>
      </w:r>
      <w:r>
        <w:rPr>
          <w:color w:val="000000"/>
        </w:rPr>
        <w:t xml:space="preserve">a </w:t>
      </w:r>
      <w:r>
        <w:rPr>
          <w:color w:val="CC2FE3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CC2FE3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B9FAB"/>
        </w:rPr>
        <w:t xml:space="preserve">dicen </w:t>
      </w:r>
      <w:r>
        <w:rPr>
          <w:color w:val="000000"/>
        </w:rPr>
        <w:t xml:space="preserve">estar </w:t>
      </w:r>
      <w:r>
        <w:rPr>
          <w:color w:val="CC2FE3"/>
        </w:rPr>
        <w:t xml:space="preserve">sobrecogidos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CE050D"/>
        </w:rPr>
        <w:t xml:space="preserve">despedidas </w:t>
      </w:r>
      <w:r>
        <w:rPr>
          <w:color w:val="000000"/>
        </w:rPr>
        <w:t xml:space="preserve">entre </w:t>
      </w:r>
      <w:r>
        <w:rPr>
          <w:color w:val="5B9FAB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B9FAB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CC2FE3"/>
        </w:rPr>
        <w:t xml:space="preserve">días </w:t>
      </w:r>
      <w:r>
        <w:rPr>
          <w:color w:val="5B9FAB"/>
        </w:rPr>
        <w:t xml:space="preserve">nunca </w:t>
      </w:r>
      <w:r>
        <w:rPr>
          <w:color w:val="000000"/>
        </w:rPr>
        <w:t xml:space="preserve">será </w:t>
      </w:r>
      <w:r>
        <w:rPr>
          <w:color w:val="5B9FAB"/>
        </w:rPr>
        <w:t xml:space="preserve">olvidado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C2FE3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CE050D"/>
        </w:rPr>
        <w:t xml:space="preserve">militares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CC2FE3"/>
        </w:rPr>
        <w:t xml:space="preserve">héroes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5B9FAB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5B9FAB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5B9FAB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no </w:t>
      </w:r>
      <w:r>
        <w:rPr>
          <w:color w:val="5B9FAB"/>
        </w:rPr>
        <w:t xml:space="preserve">sabe </w:t>
      </w:r>
      <w:r>
        <w:rPr>
          <w:color w:val="5B9FAB"/>
        </w:rPr>
        <w:t xml:space="preserve">cómo </w:t>
      </w:r>
      <w:r>
        <w:rPr>
          <w:color w:val="5B9FAB"/>
        </w:rPr>
        <w:t xml:space="preserve">agradecer </w:t>
      </w:r>
      <w:r>
        <w:rPr>
          <w:color w:val="000000"/>
        </w:rPr>
        <w:t xml:space="preserve">su </w:t>
      </w:r>
      <w:r>
        <w:rPr>
          <w:color w:val="647150"/>
        </w:rPr>
        <w:t xml:space="preserve">labor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5B9FAB"/>
        </w:rPr>
        <w:t xml:space="preserve">bastan </w:t>
      </w:r>
      <w:r>
        <w:rPr>
          <w:color w:val="000000"/>
        </w:rPr>
        <w:t xml:space="preserve">los </w:t>
      </w:r>
      <w:r>
        <w:rPr>
          <w:color w:val="CC2FE3"/>
        </w:rPr>
        <w:t xml:space="preserve">gritos </w:t>
      </w:r>
      <w:r>
        <w:rPr>
          <w:color w:val="000000"/>
        </w:rPr>
        <w:t xml:space="preserve">de </w:t>
      </w:r>
      <w:r>
        <w:rPr>
          <w:color w:val="CF0EE8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lanzan </w:t>
      </w:r>
      <w:r>
        <w:rPr>
          <w:color w:val="000000"/>
        </w:rPr>
        <w:t xml:space="preserve">a </w:t>
      </w:r>
      <w:r>
        <w:rPr>
          <w:color w:val="5B9FAB"/>
        </w:rPr>
        <w:t xml:space="preserve">abrazarles </w:t>
      </w:r>
      <w:r>
        <w:rPr>
          <w:color w:val="000000"/>
        </w:rPr>
        <w:t xml:space="preserve">y </w:t>
      </w:r>
      <w:r>
        <w:rPr>
          <w:color w:val="000000"/>
        </w:rPr>
        <w:t xml:space="preserve">poco </w:t>
      </w:r>
      <w:r>
        <w:rPr>
          <w:color w:val="5B9FAB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CE050D"/>
        </w:rPr>
        <w:t xml:space="preserve">militares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aún </w:t>
      </w:r>
      <w:r>
        <w:rPr>
          <w:color w:val="000000"/>
        </w:rPr>
        <w:t xml:space="preserve">sus </w:t>
      </w:r>
      <w:r>
        <w:rPr>
          <w:color w:val="CE050D"/>
        </w:rPr>
        <w:t xml:space="preserve">uniformes </w:t>
      </w:r>
      <w:r>
        <w:rPr>
          <w:color w:val="647150"/>
        </w:rPr>
        <w:t xml:space="preserve">manchados </w:t>
      </w:r>
      <w:r>
        <w:rPr>
          <w:color w:val="000000"/>
        </w:rPr>
        <w:t xml:space="preserve">de </w:t>
      </w:r>
      <w:r>
        <w:rPr>
          <w:color w:val="CB639E"/>
        </w:rPr>
        <w:t xml:space="preserve">barro </w:t>
      </w:r>
      <w:r>
        <w:rPr>
          <w:color w:val="000000"/>
        </w:rPr>
        <w:t xml:space="preserve">. </w:t>
      </w:r>
      <w:r>
        <w:rPr>
          <w:color w:val="5B9FAB"/>
        </w:rPr>
        <w:t xml:space="preserve">Lágrimas </w:t>
      </w:r>
      <w:r>
        <w:rPr>
          <w:color w:val="000000"/>
        </w:rPr>
        <w:t xml:space="preserve">de </w:t>
      </w:r>
      <w:r>
        <w:rPr>
          <w:color w:val="5B9FAB"/>
        </w:rPr>
        <w:t xml:space="preserve">alegría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E050D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2FE3"/>
        </w:rPr>
        <w:t xml:space="preserve">recibido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E050D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militares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5B9FAB"/>
        </w:rPr>
        <w:t xml:space="preserve">agradecido </w:t>
      </w:r>
      <w:r>
        <w:rPr>
          <w:color w:val="000000"/>
        </w:rPr>
        <w:t xml:space="preserve">el </w:t>
      </w:r>
      <w:r>
        <w:rPr>
          <w:color w:val="5F4763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. </w:t>
      </w:r>
      <w:r>
        <w:rPr>
          <w:color w:val="CE050D"/>
        </w:rPr>
        <w:t xml:space="preserve">Cualquier </w:t>
      </w:r>
      <w:r>
        <w:rPr>
          <w:color w:val="CC2FE3"/>
        </w:rPr>
        <w:t xml:space="preserve">vecino </w:t>
      </w:r>
      <w:r>
        <w:rPr>
          <w:color w:val="CC2FE3"/>
        </w:rPr>
        <w:t xml:space="preserve">salía </w:t>
      </w:r>
      <w:r>
        <w:rPr>
          <w:color w:val="000000"/>
        </w:rPr>
        <w:t xml:space="preserve">a </w:t>
      </w:r>
      <w:r>
        <w:rPr>
          <w:color w:val="CE050D"/>
        </w:rPr>
        <w:t xml:space="preserve">ofrecernos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para </w:t>
      </w:r>
      <w:r>
        <w:rPr>
          <w:color w:val="5B9FAB"/>
        </w:rPr>
        <w:t xml:space="preserve">pasar </w:t>
      </w:r>
      <w:r>
        <w:rPr>
          <w:color w:val="000000"/>
        </w:rPr>
        <w:t xml:space="preserve">al </w:t>
      </w:r>
      <w:r>
        <w:rPr>
          <w:color w:val="838DBD"/>
        </w:rPr>
        <w:t xml:space="preserve">servicio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B9FAB"/>
        </w:rPr>
        <w:t xml:space="preserve">daban </w:t>
      </w:r>
      <w:r>
        <w:rPr>
          <w:color w:val="5B9FAB"/>
        </w:rPr>
        <w:t xml:space="preserve">café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CE050D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fue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647150"/>
        </w:rPr>
        <w:t xml:space="preserve">labores </w:t>
      </w:r>
      <w:r>
        <w:rPr>
          <w:color w:val="000000"/>
        </w:rPr>
        <w:t xml:space="preserve">de </w:t>
      </w:r>
      <w:r>
        <w:rPr>
          <w:color w:val="647150"/>
        </w:rPr>
        <w:t xml:space="preserve">evacuación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47150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5B9FAB"/>
        </w:rPr>
        <w:t xml:space="preserve">todavía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muy </w:t>
      </w:r>
      <w:r>
        <w:rPr>
          <w:color w:val="647150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CC2FE3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CC2FE3"/>
        </w:rPr>
        <w:t xml:space="preserve">chicas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en </w:t>
      </w:r>
      <w:r>
        <w:rPr>
          <w:color w:val="CC2FE3"/>
        </w:rPr>
        <w:t xml:space="preserve">sillas </w:t>
      </w:r>
      <w:r>
        <w:rPr>
          <w:color w:val="000000"/>
        </w:rPr>
        <w:t xml:space="preserve">de </w:t>
      </w:r>
      <w:r>
        <w:rPr>
          <w:color w:val="CC2FE3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647150"/>
        </w:rPr>
        <w:t xml:space="preserve">afectó </w:t>
      </w:r>
      <w:r>
        <w:rPr>
          <w:color w:val="5B9FAB"/>
        </w:rPr>
        <w:t xml:space="preserve">bastante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E050D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CC2FE3"/>
        </w:rPr>
        <w:t xml:space="preserve">salvado </w:t>
      </w:r>
      <w:r>
        <w:rPr>
          <w:color w:val="000000"/>
        </w:rPr>
        <w:t xml:space="preserve">a </w:t>
      </w:r>
      <w:r>
        <w:rPr>
          <w:color w:val="5B9FAB"/>
        </w:rPr>
        <w:t xml:space="preserve">muchas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B9FAB"/>
        </w:rPr>
        <w:t xml:space="preserve">portado </w:t>
      </w:r>
      <w:r>
        <w:rPr>
          <w:color w:val="000000"/>
        </w:rPr>
        <w:t xml:space="preserve">maravillosamente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5B9FAB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B9FAB"/>
        </w:rPr>
        <w:t xml:space="preserve">estela </w:t>
      </w:r>
      <w:r>
        <w:rPr>
          <w:color w:val="000000"/>
        </w:rPr>
        <w:t xml:space="preserve">que </w:t>
      </w:r>
      <w:r>
        <w:rPr>
          <w:color w:val="CC2FE3"/>
        </w:rPr>
        <w:t xml:space="preserve">deja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5B9FAB"/>
        </w:rPr>
        <w:t xml:space="preserve">siempre </w:t>
      </w:r>
      <w:r>
        <w:rPr>
          <w:color w:val="000000"/>
        </w:rPr>
        <w:t xml:space="preserve">que </w:t>
      </w:r>
      <w:r>
        <w:rPr>
          <w:color w:val="CC2FE3"/>
        </w:rPr>
        <w:t xml:space="preserve">actúa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extranjero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B9FAB"/>
        </w:rPr>
        <w:t xml:space="preserve">pasó </w:t>
      </w:r>
      <w:r>
        <w:rPr>
          <w:color w:val="000000"/>
        </w:rPr>
        <w:t xml:space="preserve">lo </w:t>
      </w:r>
      <w:r>
        <w:rPr>
          <w:color w:val="CC2FE3"/>
        </w:rPr>
        <w:t xml:space="preserve">mismo </w:t>
      </w:r>
      <w:r>
        <w:rPr>
          <w:color w:val="000000"/>
        </w:rPr>
        <w:t xml:space="preserve">en </w:t>
      </w:r>
      <w:r>
        <w:rPr>
          <w:color w:val="CE050D"/>
        </w:rPr>
        <w:t xml:space="preserve">Chile </w:t>
      </w:r>
      <w:r>
        <w:rPr>
          <w:color w:val="000000"/>
        </w:rPr>
        <w:t xml:space="preserve">cuando </w:t>
      </w:r>
      <w:r>
        <w:rPr>
          <w:color w:val="CE050D"/>
        </w:rPr>
        <w:t xml:space="preserve">colaboraron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incendios </w:t>
      </w:r>
      <w:r>
        <w:rPr>
          <w:color w:val="647150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CC2FE3"/>
        </w:rPr>
        <w:t xml:space="preserve">tras </w:t>
      </w:r>
      <w:r>
        <w:rPr>
          <w:color w:val="000000"/>
        </w:rPr>
        <w:t xml:space="preserve">el </w:t>
      </w:r>
      <w:r>
        <w:rPr>
          <w:color w:val="647150"/>
        </w:rPr>
        <w:t xml:space="preserve">terremoto </w:t>
      </w:r>
      <w:r>
        <w:rPr>
          <w:color w:val="000000"/>
        </w:rPr>
        <w:t xml:space="preserve">de </w:t>
      </w:r>
      <w:r>
        <w:rPr>
          <w:color w:val="CE050D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CC2FE3"/>
        </w:rPr>
        <w:t xml:space="preserve">responden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C2FE3"/>
        </w:rPr>
        <w:t xml:space="preserve">soldados </w:t>
      </w:r>
      <w:r>
        <w:rPr>
          <w:color w:val="000000"/>
        </w:rPr>
        <w:t xml:space="preserve">que </w:t>
      </w:r>
      <w:r>
        <w:rPr>
          <w:color w:val="CE050D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B9FAB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B9FAB"/>
        </w:rPr>
        <w:t xml:space="preserve">sienten </w:t>
      </w:r>
      <w:r>
        <w:rPr>
          <w:color w:val="CE050D"/>
        </w:rPr>
        <w:t xml:space="preserve">casi </w:t>
      </w:r>
      <w:r>
        <w:rPr>
          <w:color w:val="CC2FE3"/>
        </w:rPr>
        <w:t xml:space="preserve">abrumados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CF0EE8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CC2FE3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acusada </w:t>
      </w:r>
      <w:r>
        <w:rPr>
          <w:color w:val="000000"/>
        </w:rPr>
        <w:t xml:space="preserve">Ana-Julia-Quezada-Cruz </w:t>
      </w:r>
      <w:r>
        <w:rPr>
          <w:color w:val="CC2FE3"/>
        </w:rPr>
        <w:t xml:space="preserve">culpable </w:t>
      </w:r>
      <w:r>
        <w:rPr>
          <w:color w:val="000000"/>
        </w:rPr>
        <w:t xml:space="preserve">del </w:t>
      </w:r>
      <w:r>
        <w:rPr>
          <w:color w:val="5B9FAB"/>
        </w:rPr>
        <w:t xml:space="preserve">hecho </w:t>
      </w:r>
      <w:r>
        <w:rPr>
          <w:color w:val="CC2FE3"/>
        </w:rPr>
        <w:t xml:space="preserve">delictivo </w:t>
      </w:r>
      <w:r>
        <w:rPr>
          <w:color w:val="000000"/>
        </w:rPr>
        <w:t xml:space="preserve">de </w:t>
      </w:r>
      <w:r>
        <w:rPr>
          <w:color w:val="CC2FE3"/>
        </w:rPr>
        <w:t xml:space="preserve">quitar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CC2FE3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Gabriel-Cruz-Ramírez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C2FE3"/>
        </w:rPr>
        <w:t xml:space="preserve">sorpresiva </w:t>
      </w:r>
      <w:r>
        <w:rPr>
          <w:color w:val="000000"/>
        </w:rPr>
        <w:t xml:space="preserve">y </w:t>
      </w:r>
      <w:r>
        <w:rPr>
          <w:color w:val="CC2FE3"/>
        </w:rPr>
        <w:t xml:space="preserve">repentina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CE050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CC2FE3"/>
        </w:rPr>
        <w:t xml:space="preserve">defensa </w:t>
      </w:r>
      <w:r>
        <w:rPr>
          <w:color w:val="000000"/>
        </w:rPr>
        <w:t xml:space="preserve">y </w:t>
      </w:r>
      <w:r>
        <w:rPr>
          <w:color w:val="CC2FE3"/>
        </w:rPr>
        <w:t xml:space="preserve">reacción </w:t>
      </w:r>
      <w:r>
        <w:rPr>
          <w:color w:val="000000"/>
        </w:rPr>
        <w:t xml:space="preserve">por </w:t>
      </w:r>
      <w:r>
        <w:rPr>
          <w:color w:val="838DBD"/>
        </w:rPr>
        <w:t xml:space="preserve">parte </w:t>
      </w:r>
      <w:r>
        <w:rPr>
          <w:color w:val="000000"/>
        </w:rPr>
        <w:t xml:space="preserve">del </w:t>
      </w:r>
      <w:r>
        <w:rPr>
          <w:color w:val="CC2FE3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CC2FE3"/>
        </w:rPr>
        <w:t xml:space="preserve">frialdad </w:t>
      </w:r>
      <w:r>
        <w:rPr>
          <w:color w:val="000000"/>
        </w:rPr>
        <w:t xml:space="preserve">, </w:t>
      </w:r>
      <w:r>
        <w:rPr>
          <w:color w:val="474FD3"/>
        </w:rPr>
        <w:t xml:space="preserve">Ana-Julia </w:t>
      </w:r>
      <w:r>
        <w:rPr>
          <w:color w:val="CC2FE3"/>
        </w:rPr>
        <w:t xml:space="preserve">escuchaba </w:t>
      </w:r>
      <w:r>
        <w:rPr>
          <w:color w:val="000000"/>
        </w:rPr>
        <w:t xml:space="preserve">el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del </w:t>
      </w:r>
      <w:r>
        <w:rPr>
          <w:color w:val="CC2FE3"/>
        </w:rPr>
        <w:t xml:space="preserve">jurado </w:t>
      </w:r>
      <w:r>
        <w:rPr>
          <w:color w:val="000000"/>
        </w:rPr>
        <w:t xml:space="preserve">. </w:t>
      </w:r>
      <w:r>
        <w:rPr>
          <w:color w:val="CC2FE3"/>
        </w:rPr>
        <w:t xml:space="preserve">Tras </w:t>
      </w:r>
      <w:r>
        <w:rPr>
          <w:color w:val="000000"/>
        </w:rPr>
        <w:t xml:space="preserve">esas </w:t>
      </w:r>
      <w:r>
        <w:rPr>
          <w:color w:val="CC2FE3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de </w:t>
      </w:r>
      <w:r>
        <w:rPr>
          <w:color w:val="474FD3"/>
        </w:rPr>
        <w:t xml:space="preserve">Gabriel </w:t>
      </w:r>
      <w:r>
        <w:rPr>
          <w:color w:val="CC2FE3"/>
        </w:rPr>
        <w:t xml:space="preserve">dejaban </w:t>
      </w:r>
      <w:r>
        <w:rPr>
          <w:color w:val="000000"/>
        </w:rPr>
        <w:t xml:space="preserve">un </w:t>
      </w:r>
      <w:r>
        <w:rPr>
          <w:color w:val="5B9FAB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C2FE3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CC2FE3"/>
        </w:rPr>
        <w:t xml:space="preserve">encuentras </w:t>
      </w:r>
      <w:r>
        <w:rPr>
          <w:color w:val="000000"/>
        </w:rPr>
        <w:t xml:space="preserve">,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: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B9FAB"/>
        </w:rPr>
        <w:t xml:space="preserve">hecho </w:t>
      </w:r>
      <w:r>
        <w:rPr>
          <w:color w:val="CC2FE3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CC2FE3"/>
        </w:rPr>
        <w:t xml:space="preserve">Tras </w:t>
      </w:r>
      <w:r>
        <w:rPr>
          <w:color w:val="CC2FE3"/>
        </w:rPr>
        <w:t xml:space="preserve">escuchar </w:t>
      </w:r>
      <w:r>
        <w:rPr>
          <w:color w:val="000000"/>
        </w:rPr>
        <w:t xml:space="preserve">el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, </w:t>
      </w:r>
      <w:r>
        <w:rPr>
          <w:color w:val="5B9FAB"/>
        </w:rPr>
        <w:t xml:space="preserve">vinieron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estaba </w:t>
      </w:r>
      <w:r>
        <w:rPr>
          <w:color w:val="647150"/>
        </w:rPr>
        <w:t xml:space="preserve">llena </w:t>
      </w:r>
      <w:r>
        <w:rPr>
          <w:color w:val="CC2FE3"/>
        </w:rPr>
        <w:t xml:space="preserve">familiares </w:t>
      </w:r>
      <w:r>
        <w:rPr>
          <w:color w:val="000000"/>
        </w:rPr>
        <w:t xml:space="preserve">, </w:t>
      </w:r>
      <w:r>
        <w:rPr>
          <w:color w:val="5B9FAB"/>
        </w:rPr>
        <w:t xml:space="preserve">amigos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C2FE3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5B9FAB"/>
        </w:rPr>
        <w:t xml:space="preserve">quisieron </w:t>
      </w:r>
      <w:r>
        <w:rPr>
          <w:color w:val="CC2FE3"/>
        </w:rPr>
        <w:t xml:space="preserve">dejar </w:t>
      </w:r>
      <w:r>
        <w:rPr>
          <w:color w:val="000000"/>
        </w:rPr>
        <w:t xml:space="preserve">un </w:t>
      </w:r>
      <w:r>
        <w:rPr>
          <w:color w:val="5B9FAB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ngel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5B9FAB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le </w:t>
      </w:r>
      <w:r>
        <w:rPr>
          <w:color w:val="5B9FAB"/>
        </w:rPr>
        <w:t xml:space="preserve">podrá </w:t>
      </w:r>
      <w:r>
        <w:rPr>
          <w:color w:val="5B9FAB"/>
        </w:rPr>
        <w:t xml:space="preserve">hacer </w:t>
      </w:r>
      <w:r>
        <w:rPr>
          <w:color w:val="CB639E"/>
        </w:rPr>
        <w:t xml:space="preserve">daño </w:t>
      </w:r>
      <w:r>
        <w:rPr>
          <w:color w:val="000000"/>
        </w:rPr>
        <w:t xml:space="preserve">a </w:t>
      </w:r>
      <w:r>
        <w:rPr>
          <w:color w:val="5B9FAB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CC2FE3"/>
        </w:rPr>
        <w:t xml:space="preserve">Patricia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5B9FAB"/>
        </w:rPr>
        <w:t xml:space="preserve">hizo </w:t>
      </w:r>
      <w:r>
        <w:rPr>
          <w:color w:val="CC2FE3"/>
        </w:rPr>
        <w:t xml:space="preserve">justicia </w:t>
      </w:r>
      <w:r>
        <w:rPr>
          <w:color w:val="000000"/>
        </w:rPr>
        <w:t xml:space="preserve">. </w:t>
      </w:r>
      <w:r>
        <w:rPr>
          <w:color w:val="5B9FAB"/>
        </w:rPr>
        <w:t xml:space="preserve">Ahora </w:t>
      </w:r>
      <w:r>
        <w:rPr>
          <w:color w:val="000000"/>
        </w:rPr>
        <w:t xml:space="preserve">ya </w:t>
      </w:r>
      <w:r>
        <w:rPr>
          <w:color w:val="CC2FE3"/>
        </w:rPr>
        <w:t xml:space="preserve">solo </w:t>
      </w:r>
      <w:r>
        <w:rPr>
          <w:color w:val="CC2FE3"/>
        </w:rPr>
        <w:t xml:space="preserve">falta </w:t>
      </w:r>
      <w:r>
        <w:rPr>
          <w:color w:val="CC2FE3"/>
        </w:rPr>
        <w:t xml:space="preserve">esperar </w:t>
      </w:r>
      <w:r>
        <w:rPr>
          <w:color w:val="000000"/>
        </w:rPr>
        <w:t xml:space="preserve">a </w:t>
      </w:r>
      <w:r>
        <w:rPr>
          <w:color w:val="CC2FE3"/>
        </w:rPr>
        <w:t xml:space="preserve">conocer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CE050D"/>
        </w:rPr>
        <w:t xml:space="preserve">semanas </w:t>
      </w:r>
      <w:r>
        <w:rPr>
          <w:color w:val="000000"/>
        </w:rPr>
        <w:t xml:space="preserve">o </w:t>
      </w:r>
      <w:r>
        <w:rPr>
          <w:color w:val="CC2FE3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E050D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C2FE3"/>
        </w:rPr>
        <w:t xml:space="preserve">bruja </w:t>
      </w:r>
      <w:r>
        <w:rPr>
          <w:color w:val="000000"/>
        </w:rPr>
        <w:t xml:space="preserve">no </w:t>
      </w:r>
      <w:r>
        <w:rPr>
          <w:color w:val="CC2FE3"/>
        </w:rPr>
        <w:t xml:space="preserve">pisara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. </w:t>
      </w:r>
      <w:r>
        <w:rPr>
          <w:color w:val="5B9FAB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CC2FE3"/>
        </w:rPr>
        <w:t xml:space="preserve">conseguido </w:t>
      </w:r>
      <w:r>
        <w:rPr>
          <w:color w:val="000000"/>
        </w:rPr>
        <w:t xml:space="preserve">. </w:t>
      </w:r>
      <w:r>
        <w:rPr>
          <w:color w:val="CC2FE3"/>
        </w:rPr>
        <w:t xml:space="preserve">Espero </w:t>
      </w:r>
      <w:r>
        <w:rPr>
          <w:color w:val="000000"/>
        </w:rPr>
        <w:t xml:space="preserve">que </w:t>
      </w:r>
      <w:r>
        <w:rPr>
          <w:color w:val="5B9FAB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B9FAB"/>
        </w:rPr>
        <w:t xml:space="preserve">hable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C2FE3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C2FE3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E050D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B9FAB"/>
        </w:rPr>
        <w:t xml:space="preserve">caras </w:t>
      </w:r>
      <w:r>
        <w:rPr>
          <w:color w:val="000000"/>
        </w:rPr>
        <w:t xml:space="preserve">de </w:t>
      </w:r>
      <w:r>
        <w:rPr>
          <w:color w:val="474FD3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CC2FE3"/>
        </w:rPr>
        <w:t xml:space="preserve">llanto </w:t>
      </w:r>
      <w:r>
        <w:rPr>
          <w:color w:val="5B9FAB"/>
        </w:rPr>
        <w:t xml:space="preserve">desconsolado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5B9FAB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C2FE3"/>
        </w:rPr>
        <w:t xml:space="preserve">culpable </w:t>
      </w:r>
      <w:r>
        <w:rPr>
          <w:color w:val="000000"/>
        </w:rPr>
        <w:t xml:space="preserve">de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. </w:t>
      </w:r>
      <w:r>
        <w:rPr>
          <w:color w:val="CC2FE3"/>
        </w:rPr>
        <w:t xml:space="preserve">Culpable </w:t>
      </w:r>
      <w:r>
        <w:rPr>
          <w:color w:val="000000"/>
        </w:rPr>
        <w:t xml:space="preserve">del </w:t>
      </w:r>
      <w:r>
        <w:rPr>
          <w:color w:val="5B9FAB"/>
        </w:rPr>
        <w:t xml:space="preserve">hecho </w:t>
      </w:r>
      <w:r>
        <w:rPr>
          <w:color w:val="CC2FE3"/>
        </w:rPr>
        <w:t xml:space="preserve">delictivo </w:t>
      </w:r>
      <w:r>
        <w:rPr>
          <w:color w:val="000000"/>
        </w:rPr>
        <w:t xml:space="preserve">... </w:t>
      </w:r>
      <w:r>
        <w:rPr>
          <w:color w:val="5B9FAB"/>
        </w:rPr>
        <w:t xml:space="preserve">Digamos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C2FE3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5B9FAB"/>
        </w:rPr>
        <w:t xml:space="preserve">hace </w:t>
      </w:r>
      <w:r>
        <w:rPr>
          <w:color w:val="CC2FE3"/>
        </w:rPr>
        <w:t xml:space="preserve">falta </w:t>
      </w:r>
      <w:r>
        <w:rPr>
          <w:color w:val="5B9FAB"/>
        </w:rPr>
        <w:t xml:space="preserve">llorar </w:t>
      </w:r>
      <w:r>
        <w:rPr>
          <w:color w:val="000000"/>
        </w:rPr>
        <w:t xml:space="preserve">. </w:t>
      </w:r>
      <w:r>
        <w:rPr>
          <w:color w:val="CE050D"/>
        </w:rPr>
        <w:t xml:space="preserve">Muestra </w:t>
      </w:r>
      <w:r>
        <w:rPr>
          <w:color w:val="000000"/>
        </w:rPr>
        <w:t xml:space="preserve">una </w:t>
      </w:r>
      <w:r>
        <w:rPr>
          <w:color w:val="5B9FAB"/>
        </w:rPr>
        <w:t xml:space="preserve">actitud </w:t>
      </w:r>
      <w:r>
        <w:rPr>
          <w:color w:val="5B9FAB"/>
        </w:rPr>
        <w:t xml:space="preserve">tranquila </w:t>
      </w:r>
      <w:r>
        <w:rPr>
          <w:color w:val="000000"/>
        </w:rPr>
        <w:t xml:space="preserve">, </w:t>
      </w:r>
      <w:r>
        <w:rPr>
          <w:color w:val="CC2FE3"/>
        </w:rPr>
        <w:t xml:space="preserve">cruza </w:t>
      </w:r>
      <w:r>
        <w:rPr>
          <w:color w:val="000000"/>
        </w:rPr>
        <w:t xml:space="preserve">las </w:t>
      </w:r>
      <w:r>
        <w:rPr>
          <w:color w:val="CC2FE3"/>
        </w:rPr>
        <w:t xml:space="preserve">piernas </w:t>
      </w:r>
      <w:r>
        <w:rPr>
          <w:color w:val="000000"/>
        </w:rPr>
        <w:t xml:space="preserve">, </w:t>
      </w:r>
      <w:r>
        <w:rPr>
          <w:color w:val="5F4763"/>
        </w:rPr>
        <w:t xml:space="preserve">apoya </w:t>
      </w:r>
      <w:r>
        <w:rPr>
          <w:color w:val="000000"/>
        </w:rPr>
        <w:t xml:space="preserve">su </w:t>
      </w:r>
      <w:r>
        <w:rPr>
          <w:color w:val="5B9FAB"/>
        </w:rPr>
        <w:t xml:space="preserve">cara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5B9FAB"/>
        </w:rPr>
        <w:t xml:space="preserve">toca </w:t>
      </w:r>
      <w:r>
        <w:rPr>
          <w:color w:val="000000"/>
        </w:rPr>
        <w:t xml:space="preserve">el </w:t>
      </w:r>
      <w:r>
        <w:rPr>
          <w:color w:val="CC2FE3"/>
        </w:rPr>
        <w:t xml:space="preserve">cuello </w:t>
      </w:r>
      <w:r>
        <w:rPr>
          <w:color w:val="000000"/>
        </w:rPr>
        <w:t xml:space="preserve">. </w:t>
      </w:r>
      <w:r>
        <w:rPr>
          <w:color w:val="CE050D"/>
        </w:rPr>
        <w:t xml:space="preserve">Cabe </w:t>
      </w:r>
      <w:r>
        <w:rPr>
          <w:color w:val="000000"/>
        </w:rPr>
        <w:t xml:space="preserve">la </w:t>
      </w:r>
      <w:r>
        <w:rPr>
          <w:color w:val="CE050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47150"/>
        </w:rPr>
        <w:t xml:space="preserve">ayer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5B9FAB"/>
        </w:rPr>
        <w:t xml:space="preserve">tranquila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5B9FAB"/>
        </w:rPr>
        <w:t xml:space="preserve">Pareció </w:t>
      </w:r>
      <w:r>
        <w:rPr>
          <w:color w:val="000000"/>
        </w:rPr>
        <w:t xml:space="preserve">no </w:t>
      </w:r>
      <w:r>
        <w:rPr>
          <w:color w:val="CC2FE3"/>
        </w:rPr>
        <w:t xml:space="preserve">arrepentirse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CC2FE3"/>
        </w:rPr>
        <w:t xml:space="preserve">incluso </w:t>
      </w:r>
      <w:r>
        <w:rPr>
          <w:color w:val="CC2FE3"/>
        </w:rPr>
        <w:t xml:space="preserve">negaba </w:t>
      </w:r>
      <w:r>
        <w:rPr>
          <w:color w:val="000000"/>
        </w:rPr>
        <w:t xml:space="preserve">ante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escuchaba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CE050D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B9FAB"/>
        </w:rPr>
        <w:t xml:space="preserve">derramó </w:t>
      </w:r>
      <w:r>
        <w:rPr>
          <w:color w:val="CC2FE3"/>
        </w:rPr>
        <w:t xml:space="preserve">ninguna </w:t>
      </w:r>
      <w:r>
        <w:rPr>
          <w:color w:val="5B9FAB"/>
        </w:rPr>
        <w:t xml:space="preserve">lágrima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nueve </w:t>
      </w:r>
      <w:r>
        <w:rPr>
          <w:color w:val="CC2FE3"/>
        </w:rPr>
        <w:t xml:space="preserve">días </w:t>
      </w:r>
      <w:r>
        <w:rPr>
          <w:color w:val="000000"/>
        </w:rPr>
        <w:t xml:space="preserve">de </w:t>
      </w:r>
      <w:r>
        <w:rPr>
          <w:color w:val="838DBD"/>
        </w:rPr>
        <w:t xml:space="preserve">juicio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C2FE3"/>
        </w:rPr>
        <w:t xml:space="preserve">pidió </w:t>
      </w:r>
      <w:r>
        <w:rPr>
          <w:color w:val="5B9FAB"/>
        </w:rPr>
        <w:t xml:space="preserve">perdón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camaleónica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muchos </w:t>
      </w:r>
      <w:r>
        <w:rPr>
          <w:color w:val="000000"/>
        </w:rPr>
        <w:t xml:space="preserve">personages </w:t>
      </w:r>
      <w:r>
        <w:rPr>
          <w:color w:val="000000"/>
        </w:rPr>
        <w:t xml:space="preserve">con </w:t>
      </w:r>
      <w:r>
        <w:rPr>
          <w:color w:val="CC2FE3"/>
        </w:rPr>
        <w:t xml:space="preserve">rasgos </w:t>
      </w:r>
      <w:r>
        <w:rPr>
          <w:color w:val="CC2FE3"/>
        </w:rPr>
        <w:t xml:space="preserve">psicópatas </w:t>
      </w:r>
      <w:r>
        <w:rPr>
          <w:color w:val="000000"/>
        </w:rPr>
        <w:t xml:space="preserve">. </w:t>
      </w:r>
      <w:r>
        <w:rPr>
          <w:color w:val="5B9FAB"/>
        </w:rPr>
        <w:t xml:space="preserve">Comparte </w:t>
      </w:r>
      <w:r>
        <w:rPr>
          <w:color w:val="000000"/>
        </w:rPr>
        <w:t xml:space="preserve">el </w:t>
      </w:r>
      <w:r>
        <w:rPr>
          <w:color w:val="5B9FAB"/>
        </w:rPr>
        <w:t xml:space="preserve">gesto </w:t>
      </w:r>
      <w:r>
        <w:rPr>
          <w:color w:val="CC2FE3"/>
        </w:rPr>
        <w:t xml:space="preserve">impasible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CC2FE3"/>
        </w:rPr>
        <w:t xml:space="preserve">criminales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CC2FE3"/>
        </w:rPr>
        <w:t xml:space="preserve">descuartizador </w:t>
      </w:r>
      <w:r>
        <w:rPr>
          <w:color w:val="000000"/>
        </w:rPr>
        <w:t xml:space="preserve">de </w:t>
      </w:r>
      <w:r>
        <w:rPr>
          <w:color w:val="CC2FE3"/>
        </w:rPr>
        <w:t xml:space="preserve">Pioz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crímenes </w:t>
      </w:r>
      <w:r>
        <w:rPr>
          <w:color w:val="000000"/>
        </w:rPr>
        <w:t xml:space="preserve">más </w:t>
      </w:r>
      <w:r>
        <w:rPr>
          <w:color w:val="000000"/>
        </w:rPr>
        <w:t xml:space="preserve">espeluznantes </w:t>
      </w:r>
      <w:r>
        <w:rPr>
          <w:color w:val="000000"/>
        </w:rPr>
        <w:t xml:space="preserve">, </w:t>
      </w:r>
      <w:r>
        <w:rPr>
          <w:color w:val="CC2FE3"/>
        </w:rPr>
        <w:t xml:space="preserve">terribles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CC2FE3"/>
        </w:rPr>
        <w:t xml:space="preserve">José-Bretón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apenas </w:t>
      </w:r>
      <w:r>
        <w:rPr>
          <w:color w:val="CC2FE3"/>
        </w:rPr>
        <w:t xml:space="preserve">pestañeó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8DBD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CC2FE3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comparándola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CC2FE3"/>
        </w:rPr>
        <w:t xml:space="preserve">asesinos </w:t>
      </w:r>
      <w:r>
        <w:rPr>
          <w:color w:val="000000"/>
        </w:rPr>
        <w:t xml:space="preserve">, </w:t>
      </w:r>
      <w:r>
        <w:rPr>
          <w:color w:val="474FD3"/>
        </w:rPr>
        <w:t xml:space="preserve">Ana-Julia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5B9FAB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5B9FAB"/>
        </w:rPr>
        <w:t xml:space="preserve">calculadora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5B9FAB"/>
        </w:rPr>
        <w:t xml:space="preserve">inteligente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 </w:t>
      </w:r>
      <w:r>
        <w:rPr>
          <w:color w:val="CC2FE3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CC2FE3"/>
        </w:rPr>
        <w:t xml:space="preserve">falsas </w:t>
      </w:r>
      <w:r>
        <w:rPr>
          <w:color w:val="CC2FE3"/>
        </w:rPr>
        <w:t xml:space="preserve">esperanzas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CC2FE3"/>
        </w:rPr>
        <w:t xml:space="preserve">padres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CC2FE3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hijo </w:t>
      </w:r>
      <w:r>
        <w:rPr>
          <w:color w:val="000000"/>
        </w:rPr>
        <w:t xml:space="preserve">. </w:t>
      </w:r>
      <w:r>
        <w:rPr>
          <w:color w:val="CE050D"/>
        </w:rPr>
        <w:t xml:space="preserve">Precisamente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CC2FE3"/>
        </w:rPr>
        <w:t xml:space="preserve">conocido </w:t>
      </w:r>
      <w:r>
        <w:rPr>
          <w:color w:val="000000"/>
        </w:rPr>
        <w:t xml:space="preserve">el </w:t>
      </w:r>
      <w:r>
        <w:rPr>
          <w:color w:val="CE050D"/>
        </w:rPr>
        <w:t xml:space="preserve">número </w:t>
      </w:r>
      <w:r>
        <w:rPr>
          <w:color w:val="000000"/>
        </w:rPr>
        <w:t xml:space="preserve">de </w:t>
      </w:r>
      <w:r>
        <w:rPr>
          <w:color w:val="CC2FE3"/>
        </w:rPr>
        <w:t xml:space="preserve">condenados </w:t>
      </w:r>
      <w:r>
        <w:rPr>
          <w:color w:val="000000"/>
        </w:rPr>
        <w:t xml:space="preserve">en </w:t>
      </w:r>
      <w:r>
        <w:rPr>
          <w:color w:val="CE050D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C2FE3"/>
        </w:rPr>
        <w:t xml:space="preserve">dato </w:t>
      </w:r>
      <w:r>
        <w:rPr>
          <w:color w:val="000000"/>
        </w:rPr>
        <w:t xml:space="preserve">muy </w:t>
      </w:r>
      <w:r>
        <w:rPr>
          <w:color w:val="CC2FE3"/>
        </w:rPr>
        <w:t xml:space="preserve">preocupante </w:t>
      </w:r>
      <w:r>
        <w:rPr>
          <w:color w:val="000000"/>
        </w:rPr>
        <w:t xml:space="preserve">, </w:t>
      </w:r>
      <w:r>
        <w:rPr>
          <w:color w:val="000000"/>
        </w:rPr>
        <w:t xml:space="preserve">María-Rodríguez </w:t>
      </w:r>
      <w:r>
        <w:rPr>
          <w:color w:val="000000"/>
        </w:rPr>
        <w:t xml:space="preserve">: </w:t>
      </w:r>
      <w:r>
        <w:rPr>
          <w:color w:val="CE050D"/>
        </w:rPr>
        <w:t xml:space="preserve">aumentan </w:t>
      </w:r>
      <w:r>
        <w:rPr>
          <w:color w:val="000000"/>
        </w:rPr>
        <w:t xml:space="preserve">los </w:t>
      </w:r>
      <w:r>
        <w:rPr>
          <w:color w:val="CC2FE3"/>
        </w:rPr>
        <w:t xml:space="preserve">casos </w:t>
      </w:r>
      <w:r>
        <w:rPr>
          <w:color w:val="000000"/>
        </w:rPr>
        <w:t xml:space="preserve">de </w:t>
      </w:r>
      <w:r>
        <w:rPr>
          <w:color w:val="CC2FE3"/>
        </w:rPr>
        <w:t xml:space="preserve">menores </w:t>
      </w:r>
      <w:r>
        <w:rPr>
          <w:color w:val="000000"/>
        </w:rPr>
        <w:t xml:space="preserve">que </w:t>
      </w:r>
      <w:r>
        <w:rPr>
          <w:color w:val="5B9FAB"/>
        </w:rPr>
        <w:t xml:space="preserve">comenten </w:t>
      </w:r>
      <w:r>
        <w:rPr>
          <w:color w:val="CC2FE3"/>
        </w:rPr>
        <w:t xml:space="preserve">delitos </w:t>
      </w:r>
      <w:r>
        <w:rPr>
          <w:color w:val="CC2FE3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CC2FE3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323 </w:t>
      </w:r>
      <w:r>
        <w:rPr>
          <w:color w:val="CC2FE3"/>
        </w:rPr>
        <w:t xml:space="preserve">adolescentes </w:t>
      </w:r>
      <w:r>
        <w:rPr>
          <w:color w:val="000000"/>
        </w:rPr>
        <w:t xml:space="preserve">fueron </w:t>
      </w:r>
      <w:r>
        <w:rPr>
          <w:color w:val="CC2FE3"/>
        </w:rPr>
        <w:t xml:space="preserve">condenados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CE050D"/>
        </w:rPr>
        <w:t xml:space="preserve">motivo </w:t>
      </w:r>
      <w:r>
        <w:rPr>
          <w:color w:val="000000"/>
        </w:rPr>
        <w:t xml:space="preserve">. </w:t>
      </w:r>
      <w:r>
        <w:rPr>
          <w:color w:val="CC2FE3"/>
        </w:rPr>
        <w:t xml:space="preserve">Atención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838DBD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E050D"/>
        </w:rPr>
        <w:t xml:space="preserve">comunidades </w:t>
      </w:r>
      <w:r>
        <w:rPr>
          <w:color w:val="000000"/>
        </w:rPr>
        <w:t xml:space="preserve">, </w:t>
      </w:r>
      <w:r>
        <w:rPr>
          <w:color w:val="5B9FAB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CC2FE3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CC2FE3"/>
        </w:rPr>
        <w:t xml:space="preserve">menores </w:t>
      </w:r>
      <w:r>
        <w:rPr>
          <w:color w:val="CC2FE3"/>
        </w:rPr>
        <w:t xml:space="preserve">condenados </w:t>
      </w:r>
      <w:r>
        <w:rPr>
          <w:color w:val="000000"/>
        </w:rPr>
        <w:t xml:space="preserve">por </w:t>
      </w:r>
      <w:r>
        <w:rPr>
          <w:color w:val="CC2FE3"/>
        </w:rPr>
        <w:t xml:space="preserve">delitos </w:t>
      </w:r>
      <w:r>
        <w:rPr>
          <w:color w:val="CC2FE3"/>
        </w:rPr>
        <w:t xml:space="preserve">sexuales </w:t>
      </w:r>
      <w:r>
        <w:rPr>
          <w:color w:val="000000"/>
        </w:rPr>
        <w:t xml:space="preserve">en </w:t>
      </w:r>
      <w:r>
        <w:rPr>
          <w:color w:val="CC2FE3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CC2FE3"/>
        </w:rPr>
        <w:t xml:space="preserve">siguen </w:t>
      </w:r>
      <w:r>
        <w:rPr>
          <w:color w:val="CB639E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CC2FE3"/>
        </w:rPr>
        <w:t xml:space="preserve">Cataluña </w:t>
      </w:r>
      <w:r>
        <w:rPr>
          <w:color w:val="000000"/>
        </w:rPr>
        <w:t xml:space="preserve">. </w:t>
      </w:r>
      <w:r>
        <w:rPr>
          <w:color w:val="5B9FAB"/>
        </w:rPr>
        <w:t xml:space="preserve">Aparte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CC2FE3"/>
        </w:rPr>
        <w:t xml:space="preserve">cometieron </w:t>
      </w:r>
      <w:r>
        <w:rPr>
          <w:color w:val="000000"/>
        </w:rPr>
        <w:t xml:space="preserve">fueron </w:t>
      </w:r>
      <w:r>
        <w:rPr>
          <w:color w:val="CC2FE3"/>
        </w:rPr>
        <w:t xml:space="preserve">robos </w:t>
      </w:r>
      <w:r>
        <w:rPr>
          <w:color w:val="000000"/>
        </w:rPr>
        <w:t xml:space="preserve">, </w:t>
      </w:r>
      <w:r>
        <w:rPr>
          <w:color w:val="CC2FE3"/>
        </w:rPr>
        <w:t xml:space="preserve">lesiones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47150"/>
        </w:rPr>
        <w:t xml:space="preserve">seguridad </w:t>
      </w:r>
      <w:r>
        <w:rPr>
          <w:color w:val="CC2FE3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B9FAB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98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delincuentes </w:t>
      </w:r>
      <w:r>
        <w:rPr>
          <w:color w:val="000000"/>
        </w:rPr>
        <w:t xml:space="preserve">son </w:t>
      </w:r>
      <w:r>
        <w:rPr>
          <w:color w:val="CC2FE3"/>
        </w:rPr>
        <w:t xml:space="preserve">hombres </w:t>
      </w:r>
      <w:r>
        <w:rPr>
          <w:color w:val="000000"/>
        </w:rPr>
        <w:t xml:space="preserve">. </w:t>
      </w:r>
      <w:r>
        <w:rPr>
          <w:color w:val="CC2FE3"/>
        </w:rPr>
        <w:t xml:space="preserve">Tras </w:t>
      </w:r>
      <w:r>
        <w:rPr>
          <w:color w:val="000000"/>
        </w:rPr>
        <w:t xml:space="preserve">una </w:t>
      </w:r>
      <w:r>
        <w:rPr>
          <w:color w:val="CE050D"/>
        </w:rPr>
        <w:t xml:space="preserve">espectacular </w:t>
      </w:r>
      <w:r>
        <w:rPr>
          <w:color w:val="CC2FE3"/>
        </w:rPr>
        <w:t xml:space="preserve">persecución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ha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Oleiros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C2FE3"/>
        </w:rPr>
        <w:t xml:space="preserve">Coruña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CC2FE3"/>
        </w:rPr>
        <w:t xml:space="preserve">orden </w:t>
      </w:r>
      <w:r>
        <w:rPr>
          <w:color w:val="000000"/>
        </w:rPr>
        <w:t xml:space="preserve">de </w:t>
      </w:r>
      <w:r>
        <w:rPr>
          <w:color w:val="CC2FE3"/>
        </w:rPr>
        <w:t xml:space="preserve">ingreso </w:t>
      </w:r>
      <w:r>
        <w:rPr>
          <w:color w:val="000000"/>
        </w:rPr>
        <w:t xml:space="preserve">en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indentificado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agentes </w:t>
      </w:r>
      <w:r>
        <w:rPr>
          <w:color w:val="CC2FE3"/>
        </w:rPr>
        <w:t xml:space="preserve">llegaron </w:t>
      </w:r>
      <w:r>
        <w:rPr>
          <w:color w:val="000000"/>
        </w:rPr>
        <w:t xml:space="preserve">a </w:t>
      </w:r>
      <w:r>
        <w:rPr>
          <w:color w:val="CC2FE3"/>
        </w:rPr>
        <w:t xml:space="preserve">efectuar </w:t>
      </w:r>
      <w:r>
        <w:rPr>
          <w:color w:val="CC2FE3"/>
        </w:rPr>
        <w:t xml:space="preserve">tres </w:t>
      </w:r>
      <w:r>
        <w:rPr>
          <w:color w:val="CC2FE3"/>
        </w:rPr>
        <w:t xml:space="preserve">disparos </w:t>
      </w:r>
      <w:r>
        <w:rPr>
          <w:color w:val="000000"/>
        </w:rPr>
        <w:t xml:space="preserve">para </w:t>
      </w:r>
      <w:r>
        <w:rPr>
          <w:color w:val="CC2FE3"/>
        </w:rPr>
        <w:t xml:space="preserve">intentar </w:t>
      </w:r>
      <w:r>
        <w:rPr>
          <w:color w:val="CC2FE3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Cabra </w:t>
      </w:r>
      <w:r>
        <w:rPr>
          <w:color w:val="000000"/>
        </w:rPr>
        <w:t xml:space="preserve">, </w:t>
      </w:r>
      <w:r>
        <w:rPr>
          <w:color w:val="CC2FE3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joven </w:t>
      </w:r>
      <w:r>
        <w:rPr>
          <w:color w:val="000000"/>
        </w:rPr>
        <w:t xml:space="preserve">ha </w:t>
      </w:r>
      <w:r>
        <w:rPr>
          <w:color w:val="CC2FE3"/>
        </w:rPr>
        <w:t xml:space="preserve">fallecido </w:t>
      </w:r>
      <w:r>
        <w:rPr>
          <w:color w:val="CC2FE3"/>
        </w:rPr>
        <w:t xml:space="preserve">apuñalado </w:t>
      </w:r>
      <w:r>
        <w:rPr>
          <w:color w:val="CC2FE3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C2FE3"/>
        </w:rPr>
        <w:t xml:space="preserve">chica </w:t>
      </w:r>
      <w:r>
        <w:rPr>
          <w:color w:val="5B9FA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5B9FAB"/>
        </w:rPr>
        <w:t xml:space="preserve">dentro </w:t>
      </w:r>
      <w:r>
        <w:rPr>
          <w:color w:val="000000"/>
        </w:rPr>
        <w:t xml:space="preserve">del </w:t>
      </w:r>
      <w:r>
        <w:rPr>
          <w:color w:val="CC2FE3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CC2FE3"/>
        </w:rPr>
        <w:t xml:space="preserve">sorprendió </w:t>
      </w:r>
      <w:r>
        <w:rPr>
          <w:color w:val="000000"/>
        </w:rPr>
        <w:t xml:space="preserve">el </w:t>
      </w:r>
      <w:r>
        <w:rPr>
          <w:color w:val="CC2FE3"/>
        </w:rPr>
        <w:t xml:space="preserve">agresor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CC2FE3"/>
        </w:rPr>
        <w:t xml:space="preserve">murió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C2FE3"/>
        </w:rPr>
        <w:t xml:space="preserve">novia </w:t>
      </w:r>
      <w:r>
        <w:rPr>
          <w:color w:val="CC2FE3"/>
        </w:rPr>
        <w:t xml:space="preserve">resultó </w:t>
      </w:r>
      <w:r>
        <w:rPr>
          <w:color w:val="CC2FE3"/>
        </w:rPr>
        <w:t xml:space="preserve">herida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CC2FE3"/>
        </w:rPr>
        <w:t xml:space="preserve">acaba </w:t>
      </w:r>
      <w:r>
        <w:rPr>
          <w:color w:val="000000"/>
        </w:rPr>
        <w:t xml:space="preserve">de </w:t>
      </w:r>
      <w:r>
        <w:rPr>
          <w:color w:val="CC2FE3"/>
        </w:rPr>
        <w:t xml:space="preserve">salir </w:t>
      </w:r>
      <w:r>
        <w:rPr>
          <w:color w:val="000000"/>
        </w:rPr>
        <w:t xml:space="preserve">del </w:t>
      </w:r>
      <w:r>
        <w:rPr>
          <w:color w:val="CC2FE3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5B9FAB"/>
        </w:rPr>
        <w:t xml:space="preserve">¿cómo </w:t>
      </w:r>
      <w:r>
        <w:rPr>
          <w:color w:val="000000"/>
        </w:rPr>
        <w:t xml:space="preserve">se </w:t>
      </w:r>
      <w:r>
        <w:rPr>
          <w:color w:val="CC2FE3"/>
        </w:rPr>
        <w:t xml:space="preserve">encuentra </w:t>
      </w:r>
      <w:r>
        <w:rPr>
          <w:color w:val="000000"/>
        </w:rPr>
        <w:t xml:space="preserve">? </w:t>
      </w:r>
      <w:r>
        <w:rPr>
          <w:color w:val="CC2FE3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CC2FE3"/>
        </w:rPr>
        <w:t xml:space="preserve">años </w:t>
      </w:r>
      <w:r>
        <w:rPr>
          <w:color w:val="000000"/>
        </w:rPr>
        <w:t xml:space="preserve">era </w:t>
      </w:r>
      <w:r>
        <w:rPr>
          <w:color w:val="CC2FE3"/>
        </w:rPr>
        <w:t xml:space="preserve">dada </w:t>
      </w:r>
      <w:r>
        <w:rPr>
          <w:color w:val="000000"/>
        </w:rPr>
        <w:t xml:space="preserve">de </w:t>
      </w:r>
      <w:r>
        <w:rPr>
          <w:color w:val="647150"/>
        </w:rPr>
        <w:t xml:space="preserve">alta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CC2FE3"/>
        </w:rPr>
        <w:t xml:space="preserve">heridas </w:t>
      </w:r>
      <w:r>
        <w:rPr>
          <w:color w:val="000000"/>
        </w:rPr>
        <w:t xml:space="preserve">y </w:t>
      </w:r>
      <w:r>
        <w:rPr>
          <w:color w:val="CB639E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manos </w:t>
      </w:r>
      <w:r>
        <w:rPr>
          <w:color w:val="000000"/>
        </w:rPr>
        <w:t xml:space="preserve">. </w:t>
      </w:r>
      <w:r>
        <w:rPr>
          <w:color w:val="5B9FAB"/>
        </w:rPr>
        <w:t xml:space="preserve">Ahora </w:t>
      </w:r>
      <w:r>
        <w:rPr>
          <w:color w:val="CC2FE3"/>
        </w:rPr>
        <w:t xml:space="preserve">presta </w:t>
      </w:r>
      <w:r>
        <w:rPr>
          <w:color w:val="CC2FE3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E050D"/>
        </w:rPr>
        <w:t xml:space="preserve">fundamental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5B9FAB"/>
        </w:rPr>
        <w:t xml:space="preserve">pueda </w:t>
      </w:r>
      <w:r>
        <w:rPr>
          <w:color w:val="838DBD"/>
        </w:rPr>
        <w:t xml:space="preserve">aportar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B9FAB"/>
        </w:rPr>
        <w:t xml:space="preserve">cómo </w:t>
      </w:r>
      <w:r>
        <w:rPr>
          <w:color w:val="000000"/>
        </w:rPr>
        <w:t xml:space="preserve">se </w:t>
      </w:r>
      <w:r>
        <w:rPr>
          <w:color w:val="CC2FE3"/>
        </w:rPr>
        <w:t xml:space="preserve">produce </w:t>
      </w:r>
      <w:r>
        <w:rPr>
          <w:color w:val="000000"/>
        </w:rPr>
        <w:t xml:space="preserve">la </w:t>
      </w:r>
      <w:r>
        <w:rPr>
          <w:color w:val="CC2FE3"/>
        </w:rPr>
        <w:t xml:space="preserve">agresión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2FE3"/>
        </w:rPr>
        <w:t xml:space="preserve">asaltante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CC2FE3"/>
        </w:rPr>
        <w:t xml:space="preserve">asaltantes </w:t>
      </w:r>
      <w:r>
        <w:rPr>
          <w:color w:val="CC2FE3"/>
        </w:rPr>
        <w:t xml:space="preserve">conocían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CE050D"/>
        </w:rPr>
        <w:t xml:space="preserve">visionando </w:t>
      </w:r>
      <w:r>
        <w:rPr>
          <w:color w:val="000000"/>
        </w:rPr>
        <w:t xml:space="preserve">las </w:t>
      </w:r>
      <w:r>
        <w:rPr>
          <w:color w:val="CC2FE3"/>
        </w:rPr>
        <w:t xml:space="preserve">grabaciones </w:t>
      </w:r>
      <w:r>
        <w:rPr>
          <w:color w:val="000000"/>
        </w:rPr>
        <w:t xml:space="preserve">del </w:t>
      </w:r>
      <w:r>
        <w:rPr>
          <w:color w:val="647150"/>
        </w:rPr>
        <w:t xml:space="preserve">circuito </w:t>
      </w:r>
      <w:r>
        <w:rPr>
          <w:color w:val="647150"/>
        </w:rPr>
        <w:t xml:space="preserve">cerrado </w:t>
      </w:r>
      <w:r>
        <w:rPr>
          <w:color w:val="000000"/>
        </w:rPr>
        <w:t xml:space="preserve">de </w:t>
      </w:r>
      <w:r>
        <w:rPr>
          <w:color w:val="5B9FAB"/>
        </w:rPr>
        <w:t xml:space="preserve">televisión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C2FE3"/>
        </w:rPr>
        <w:t xml:space="preserve">localidad </w:t>
      </w:r>
      <w:r>
        <w:rPr>
          <w:color w:val="000000"/>
        </w:rPr>
        <w:t xml:space="preserve">para </w:t>
      </w:r>
      <w:r>
        <w:rPr>
          <w:color w:val="CC2FE3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C2FE3"/>
        </w:rPr>
        <w:t xml:space="preserve">revisa </w:t>
      </w:r>
      <w:r>
        <w:rPr>
          <w:color w:val="000000"/>
        </w:rPr>
        <w:t xml:space="preserve">el </w:t>
      </w:r>
      <w:r>
        <w:rPr>
          <w:color w:val="CC2FE3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CC2FE3"/>
        </w:rPr>
        <w:t xml:space="preserve">pena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tengas </w:t>
      </w:r>
      <w:r>
        <w:rPr>
          <w:color w:val="000000"/>
        </w:rPr>
        <w:t xml:space="preserve">un </w:t>
      </w:r>
      <w:r>
        <w:rPr>
          <w:color w:val="CC2FE3"/>
        </w:rPr>
        <w:t xml:space="preserve">prostíbulo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C2FE3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C2FE3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5B9FAB"/>
        </w:rPr>
        <w:t xml:space="preserve">puesto </w:t>
      </w:r>
      <w:r>
        <w:rPr>
          <w:color w:val="000000"/>
        </w:rPr>
        <w:t xml:space="preserve">un </w:t>
      </w:r>
      <w:r>
        <w:rPr>
          <w:color w:val="CC2FE3"/>
        </w:rPr>
        <w:t xml:space="preserve">prostíbulo </w:t>
      </w:r>
      <w:r>
        <w:rPr>
          <w:color w:val="CC2FE3"/>
        </w:rPr>
        <w:t xml:space="preserve">justo </w:t>
      </w:r>
      <w:r>
        <w:rPr>
          <w:color w:val="000000"/>
        </w:rPr>
        <w:t xml:space="preserve">al </w:t>
      </w:r>
      <w:r>
        <w:rPr>
          <w:color w:val="5B9FAB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C2FE3"/>
        </w:rPr>
        <w:t xml:space="preserve">marido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tan </w:t>
      </w:r>
      <w:r>
        <w:rPr>
          <w:color w:val="CC2FE3"/>
        </w:rPr>
        <w:t xml:space="preserve">hartos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2FE3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balcón </w:t>
      </w:r>
      <w:r>
        <w:rPr>
          <w:color w:val="000000"/>
        </w:rPr>
        <w:t xml:space="preserve">este </w:t>
      </w:r>
      <w:r>
        <w:rPr>
          <w:color w:val="CC2FE3"/>
        </w:rPr>
        <w:t xml:space="preserve">cartel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CC2FE3"/>
        </w:rPr>
        <w:t xml:space="preserve">prostíbulo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número </w:t>
      </w:r>
      <w:r>
        <w:rPr>
          <w:color w:val="000000"/>
        </w:rPr>
        <w:t xml:space="preserve">8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muchos </w:t>
      </w:r>
      <w:r>
        <w:rPr>
          <w:color w:val="CC2FE3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C2FE3"/>
        </w:rPr>
        <w:t xml:space="preserve">local </w:t>
      </w:r>
      <w:r>
        <w:rPr>
          <w:color w:val="000000"/>
        </w:rPr>
        <w:t xml:space="preserve">se </w:t>
      </w:r>
      <w:r>
        <w:rPr>
          <w:color w:val="5B9FAB"/>
        </w:rPr>
        <w:t xml:space="preserve">equivocan </w:t>
      </w:r>
      <w:r>
        <w:rPr>
          <w:color w:val="000000"/>
        </w:rPr>
        <w:t xml:space="preserve">y </w:t>
      </w:r>
      <w:r>
        <w:rPr>
          <w:color w:val="5B9FAB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puerta </w:t>
      </w:r>
      <w:r>
        <w:rPr>
          <w:color w:val="CC2FE3"/>
        </w:rPr>
        <w:t xml:space="preserve">buscando </w:t>
      </w:r>
      <w:r>
        <w:rPr>
          <w:color w:val="CC2FE3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5B9FAB"/>
        </w:rPr>
        <w:t xml:space="preserve">saben </w:t>
      </w:r>
      <w:r>
        <w:rPr>
          <w:color w:val="000000"/>
        </w:rPr>
        <w:t xml:space="preserve">qué </w:t>
      </w:r>
      <w:r>
        <w:rPr>
          <w:color w:val="5B9FAB"/>
        </w:rPr>
        <w:t xml:space="preserve">hacer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CC2FE3"/>
        </w:rPr>
        <w:t xml:space="preserve">Desesperados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CC2FE3"/>
        </w:rPr>
        <w:t xml:space="preserve">hartos </w:t>
      </w:r>
      <w:r>
        <w:rPr>
          <w:color w:val="000000"/>
        </w:rPr>
        <w:t xml:space="preserve">del </w:t>
      </w:r>
      <w:r>
        <w:rPr>
          <w:color w:val="5B9FAB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escándalos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CC2FE3"/>
        </w:rPr>
        <w:t xml:space="preserve">tomando </w:t>
      </w:r>
      <w:r>
        <w:rPr>
          <w:color w:val="CE050D"/>
        </w:rPr>
        <w:t xml:space="preserve">medicación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ansiedad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C2FE3"/>
        </w:rPr>
        <w:t xml:space="preserve">provoca </w:t>
      </w:r>
      <w:r>
        <w:rPr>
          <w:color w:val="000000"/>
        </w:rPr>
        <w:t xml:space="preserve">esta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C2FE3"/>
        </w:rPr>
        <w:t xml:space="preserve">pareja </w:t>
      </w:r>
      <w:r>
        <w:rPr>
          <w:color w:val="000000"/>
        </w:rPr>
        <w:t xml:space="preserve">se </w:t>
      </w:r>
      <w:r>
        <w:rPr>
          <w:color w:val="CC2FE3"/>
        </w:rPr>
        <w:t xml:space="preserve">levanta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B9FAB"/>
        </w:rPr>
        <w:t xml:space="preserve">trabajar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5B9FAB"/>
        </w:rPr>
        <w:t xml:space="preserve">cansados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5B9FAB"/>
        </w:rPr>
        <w:t xml:space="preserve">poder </w:t>
      </w:r>
      <w:r>
        <w:rPr>
          <w:color w:val="647150"/>
        </w:rPr>
        <w:t xml:space="preserve">descansar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C2FE3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han </w:t>
      </w:r>
      <w:r>
        <w:rPr>
          <w:color w:val="5B9FAB"/>
        </w:rPr>
        <w:t xml:space="preserve">colocado </w:t>
      </w:r>
      <w:r>
        <w:rPr>
          <w:color w:val="000000"/>
        </w:rPr>
        <w:t xml:space="preserve">ese </w:t>
      </w:r>
      <w:r>
        <w:rPr>
          <w:color w:val="CC2FE3"/>
        </w:rPr>
        <w:t xml:space="preserve">cartel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CC2FE3"/>
        </w:rPr>
        <w:t xml:space="preserve">menos </w:t>
      </w:r>
      <w:r>
        <w:rPr>
          <w:color w:val="000000"/>
        </w:rPr>
        <w:t xml:space="preserve">los </w:t>
      </w:r>
      <w:r>
        <w:rPr>
          <w:color w:val="CC2FE3"/>
        </w:rPr>
        <w:t xml:space="preserve">clientes </w:t>
      </w:r>
      <w:r>
        <w:rPr>
          <w:color w:val="000000"/>
        </w:rPr>
        <w:t xml:space="preserve">no </w:t>
      </w:r>
      <w:r>
        <w:rPr>
          <w:color w:val="5B9FAB"/>
        </w:rPr>
        <w:t xml:space="preserve">llamen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por </w:t>
      </w:r>
      <w:r>
        <w:rPr>
          <w:color w:val="5B9FAB"/>
        </w:rPr>
        <w:t xml:space="preserve">equivocación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CC2FE3"/>
        </w:rPr>
        <w:t xml:space="preserve">hombres </w:t>
      </w:r>
      <w:r>
        <w:rPr>
          <w:color w:val="CC2FE3"/>
        </w:rPr>
        <w:t xml:space="preserve">buscan </w:t>
      </w:r>
      <w:r>
        <w:rPr>
          <w:color w:val="CC2FE3"/>
        </w:rPr>
        <w:t xml:space="preserve">sexo </w:t>
      </w:r>
      <w:r>
        <w:rPr>
          <w:color w:val="000000"/>
        </w:rPr>
        <w:t xml:space="preserve">y </w:t>
      </w:r>
      <w:r>
        <w:rPr>
          <w:color w:val="5B9FAB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puerta </w:t>
      </w:r>
      <w:r>
        <w:rPr>
          <w:color w:val="000000"/>
        </w:rPr>
        <w:t xml:space="preserve">de </w:t>
      </w:r>
      <w:r>
        <w:rPr>
          <w:color w:val="5B9FAB"/>
        </w:rPr>
        <w:t xml:space="preserve">Rosa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eran </w:t>
      </w:r>
      <w:r>
        <w:rPr>
          <w:color w:val="CC2FE3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1ACA2"/>
        </w:rPr>
        <w:t xml:space="preserve">decia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equivoado </w:t>
      </w:r>
      <w:r>
        <w:rPr>
          <w:color w:val="5B9FA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B9FAB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vecina </w:t>
      </w:r>
      <w:r>
        <w:rPr>
          <w:color w:val="000000"/>
        </w:rPr>
        <w:t xml:space="preserve">del </w:t>
      </w:r>
      <w:r>
        <w:rPr>
          <w:color w:val="CE050D"/>
        </w:rPr>
        <w:t xml:space="preserve">número </w:t>
      </w:r>
      <w:r>
        <w:rPr>
          <w:color w:val="000000"/>
        </w:rPr>
        <w:t xml:space="preserve">6 </w:t>
      </w:r>
      <w:r>
        <w:rPr>
          <w:color w:val="838DBD"/>
        </w:rPr>
        <w:t xml:space="preserve">insiste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CC2FE3"/>
        </w:rPr>
        <w:t xml:space="preserve">casa </w:t>
      </w:r>
      <w:r>
        <w:rPr>
          <w:color w:val="000000"/>
        </w:rPr>
        <w:t xml:space="preserve">de </w:t>
      </w:r>
      <w:r>
        <w:rPr>
          <w:color w:val="CE050D"/>
        </w:rPr>
        <w:t xml:space="preserve">citas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. </w:t>
      </w:r>
      <w:r>
        <w:rPr>
          <w:color w:val="5B9FAB"/>
        </w:rPr>
        <w:t xml:space="preserve">Rosa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000000"/>
        </w:rPr>
        <w:t xml:space="preserve">madame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C2FE3"/>
        </w:rPr>
        <w:t xml:space="preserve">prostitutas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5B9FAB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B9FAB"/>
        </w:rPr>
        <w:t xml:space="preserve">pared </w:t>
      </w:r>
      <w:r>
        <w:rPr>
          <w:color w:val="000000"/>
        </w:rPr>
        <w:t xml:space="preserve">con </w:t>
      </w:r>
      <w:r>
        <w:rPr>
          <w:color w:val="5B9FAB"/>
        </w:rPr>
        <w:t xml:space="preserve">pared </w:t>
      </w:r>
      <w:r>
        <w:rPr>
          <w:color w:val="000000"/>
        </w:rPr>
        <w:t xml:space="preserve">, </w:t>
      </w:r>
      <w:r>
        <w:rPr>
          <w:color w:val="CC2FE3"/>
        </w:rPr>
        <w:t xml:space="preserve">escucha </w:t>
      </w:r>
      <w:r>
        <w:rPr>
          <w:color w:val="000000"/>
        </w:rPr>
        <w:t xml:space="preserve">los </w:t>
      </w:r>
      <w:r>
        <w:rPr>
          <w:color w:val="647150"/>
        </w:rPr>
        <w:t xml:space="preserve">ruidos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CE050D"/>
        </w:rPr>
        <w:t xml:space="preserve">recomendado </w:t>
      </w:r>
      <w:r>
        <w:rPr>
          <w:color w:val="5B9FAB"/>
        </w:rPr>
        <w:t xml:space="preserve">colocar </w:t>
      </w:r>
      <w:r>
        <w:rPr>
          <w:color w:val="000000"/>
        </w:rPr>
        <w:t xml:space="preserve">este </w:t>
      </w:r>
      <w:r>
        <w:rPr>
          <w:color w:val="CC2FE3"/>
        </w:rPr>
        <w:t xml:space="preserve">cartel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38DBD"/>
        </w:rPr>
        <w:t xml:space="preserve">dirección </w:t>
      </w:r>
      <w:r>
        <w:rPr>
          <w:color w:val="5B9FAB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tanto </w:t>
      </w:r>
      <w:r>
        <w:rPr>
          <w:color w:val="CC2FE3"/>
        </w:rPr>
        <w:t xml:space="preserve">trasiego </w:t>
      </w:r>
      <w:r>
        <w:rPr>
          <w:color w:val="000000"/>
        </w:rPr>
        <w:t xml:space="preserve">de </w:t>
      </w:r>
      <w:r>
        <w:rPr>
          <w:color w:val="CC2FE3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CC2FE3"/>
        </w:rPr>
        <w:t xml:space="preserve">baja </w:t>
      </w:r>
      <w:r>
        <w:rPr>
          <w:color w:val="000000"/>
        </w:rPr>
        <w:t xml:space="preserve">. </w:t>
      </w:r>
      <w:r>
        <w:rPr>
          <w:color w:val="CC2FE3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prostitución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treyendo </w:t>
      </w:r>
      <w:r>
        <w:rPr>
          <w:color w:val="CC2FE3"/>
        </w:rPr>
        <w:t xml:space="preserve">droga </w:t>
      </w:r>
      <w:r>
        <w:rPr>
          <w:color w:val="000000"/>
        </w:rPr>
        <w:t xml:space="preserve">al </w:t>
      </w:r>
      <w:r>
        <w:rPr>
          <w:color w:val="CC2FE3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B9FAB"/>
        </w:rPr>
        <w:t xml:space="preserve">señorita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CC2FE3"/>
        </w:rPr>
        <w:t xml:space="preserve">prostituta </w:t>
      </w:r>
      <w:r>
        <w:rPr>
          <w:color w:val="000000"/>
        </w:rPr>
        <w:t xml:space="preserve">... </w:t>
      </w:r>
      <w:r>
        <w:rPr>
          <w:color w:val="5B9FAB"/>
        </w:rPr>
        <w:t xml:space="preserve">¡Que </w:t>
      </w:r>
      <w:r>
        <w:rPr>
          <w:color w:val="5B9FAB"/>
        </w:rPr>
        <w:t xml:space="preserve">sepa </w:t>
      </w:r>
      <w:r>
        <w:rPr>
          <w:color w:val="000000"/>
        </w:rPr>
        <w:t xml:space="preserve">que </w:t>
      </w:r>
      <w:r>
        <w:rPr>
          <w:color w:val="5B9FAB"/>
        </w:rPr>
        <w:t xml:space="preserve">aquí </w:t>
      </w:r>
      <w:r>
        <w:rPr>
          <w:color w:val="000000"/>
        </w:rPr>
        <w:t xml:space="preserve">no </w:t>
      </w:r>
      <w:r>
        <w:rPr>
          <w:color w:val="5B9FAB"/>
        </w:rPr>
        <w:t xml:space="preserve">queremos </w:t>
      </w:r>
      <w:r>
        <w:rPr>
          <w:color w:val="CC2FE3"/>
        </w:rPr>
        <w:t xml:space="preserve">prostitución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838DBD"/>
        </w:rPr>
        <w:t xml:space="preserve">empresa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carne </w:t>
      </w:r>
      <w:r>
        <w:rPr>
          <w:color w:val="000000"/>
        </w:rPr>
        <w:t xml:space="preserve">mechada </w:t>
      </w:r>
      <w:r>
        <w:rPr>
          <w:color w:val="5B9FAB"/>
        </w:rPr>
        <w:t xml:space="preserve">sabía </w:t>
      </w:r>
      <w:r>
        <w:rPr>
          <w:color w:val="000000"/>
        </w:rPr>
        <w:t xml:space="preserve">desde </w:t>
      </w:r>
      <w:r>
        <w:rPr>
          <w:color w:val="5B9FAB"/>
        </w:rPr>
        <w:t xml:space="preserve">hace </w:t>
      </w:r>
      <w:r>
        <w:rPr>
          <w:color w:val="CC2FE3"/>
        </w:rPr>
        <w:t xml:space="preserve">siete </w:t>
      </w:r>
      <w:r>
        <w:rPr>
          <w:color w:val="CC2FE3"/>
        </w:rPr>
        <w:t xml:space="preserve">meses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E050D"/>
        </w:rPr>
        <w:t xml:space="preserve">carne </w:t>
      </w:r>
      <w:r>
        <w:rPr>
          <w:color w:val="000000"/>
        </w:rPr>
        <w:t xml:space="preserve">estaba </w:t>
      </w:r>
      <w:r>
        <w:rPr>
          <w:color w:val="CE050D"/>
        </w:rPr>
        <w:t xml:space="preserve">contaminada </w:t>
      </w:r>
      <w:r>
        <w:rPr>
          <w:color w:val="000000"/>
        </w:rPr>
        <w:t xml:space="preserve">y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CC2FE3"/>
        </w:rPr>
        <w:t xml:space="preserve">siguió </w:t>
      </w:r>
      <w:r>
        <w:rPr>
          <w:color w:val="CE050D"/>
        </w:rPr>
        <w:t xml:space="preserve">fabricando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CE050D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Magrudis </w:t>
      </w:r>
      <w:r>
        <w:rPr>
          <w:color w:val="5B9FAB"/>
        </w:rPr>
        <w:t xml:space="preserve">supo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E050D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listeria </w:t>
      </w:r>
      <w:r>
        <w:rPr>
          <w:color w:val="000000"/>
        </w:rPr>
        <w:t xml:space="preserve">, </w:t>
      </w:r>
      <w:r>
        <w:rPr>
          <w:color w:val="CC2FE3"/>
        </w:rPr>
        <w:t xml:space="preserve">según </w:t>
      </w:r>
      <w:r>
        <w:rPr>
          <w:color w:val="000000"/>
        </w:rPr>
        <w:t xml:space="preserve">un </w:t>
      </w:r>
      <w:r>
        <w:rPr>
          <w:color w:val="CE050D"/>
        </w:rPr>
        <w:t xml:space="preserve">laboratorio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C2FE3"/>
        </w:rPr>
        <w:t xml:space="preserve">siguieron </w:t>
      </w:r>
      <w:r>
        <w:rPr>
          <w:color w:val="CE050D"/>
        </w:rPr>
        <w:t xml:space="preserve">fabricando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CC2FE3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siguieron </w:t>
      </w:r>
      <w:r>
        <w:rPr>
          <w:color w:val="5B9FAB"/>
        </w:rPr>
        <w:t xml:space="preserve">vendiendo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647150"/>
        </w:rPr>
        <w:t xml:space="preserve">agosto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CC2FE3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resultado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mayores </w:t>
      </w:r>
      <w:r>
        <w:rPr>
          <w:color w:val="CE050D"/>
        </w:rPr>
        <w:t xml:space="preserve">brotes </w:t>
      </w:r>
      <w:r>
        <w:rPr>
          <w:color w:val="000000"/>
        </w:rPr>
        <w:t xml:space="preserve">epidémicos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de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CE050D"/>
        </w:rPr>
        <w:t xml:space="preserve">personas </w:t>
      </w:r>
      <w:r>
        <w:rPr>
          <w:color w:val="CE050D"/>
        </w:rPr>
        <w:t xml:space="preserve">infectadas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E050D"/>
        </w:rPr>
        <w:t xml:space="preserve">bacteria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C2FE3"/>
        </w:rPr>
        <w:t xml:space="preserve">menos </w:t>
      </w:r>
      <w:r>
        <w:rPr>
          <w:color w:val="CC2FE3"/>
        </w:rPr>
        <w:t xml:space="preserve">siete </w:t>
      </w:r>
      <w:r>
        <w:rPr>
          <w:color w:val="CC2FE3"/>
        </w:rPr>
        <w:t xml:space="preserve">abortos </w:t>
      </w:r>
      <w:r>
        <w:rPr>
          <w:color w:val="000000"/>
        </w:rPr>
        <w:t xml:space="preserve">y </w:t>
      </w:r>
      <w:r>
        <w:rPr>
          <w:color w:val="CC2FE3"/>
        </w:rPr>
        <w:t xml:space="preserve">tres </w:t>
      </w:r>
      <w:r>
        <w:rPr>
          <w:color w:val="CC2FE3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CE050D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8DBD"/>
        </w:rPr>
        <w:t xml:space="preserve">empresa </w:t>
      </w:r>
      <w:r>
        <w:rPr>
          <w:color w:val="838DBD"/>
        </w:rPr>
        <w:t xml:space="preserve">contrata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E050D"/>
        </w:rPr>
        <w:t xml:space="preserve">laboratorio </w:t>
      </w:r>
      <w:r>
        <w:rPr>
          <w:color w:val="000000"/>
        </w:rPr>
        <w:t xml:space="preserve">para </w:t>
      </w:r>
      <w:r>
        <w:rPr>
          <w:color w:val="838DBD"/>
        </w:rPr>
        <w:t xml:space="preserve">analizar </w:t>
      </w:r>
      <w:r>
        <w:rPr>
          <w:color w:val="CE050D"/>
        </w:rPr>
        <w:t xml:space="preserve">muestras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C2FE3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38DBD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B9FAB"/>
        </w:rPr>
        <w:t xml:space="preserve">dado </w:t>
      </w:r>
      <w:r>
        <w:rPr>
          <w:color w:val="CE050D"/>
        </w:rPr>
        <w:t xml:space="preserve">presencia </w:t>
      </w:r>
      <w:r>
        <w:rPr>
          <w:color w:val="000000"/>
        </w:rPr>
        <w:t xml:space="preserve">. </w:t>
      </w:r>
      <w:r>
        <w:rPr>
          <w:color w:val="CC2FE3"/>
        </w:rPr>
        <w:t xml:space="preserve">Polémica </w:t>
      </w:r>
      <w:r>
        <w:rPr>
          <w:color w:val="CC2FE3"/>
        </w:rPr>
        <w:t xml:space="preserve">sexista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lleva </w:t>
      </w:r>
      <w:r>
        <w:rPr>
          <w:color w:val="CC2FE3"/>
        </w:rPr>
        <w:t xml:space="preserve">siete </w:t>
      </w:r>
      <w:r>
        <w:rPr>
          <w:color w:val="CC2FE3"/>
        </w:rPr>
        <w:t xml:space="preserve">años </w:t>
      </w:r>
      <w:r>
        <w:rPr>
          <w:color w:val="5B9FAB"/>
        </w:rPr>
        <w:t xml:space="preserve">trabajando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diece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838DBD"/>
        </w:rPr>
        <w:t xml:space="preserve">renuevan </w:t>
      </w:r>
      <w:r>
        <w:rPr>
          <w:color w:val="000000"/>
        </w:rPr>
        <w:t xml:space="preserve">el </w:t>
      </w:r>
      <w:r>
        <w:rPr>
          <w:color w:val="838DBD"/>
        </w:rPr>
        <w:t xml:space="preserve">contrato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CC2FE3"/>
        </w:rPr>
        <w:t xml:space="preserve">embarazada </w:t>
      </w:r>
      <w:r>
        <w:rPr>
          <w:color w:val="000000"/>
        </w:rPr>
        <w:t xml:space="preserve">de </w:t>
      </w:r>
      <w:r>
        <w:rPr>
          <w:color w:val="CC2FE3"/>
        </w:rPr>
        <w:t xml:space="preserve">seis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B9FAB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18 </w:t>
      </w:r>
      <w:r>
        <w:rPr>
          <w:color w:val="CC2FE3"/>
        </w:rPr>
        <w:t xml:space="preserve">años </w:t>
      </w:r>
      <w:r>
        <w:rPr>
          <w:color w:val="5B9FAB"/>
        </w:rPr>
        <w:t xml:space="preserve">dedicados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danza </w:t>
      </w:r>
      <w:r>
        <w:rPr>
          <w:color w:val="000000"/>
        </w:rPr>
        <w:t xml:space="preserve">. </w:t>
      </w:r>
      <w:r>
        <w:rPr>
          <w:color w:val="CE050D"/>
        </w:rPr>
        <w:t xml:space="preserve">Casi </w:t>
      </w:r>
      <w:r>
        <w:rPr>
          <w:color w:val="000000"/>
        </w:rPr>
        <w:t xml:space="preserve">la </w:t>
      </w:r>
      <w:r>
        <w:rPr>
          <w:color w:val="CC2FE3"/>
        </w:rPr>
        <w:t xml:space="preserve">mitad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mayo </w:t>
      </w:r>
      <w:r>
        <w:rPr>
          <w:color w:val="838DBD"/>
        </w:rPr>
        <w:t xml:space="preserve">comunica </w:t>
      </w:r>
      <w:r>
        <w:rPr>
          <w:color w:val="000000"/>
        </w:rPr>
        <w:t xml:space="preserve">su </w:t>
      </w:r>
      <w:r>
        <w:rPr>
          <w:color w:val="CE050D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47150"/>
        </w:rPr>
        <w:t xml:space="preserve">verano </w:t>
      </w:r>
      <w:r>
        <w:rPr>
          <w:color w:val="CC2FE3"/>
        </w:rPr>
        <w:t xml:space="preserve">recibe </w:t>
      </w:r>
      <w:r>
        <w:rPr>
          <w:color w:val="000000"/>
        </w:rPr>
        <w:t xml:space="preserve">una </w:t>
      </w:r>
      <w:r>
        <w:rPr>
          <w:color w:val="838DBD"/>
        </w:rPr>
        <w:t xml:space="preserve">carta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38DBD"/>
        </w:rPr>
        <w:t xml:space="preserve">carta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CC2FE3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838DBD"/>
        </w:rPr>
        <w:t xml:space="preserve">contrato </w:t>
      </w:r>
      <w:r>
        <w:rPr>
          <w:color w:val="CC2FE3"/>
        </w:rPr>
        <w:t xml:space="preserve">terminaba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647150"/>
        </w:rPr>
        <w:t xml:space="preserve">agosto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CE050D"/>
        </w:rPr>
        <w:t xml:space="preserve">ofrecían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CC2FE3"/>
        </w:rPr>
        <w:t xml:space="preserve">firmar </w:t>
      </w:r>
      <w:r>
        <w:rPr>
          <w:color w:val="000000"/>
        </w:rPr>
        <w:t xml:space="preserve">para </w:t>
      </w:r>
      <w:r>
        <w:rPr>
          <w:color w:val="647150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2FE3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al </w:t>
      </w:r>
      <w:r>
        <w:rPr>
          <w:color w:val="CC2FE3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B9FAB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B9FAB"/>
        </w:rPr>
        <w:t xml:space="preserve">invita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5B9FAB"/>
        </w:rPr>
        <w:t xml:space="preserve">audiciones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C2FE3"/>
        </w:rPr>
        <w:t xml:space="preserve">según </w:t>
      </w:r>
      <w:r>
        <w:rPr>
          <w:color w:val="000000"/>
        </w:rPr>
        <w:t xml:space="preserve">ha </w:t>
      </w:r>
      <w:r>
        <w:rPr>
          <w:color w:val="838DBD"/>
        </w:rPr>
        <w:t xml:space="preserve">comunicado </w:t>
      </w:r>
      <w:r>
        <w:rPr>
          <w:color w:val="000000"/>
        </w:rPr>
        <w:t xml:space="preserve">el </w:t>
      </w:r>
      <w:r>
        <w:rPr>
          <w:color w:val="CE050D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Artes-Escénicas </w:t>
      </w:r>
      <w:r>
        <w:rPr>
          <w:color w:val="000000"/>
        </w:rPr>
        <w:t xml:space="preserve">a </w:t>
      </w:r>
      <w:r>
        <w:rPr>
          <w:color w:val="CC2FE3"/>
        </w:rPr>
        <w:t xml:space="preserve">Antena </w:t>
      </w:r>
      <w:r>
        <w:rPr>
          <w:color w:val="000000"/>
        </w:rPr>
        <w:t xml:space="preserve">3 </w:t>
      </w:r>
      <w:r>
        <w:rPr>
          <w:color w:val="CC2FE3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bailarines </w:t>
      </w:r>
      <w:r>
        <w:rPr>
          <w:color w:val="CC2FE3"/>
        </w:rPr>
        <w:t xml:space="preserve">accedan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47150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47150"/>
        </w:rPr>
        <w:t xml:space="preserve">plaza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B9FAB"/>
        </w:rPr>
        <w:t xml:space="preserve">cierto </w:t>
      </w:r>
      <w:r>
        <w:rPr>
          <w:color w:val="000000"/>
        </w:rPr>
        <w:t xml:space="preserve">, </w:t>
      </w:r>
      <w:r>
        <w:rPr>
          <w:color w:val="CC2FE3"/>
        </w:rPr>
        <w:t xml:space="preserve">solo </w:t>
      </w:r>
      <w:r>
        <w:rPr>
          <w:color w:val="000000"/>
        </w:rPr>
        <w:t xml:space="preserve">les </w:t>
      </w:r>
      <w:r>
        <w:rPr>
          <w:color w:val="5B9FAB"/>
        </w:rPr>
        <w:t xml:space="preserve">daría </w:t>
      </w:r>
      <w:r>
        <w:rPr>
          <w:color w:val="000000"/>
        </w:rPr>
        <w:t xml:space="preserve">la </w:t>
      </w:r>
      <w:r>
        <w:rPr>
          <w:color w:val="CE050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38DBD"/>
        </w:rPr>
        <w:t xml:space="preserve">contrato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puede </w:t>
      </w:r>
      <w:r>
        <w:rPr>
          <w:color w:val="CC2FE3"/>
        </w:rPr>
        <w:t xml:space="preserve">prorrogar </w:t>
      </w:r>
      <w:r>
        <w:rPr>
          <w:color w:val="000000"/>
        </w:rPr>
        <w:t xml:space="preserve">hasta </w:t>
      </w:r>
      <w:r>
        <w:rPr>
          <w:color w:val="CC2FE3"/>
        </w:rPr>
        <w:t xml:space="preserve">tres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CC2FE3"/>
        </w:rPr>
        <w:t xml:space="preserve">lleva </w:t>
      </w:r>
      <w:r>
        <w:rPr>
          <w:color w:val="CC2FE3"/>
        </w:rPr>
        <w:t xml:space="preserve">siete </w:t>
      </w:r>
      <w:r>
        <w:rPr>
          <w:color w:val="CC2FE3"/>
        </w:rPr>
        <w:t xml:space="preserve">años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CE050D"/>
        </w:rPr>
        <w:t xml:space="preserve">presenté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E050D"/>
        </w:rPr>
        <w:t xml:space="preserve">audiovisual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C2FE3"/>
        </w:rPr>
        <w:t xml:space="preserve">vídeo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mi </w:t>
      </w:r>
      <w:r>
        <w:rPr>
          <w:color w:val="CE050D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C2FE3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habían </w:t>
      </w:r>
      <w:r>
        <w:rPr>
          <w:color w:val="5B9FAB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647150"/>
        </w:rPr>
        <w:t xml:space="preserve">plaza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CE050D"/>
        </w:rPr>
        <w:t xml:space="preserve">seleccionan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838DB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CC2FE3"/>
        </w:rPr>
        <w:t xml:space="preserve">mismo </w:t>
      </w:r>
      <w:r>
        <w:rPr>
          <w:color w:val="5B9FAB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647150"/>
        </w:rPr>
        <w:t xml:space="preserve">ocupado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ballet </w:t>
      </w:r>
      <w:r>
        <w:rPr>
          <w:color w:val="838DB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CE050D"/>
        </w:rPr>
        <w:t xml:space="preserve">proceso </w:t>
      </w:r>
      <w:r>
        <w:rPr>
          <w:color w:val="CE050D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E050D"/>
        </w:rPr>
        <w:t xml:space="preserve">requisitos </w:t>
      </w:r>
      <w:r>
        <w:rPr>
          <w:color w:val="000000"/>
        </w:rPr>
        <w:t xml:space="preserve">de </w:t>
      </w:r>
      <w:r>
        <w:rPr>
          <w:color w:val="CE050D"/>
        </w:rPr>
        <w:t xml:space="preserve">igualdad </w:t>
      </w:r>
      <w:r>
        <w:rPr>
          <w:color w:val="000000"/>
        </w:rPr>
        <w:t xml:space="preserve">, </w:t>
      </w:r>
      <w:r>
        <w:rPr>
          <w:color w:val="5B9FAB"/>
        </w:rPr>
        <w:t xml:space="preserve">mérito </w:t>
      </w:r>
      <w:r>
        <w:rPr>
          <w:color w:val="000000"/>
        </w:rPr>
        <w:t xml:space="preserve">y </w:t>
      </w:r>
      <w:r>
        <w:rPr>
          <w:color w:val="CE050D"/>
        </w:rPr>
        <w:t xml:space="preserve">capacidad </w:t>
      </w:r>
      <w:r>
        <w:rPr>
          <w:color w:val="000000"/>
        </w:rPr>
        <w:t xml:space="preserve">. </w:t>
      </w:r>
      <w:r>
        <w:rPr>
          <w:color w:val="CC2FE3"/>
        </w:rPr>
        <w:t xml:space="preserve">Tremenda </w:t>
      </w:r>
      <w:r>
        <w:rPr>
          <w:color w:val="000000"/>
        </w:rPr>
        <w:t xml:space="preserve">la </w:t>
      </w:r>
      <w:r>
        <w:rPr>
          <w:color w:val="CC2FE3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C2FE3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centro </w:t>
      </w:r>
      <w:r>
        <w:rPr>
          <w:color w:val="000000"/>
        </w:rPr>
        <w:t xml:space="preserve">de </w:t>
      </w:r>
      <w:r>
        <w:rPr>
          <w:color w:val="CC2FE3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000000"/>
        </w:rPr>
        <w:t xml:space="preserve">se </w:t>
      </w:r>
      <w:r>
        <w:rPr>
          <w:color w:val="5B9FAB"/>
        </w:rPr>
        <w:t xml:space="preserve">juega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para </w:t>
      </w:r>
      <w:r>
        <w:rPr>
          <w:color w:val="CC2FE3"/>
        </w:rPr>
        <w:t xml:space="preserve">limpiar </w:t>
      </w:r>
      <w:r>
        <w:rPr>
          <w:color w:val="000000"/>
        </w:rPr>
        <w:t xml:space="preserve">unos </w:t>
      </w:r>
      <w:r>
        <w:rPr>
          <w:color w:val="CC2FE3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asoma </w:t>
      </w:r>
      <w:r>
        <w:rPr>
          <w:color w:val="CC2FE3"/>
        </w:rPr>
        <w:t xml:space="preserve">descalza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fachada </w:t>
      </w:r>
      <w:r>
        <w:rPr>
          <w:color w:val="000000"/>
        </w:rPr>
        <w:t xml:space="preserve">para </w:t>
      </w:r>
      <w:r>
        <w:rPr>
          <w:color w:val="CC2FE3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parte </w:t>
      </w:r>
      <w:r>
        <w:rPr>
          <w:color w:val="647150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C2FE3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E050D"/>
        </w:rPr>
        <w:t xml:space="preserve">primer </w:t>
      </w:r>
      <w:r>
        <w:rPr>
          <w:color w:val="CC2FE3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caída </w:t>
      </w:r>
      <w:r>
        <w:rPr>
          <w:color w:val="5B9FAB"/>
        </w:rPr>
        <w:t xml:space="preserve">puede </w:t>
      </w:r>
      <w:r>
        <w:rPr>
          <w:color w:val="000000"/>
        </w:rPr>
        <w:t xml:space="preserve">ser </w:t>
      </w:r>
      <w:r>
        <w:rPr>
          <w:color w:val="CC2FE3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Adolfo-Izquierdo </w:t>
      </w:r>
      <w:r>
        <w:rPr>
          <w:color w:val="000000"/>
        </w:rPr>
        <w:t xml:space="preserve">. </w:t>
      </w:r>
      <w:r>
        <w:rPr>
          <w:color w:val="5B9FAB"/>
        </w:rPr>
        <w:t xml:space="preserve">-Así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5B9FAB"/>
        </w:rPr>
        <w:t xml:space="preserve">hace </w:t>
      </w:r>
      <w:r>
        <w:rPr>
          <w:color w:val="CC2FE3"/>
        </w:rPr>
        <w:t xml:space="preserve">apenas </w:t>
      </w:r>
      <w:r>
        <w:rPr>
          <w:color w:val="000000"/>
        </w:rPr>
        <w:t xml:space="preserve">unas </w:t>
      </w:r>
      <w:r>
        <w:rPr>
          <w:color w:val="CC2FE3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primer </w:t>
      </w:r>
      <w:r>
        <w:rPr>
          <w:color w:val="CC2FE3"/>
        </w:rPr>
        <w:t xml:space="preserve">piso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C2FE3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ventanal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CC2FE3"/>
        </w:rPr>
        <w:t xml:space="preserve">empleada </w:t>
      </w:r>
      <w:r>
        <w:rPr>
          <w:color w:val="CC2FE3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B9FAB"/>
        </w:rPr>
        <w:t xml:space="preserve">trapo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aferrándose </w:t>
      </w:r>
      <w:r>
        <w:rPr>
          <w:color w:val="000000"/>
        </w:rPr>
        <w:t xml:space="preserve">al </w:t>
      </w:r>
      <w:r>
        <w:rPr>
          <w:color w:val="CE050D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C2FE3"/>
        </w:rPr>
        <w:t xml:space="preserve">ningún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647150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CC2FE3"/>
        </w:rPr>
        <w:t xml:space="preserve">ningún </w:t>
      </w:r>
      <w:r>
        <w:rPr>
          <w:color w:val="CC2FE3"/>
        </w:rPr>
        <w:t xml:space="preserve">elemento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E050D"/>
        </w:rPr>
        <w:t xml:space="preserve">facilitara </w:t>
      </w:r>
      <w:r>
        <w:rPr>
          <w:color w:val="000000"/>
        </w:rPr>
        <w:t xml:space="preserve">la </w:t>
      </w:r>
      <w:r>
        <w:rPr>
          <w:color w:val="647150"/>
        </w:rPr>
        <w:t xml:space="preserve">limpieza </w:t>
      </w:r>
      <w:r>
        <w:rPr>
          <w:color w:val="000000"/>
        </w:rPr>
        <w:t xml:space="preserve">. </w:t>
      </w:r>
      <w:r>
        <w:rPr>
          <w:color w:val="CC2FE3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E050D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CC2FE3"/>
        </w:rPr>
        <w:t xml:space="preserve">empleadas </w:t>
      </w:r>
      <w:r>
        <w:rPr>
          <w:color w:val="000000"/>
        </w:rPr>
        <w:t xml:space="preserve">del </w:t>
      </w:r>
      <w:r>
        <w:rPr>
          <w:color w:val="CE050D"/>
        </w:rPr>
        <w:t xml:space="preserve">hogar </w:t>
      </w:r>
      <w:r>
        <w:rPr>
          <w:color w:val="CC2FE3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CC2FE3"/>
        </w:rPr>
        <w:t xml:space="preserve">escenas </w:t>
      </w:r>
      <w:r>
        <w:rPr>
          <w:color w:val="000000"/>
        </w:rPr>
        <w:t xml:space="preserve">se </w:t>
      </w:r>
      <w:r>
        <w:rPr>
          <w:color w:val="CC2FE3"/>
        </w:rPr>
        <w:t xml:space="preserve">repiten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deberían </w:t>
      </w:r>
      <w:r>
        <w:rPr>
          <w:color w:val="CC2FE3"/>
        </w:rPr>
        <w:t xml:space="preserve">Descalza </w:t>
      </w:r>
      <w:r>
        <w:rPr>
          <w:color w:val="000000"/>
        </w:rPr>
        <w:t xml:space="preserve">, </w:t>
      </w:r>
      <w:r>
        <w:rPr>
          <w:color w:val="CC2FE3"/>
        </w:rPr>
        <w:t xml:space="preserve">subida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C2FE3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agarra </w:t>
      </w:r>
      <w:r>
        <w:rPr>
          <w:color w:val="000000"/>
        </w:rPr>
        <w:t xml:space="preserve">. </w:t>
      </w:r>
      <w:r>
        <w:rPr>
          <w:color w:val="5B9FAB"/>
        </w:rPr>
        <w:t xml:space="preserve">deberían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C2FE3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CE050D"/>
        </w:rPr>
        <w:t xml:space="preserve">balleta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C2FE3"/>
        </w:rPr>
        <w:t xml:space="preserve">medio </w:t>
      </w:r>
      <w:r>
        <w:rPr>
          <w:color w:val="CC2FE3"/>
        </w:rPr>
        <w:t xml:space="preserve">cuerpo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imagen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C2FE3"/>
        </w:rPr>
        <w:t xml:space="preserve">captada </w:t>
      </w:r>
      <w:r>
        <w:rPr>
          <w:color w:val="000000"/>
        </w:rPr>
        <w:t xml:space="preserve">esta </w:t>
      </w:r>
      <w:r>
        <w:rPr>
          <w:color w:val="CC2FE3"/>
        </w:rPr>
        <w:t xml:space="preserve">misma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F0EE8"/>
        </w:rPr>
        <w:t xml:space="preserve">céntrico </w:t>
      </w:r>
      <w:r>
        <w:rPr>
          <w:color w:val="CC2FE3"/>
        </w:rPr>
        <w:t xml:space="preserve">barrio </w:t>
      </w:r>
      <w:r>
        <w:rPr>
          <w:color w:val="000000"/>
        </w:rPr>
        <w:t xml:space="preserve">de </w:t>
      </w:r>
      <w:r>
        <w:rPr>
          <w:color w:val="CC2FE3"/>
        </w:rPr>
        <w:t xml:space="preserve">Madrid </w:t>
      </w:r>
      <w:r>
        <w:rPr>
          <w:color w:val="000000"/>
        </w:rPr>
        <w:t xml:space="preserve">. </w:t>
      </w:r>
      <w:r>
        <w:rPr>
          <w:color w:val="CC2FE3"/>
        </w:rPr>
        <w:t xml:space="preserve">Limpiando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CE050D"/>
        </w:rPr>
        <w:t xml:space="preserve">primer </w:t>
      </w:r>
      <w:r>
        <w:rPr>
          <w:color w:val="CC2FE3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C2FE3"/>
        </w:rPr>
        <w:t xml:space="preserve">cuatro </w:t>
      </w:r>
      <w:r>
        <w:rPr>
          <w:color w:val="CC2FE3"/>
        </w:rPr>
        <w:t xml:space="preserve">metros </w:t>
      </w:r>
      <w:r>
        <w:rPr>
          <w:color w:val="000000"/>
        </w:rPr>
        <w:t xml:space="preserve">del </w:t>
      </w:r>
      <w:r>
        <w:rPr>
          <w:color w:val="CC2FE3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que </w:t>
      </w:r>
      <w:r>
        <w:rPr>
          <w:color w:val="CC2FE3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C2FE3"/>
        </w:rPr>
        <w:t xml:space="preserve">empleada </w:t>
      </w:r>
      <w:r>
        <w:rPr>
          <w:color w:val="000000"/>
        </w:rPr>
        <w:t xml:space="preserve">del </w:t>
      </w:r>
      <w:r>
        <w:rPr>
          <w:color w:val="CE050D"/>
        </w:rPr>
        <w:t xml:space="preserve">hogar </w:t>
      </w:r>
      <w:r>
        <w:rPr>
          <w:color w:val="000000"/>
        </w:rPr>
        <w:t xml:space="preserve">que </w:t>
      </w:r>
      <w:r>
        <w:rPr>
          <w:color w:val="5B9FAB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CC2FE3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5B9FAB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2FE3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C2FE3"/>
        </w:rPr>
        <w:t xml:space="preserve">cámaras </w:t>
      </w:r>
      <w:r>
        <w:rPr>
          <w:color w:val="CC2FE3"/>
        </w:rPr>
        <w:t xml:space="preserve">graban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647150"/>
        </w:rPr>
        <w:t xml:space="preserve">jugándose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para </w:t>
      </w:r>
      <w:r>
        <w:rPr>
          <w:color w:val="CC2FE3"/>
        </w:rPr>
        <w:t xml:space="preserve">limpiar </w:t>
      </w:r>
      <w:r>
        <w:rPr>
          <w:color w:val="000000"/>
        </w:rPr>
        <w:t xml:space="preserve">los </w:t>
      </w:r>
      <w:r>
        <w:rPr>
          <w:color w:val="CC2FE3"/>
        </w:rPr>
        <w:t xml:space="preserve">cristales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CC2FE3"/>
        </w:rPr>
        <w:t xml:space="preserve">persianas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CC2FE3"/>
        </w:rPr>
        <w:t xml:space="preserve">limpiaba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CC2FE3"/>
        </w:rPr>
        <w:t xml:space="preserve">Coruña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C2FE3"/>
        </w:rPr>
        <w:t xml:space="preserve">vecino </w:t>
      </w:r>
      <w:r>
        <w:rPr>
          <w:color w:val="000000"/>
        </w:rPr>
        <w:t xml:space="preserve">le </w:t>
      </w:r>
      <w:r>
        <w:rPr>
          <w:color w:val="5B9FAB"/>
        </w:rPr>
        <w:t xml:space="preserve">hizo </w:t>
      </w:r>
      <w:r>
        <w:rPr>
          <w:color w:val="000000"/>
        </w:rPr>
        <w:t xml:space="preserve">estas </w:t>
      </w:r>
      <w:r>
        <w:rPr>
          <w:color w:val="CC2FE3"/>
        </w:rPr>
        <w:t xml:space="preserve">fotos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B9FAB"/>
        </w:rPr>
        <w:t xml:space="preserve">equipo </w:t>
      </w:r>
      <w:r>
        <w:rPr>
          <w:color w:val="000000"/>
        </w:rPr>
        <w:t xml:space="preserve">de </w:t>
      </w:r>
      <w:r>
        <w:rPr>
          <w:color w:val="CC2FE3"/>
        </w:rPr>
        <w:t xml:space="preserve">Antena </w:t>
      </w:r>
      <w:r>
        <w:rPr>
          <w:color w:val="000000"/>
        </w:rPr>
        <w:t xml:space="preserve">3 </w:t>
      </w:r>
      <w:r>
        <w:rPr>
          <w:color w:val="5B9FAB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5B9FAB"/>
        </w:rPr>
        <w:t xml:space="preserve">dijo </w:t>
      </w:r>
      <w:r>
        <w:rPr>
          <w:color w:val="000000"/>
        </w:rPr>
        <w:t xml:space="preserve">que </w:t>
      </w:r>
      <w:r>
        <w:rPr>
          <w:color w:val="5B9FAB"/>
        </w:rPr>
        <w:t xml:space="preserve">nunca </w:t>
      </w:r>
      <w:r>
        <w:rPr>
          <w:color w:val="5B9FAB"/>
        </w:rPr>
        <w:t xml:space="preserve">entendió </w:t>
      </w:r>
      <w:r>
        <w:rPr>
          <w:color w:val="000000"/>
        </w:rPr>
        <w:t xml:space="preserve">la </w:t>
      </w:r>
      <w:r>
        <w:rPr>
          <w:color w:val="CC2FE3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B9FAB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B9FAB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B9FAB"/>
        </w:rPr>
        <w:t xml:space="preserve">entrevista </w:t>
      </w:r>
      <w:r>
        <w:rPr>
          <w:color w:val="000000"/>
        </w:rPr>
        <w:t xml:space="preserve">, </w:t>
      </w:r>
      <w:r>
        <w:rPr>
          <w:color w:val="5B9FAB"/>
        </w:rPr>
        <w:t xml:space="preserve">decidió </w:t>
      </w:r>
      <w:r>
        <w:rPr>
          <w:color w:val="5B9FAB"/>
        </w:rPr>
        <w:t xml:space="preserve">enseñarnos </w:t>
      </w:r>
      <w:r>
        <w:rPr>
          <w:color w:val="5B9FAB"/>
        </w:rPr>
        <w:t xml:space="preserve">cómo </w:t>
      </w:r>
      <w:r>
        <w:rPr>
          <w:color w:val="000000"/>
        </w:rPr>
        <w:t xml:space="preserve">lo </w:t>
      </w:r>
      <w:r>
        <w:rPr>
          <w:color w:val="5B9FAB"/>
        </w:rPr>
        <w:t xml:space="preserve">hacía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B9FAB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C2FE3"/>
        </w:rPr>
        <w:t xml:space="preserve">escenas </w:t>
      </w:r>
      <w:r>
        <w:rPr>
          <w:color w:val="5B9FAB"/>
        </w:rPr>
        <w:t xml:space="preserve">puede </w:t>
      </w:r>
      <w:r>
        <w:rPr>
          <w:color w:val="CC2FE3"/>
        </w:rPr>
        <w:t xml:space="preserve">terminar </w:t>
      </w:r>
      <w:r>
        <w:rPr>
          <w:color w:val="000000"/>
        </w:rPr>
        <w:t xml:space="preserve">en </w:t>
      </w:r>
      <w:r>
        <w:rPr>
          <w:color w:val="CC2FE3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CC2FE3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C2FE3"/>
        </w:rPr>
        <w:t xml:space="preserve">empleadas </w:t>
      </w:r>
      <w:r>
        <w:rPr>
          <w:color w:val="000000"/>
        </w:rPr>
        <w:t xml:space="preserve">del </w:t>
      </w:r>
      <w:r>
        <w:rPr>
          <w:color w:val="CE050D"/>
        </w:rPr>
        <w:t xml:space="preserve">hogar </w:t>
      </w:r>
      <w:r>
        <w:rPr>
          <w:color w:val="CC2FE3"/>
        </w:rPr>
        <w:t xml:space="preserve">pocas </w:t>
      </w:r>
      <w:r>
        <w:rPr>
          <w:color w:val="5B9FAB"/>
        </w:rPr>
        <w:t xml:space="preserve">veces </w:t>
      </w:r>
      <w:r>
        <w:rPr>
          <w:color w:val="CC2FE3"/>
        </w:rPr>
        <w:t xml:space="preserve">aparecen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estadisticas </w:t>
      </w:r>
      <w:r>
        <w:rPr>
          <w:color w:val="000000"/>
        </w:rPr>
        <w:t xml:space="preserve">. </w:t>
      </w:r>
      <w:r>
        <w:rPr>
          <w:color w:val="CF0EE8"/>
        </w:rPr>
        <w:t xml:space="preserve">Atentos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CC2FE3"/>
        </w:rPr>
        <w:t xml:space="preserve">pedir </w:t>
      </w:r>
      <w:r>
        <w:rPr>
          <w:color w:val="000000"/>
        </w:rPr>
        <w:t xml:space="preserve">un </w:t>
      </w:r>
      <w:r>
        <w:rPr>
          <w:color w:val="838DBD"/>
        </w:rPr>
        <w:t xml:space="preserve">certificado </w:t>
      </w:r>
      <w:r>
        <w:rPr>
          <w:color w:val="000000"/>
        </w:rPr>
        <w:t xml:space="preserve">de </w:t>
      </w:r>
      <w:r>
        <w:rPr>
          <w:color w:val="CC2FE3"/>
        </w:rPr>
        <w:t xml:space="preserve">antecedentes </w:t>
      </w:r>
      <w:r>
        <w:rPr>
          <w:color w:val="CC2FE3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5B9FAB"/>
        </w:rPr>
        <w:t xml:space="preserve">trabajos </w:t>
      </w:r>
      <w:r>
        <w:rPr>
          <w:color w:val="000000"/>
        </w:rPr>
        <w:t xml:space="preserve">los </w:t>
      </w:r>
      <w:r>
        <w:rPr>
          <w:color w:val="CC2FE3"/>
        </w:rPr>
        <w:t xml:space="preserve">piden </w:t>
      </w:r>
      <w:r>
        <w:rPr>
          <w:color w:val="000000"/>
        </w:rPr>
        <w:t xml:space="preserve">;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profesores </w:t>
      </w:r>
      <w:r>
        <w:rPr>
          <w:color w:val="000000"/>
        </w:rPr>
        <w:t xml:space="preserve">. </w:t>
      </w:r>
      <w:r>
        <w:rPr>
          <w:color w:val="5B9FAB"/>
        </w:rPr>
        <w:t xml:space="preserve">Pues </w:t>
      </w:r>
      <w:r>
        <w:rPr>
          <w:color w:val="5B9FA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Ministerio </w:t>
      </w:r>
      <w:r>
        <w:rPr>
          <w:color w:val="000000"/>
        </w:rPr>
        <w:t xml:space="preserve">de </w:t>
      </w:r>
      <w:r>
        <w:rPr>
          <w:color w:val="CC2FE3"/>
        </w:rPr>
        <w:t xml:space="preserve">Justicia </w:t>
      </w:r>
      <w:r>
        <w:rPr>
          <w:color w:val="CB639E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838DBD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B9FAB"/>
        </w:rPr>
        <w:t xml:space="preserve">parece </w:t>
      </w:r>
      <w:r>
        <w:rPr>
          <w:color w:val="CE050D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ofrecen </w:t>
      </w:r>
      <w:r>
        <w:rPr>
          <w:color w:val="000000"/>
        </w:rPr>
        <w:t xml:space="preserve">por </w:t>
      </w:r>
      <w:r>
        <w:rPr>
          <w:color w:val="000000"/>
        </w:rPr>
        <w:t xml:space="preserve">39 </w:t>
      </w:r>
      <w:r>
        <w:rPr>
          <w:color w:val="CC2FE3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CE050D"/>
        </w:rPr>
        <w:t xml:space="preserve">realidad </w:t>
      </w:r>
      <w:r>
        <w:rPr>
          <w:color w:val="000000"/>
        </w:rPr>
        <w:t xml:space="preserve">no </w:t>
      </w:r>
      <w:r>
        <w:rPr>
          <w:color w:val="647150"/>
        </w:rPr>
        <w:t xml:space="preserve">cuestan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838DBD"/>
        </w:rPr>
        <w:t xml:space="preserve">Ministerio </w:t>
      </w:r>
      <w:r>
        <w:rPr>
          <w:color w:val="000000"/>
        </w:rPr>
        <w:t xml:space="preserve">de </w:t>
      </w:r>
      <w:r>
        <w:rPr>
          <w:color w:val="CC2FE3"/>
        </w:rPr>
        <w:t xml:space="preserve">Justicia </w:t>
      </w:r>
      <w:r>
        <w:rPr>
          <w:color w:val="647150"/>
        </w:rPr>
        <w:t xml:space="preserve">aconsejan </w:t>
      </w:r>
      <w:r>
        <w:rPr>
          <w:color w:val="000000"/>
        </w:rPr>
        <w:t xml:space="preserve">que </w:t>
      </w:r>
      <w:r>
        <w:rPr>
          <w:color w:val="5B9FAB"/>
        </w:rPr>
        <w:t xml:space="preserve">siempre </w:t>
      </w:r>
      <w:r>
        <w:rPr>
          <w:color w:val="CC2FE3"/>
        </w:rPr>
        <w:t xml:space="preserve">busquemos </w:t>
      </w:r>
      <w:r>
        <w:rPr>
          <w:color w:val="000000"/>
        </w:rPr>
        <w:t xml:space="preserve">en </w:t>
      </w:r>
      <w:r>
        <w:rPr>
          <w:color w:val="CC2FE3"/>
        </w:rPr>
        <w:t xml:space="preserve">páginas </w:t>
      </w:r>
      <w:r>
        <w:rPr>
          <w:color w:val="CE050D"/>
        </w:rPr>
        <w:t xml:space="preserve">oficiales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 </w:t>
      </w:r>
      <w:r>
        <w:rPr>
          <w:color w:val="000000"/>
        </w:rPr>
        <w:t xml:space="preserve">desplomada </w:t>
      </w:r>
      <w:r>
        <w:rPr>
          <w:color w:val="838DBD"/>
        </w:rPr>
        <w:t xml:space="preserve">inversión </w:t>
      </w:r>
      <w:r>
        <w:rPr>
          <w:color w:val="000000"/>
        </w:rPr>
        <w:t xml:space="preserve">de </w:t>
      </w:r>
      <w:r>
        <w:rPr>
          <w:color w:val="647150"/>
        </w:rPr>
        <w:t xml:space="preserve">capital </w:t>
      </w:r>
      <w:r>
        <w:rPr>
          <w:color w:val="CE050D"/>
        </w:rPr>
        <w:t xml:space="preserve">extranjero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CC2FE3"/>
        </w:rPr>
        <w:t xml:space="preserve">Noticia </w:t>
      </w:r>
      <w:r>
        <w:rPr>
          <w:color w:val="5B9FAB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CC2FE3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CE050D"/>
        </w:rPr>
        <w:t xml:space="preserve">semanas </w:t>
      </w:r>
      <w:r>
        <w:rPr>
          <w:color w:val="000000"/>
        </w:rPr>
        <w:t xml:space="preserve">se </w:t>
      </w:r>
      <w:r>
        <w:rPr>
          <w:color w:val="5B9FAB"/>
        </w:rPr>
        <w:t xml:space="preserve">podrán </w:t>
      </w:r>
      <w:r>
        <w:rPr>
          <w:color w:val="838DBD"/>
        </w:rPr>
        <w:t xml:space="preserve">contratar </w:t>
      </w:r>
      <w:r>
        <w:rPr>
          <w:color w:val="000000"/>
        </w:rPr>
        <w:t xml:space="preserve">los </w:t>
      </w:r>
      <w:r>
        <w:rPr>
          <w:color w:val="CE050D"/>
        </w:rPr>
        <w:t xml:space="preserve">viajes </w:t>
      </w:r>
      <w:r>
        <w:rPr>
          <w:color w:val="000000"/>
        </w:rPr>
        <w:t xml:space="preserve">del </w:t>
      </w:r>
      <w:r>
        <w:rPr>
          <w:color w:val="CE050D"/>
        </w:rPr>
        <w:t xml:space="preserve">Imserso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lunes </w:t>
      </w:r>
      <w:r>
        <w:rPr>
          <w:color w:val="000000"/>
        </w:rPr>
        <w:t xml:space="preserve">se </w:t>
      </w:r>
      <w:r>
        <w:rPr>
          <w:color w:val="CC2FE3"/>
        </w:rPr>
        <w:t xml:space="preserve">firmará </w:t>
      </w:r>
      <w:r>
        <w:rPr>
          <w:color w:val="000000"/>
        </w:rPr>
        <w:t xml:space="preserve">el </w:t>
      </w:r>
      <w:r>
        <w:rPr>
          <w:color w:val="838DBD"/>
        </w:rPr>
        <w:t xml:space="preserve">contrato </w:t>
      </w:r>
      <w:r>
        <w:rPr>
          <w:color w:val="000000"/>
        </w:rPr>
        <w:t xml:space="preserve">de </w:t>
      </w:r>
      <w:r>
        <w:rPr>
          <w:color w:val="838DBD"/>
        </w:rPr>
        <w:t xml:space="preserve">adjudicación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Gobierno </w:t>
      </w:r>
      <w:r>
        <w:rPr>
          <w:color w:val="CC2FE3"/>
        </w:rPr>
        <w:t xml:space="preserve">acaba </w:t>
      </w:r>
      <w:r>
        <w:rPr>
          <w:color w:val="000000"/>
        </w:rPr>
        <w:t xml:space="preserve">de </w:t>
      </w:r>
      <w:r>
        <w:rPr>
          <w:color w:val="5B9FAB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838DBD"/>
        </w:rPr>
        <w:t xml:space="preserve">intención </w:t>
      </w:r>
      <w:r>
        <w:rPr>
          <w:color w:val="000000"/>
        </w:rPr>
        <w:t xml:space="preserve">es </w:t>
      </w:r>
      <w:r>
        <w:rPr>
          <w:color w:val="CC2FE3"/>
        </w:rPr>
        <w:t xml:space="preserve">subir </w:t>
      </w:r>
      <w:r>
        <w:rPr>
          <w:color w:val="000000"/>
        </w:rPr>
        <w:t xml:space="preserve">las </w:t>
      </w:r>
      <w:r>
        <w:rPr>
          <w:color w:val="CC2FE3"/>
        </w:rPr>
        <w:t xml:space="preserve">pensiones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5B9FAB"/>
        </w:rPr>
        <w:t xml:space="preserve">viene </w:t>
      </w:r>
      <w:r>
        <w:rPr>
          <w:color w:val="000000"/>
        </w:rPr>
        <w:t xml:space="preserve">si </w:t>
      </w:r>
      <w:r>
        <w:rPr>
          <w:color w:val="5B9FAB"/>
        </w:rPr>
        <w:t xml:space="preserve">ganan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E050D"/>
        </w:rPr>
        <w:t xml:space="preserve">Gobierno </w:t>
      </w:r>
      <w:r>
        <w:rPr>
          <w:color w:val="CE050D"/>
        </w:rPr>
        <w:t xml:space="preserve">mantendrá </w:t>
      </w:r>
      <w:r>
        <w:rPr>
          <w:color w:val="000000"/>
        </w:rPr>
        <w:t xml:space="preserve">ese </w:t>
      </w:r>
      <w:r>
        <w:rPr>
          <w:color w:val="5B9FAB"/>
        </w:rPr>
        <w:t xml:space="preserve">poder </w:t>
      </w:r>
      <w:r>
        <w:rPr>
          <w:color w:val="838DBD"/>
        </w:rPr>
        <w:t xml:space="preserve">adquisitivo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B9FAB"/>
        </w:rPr>
        <w:t xml:space="preserve">vean </w:t>
      </w:r>
      <w:r>
        <w:rPr>
          <w:color w:val="000000"/>
        </w:rPr>
        <w:t xml:space="preserve">este </w:t>
      </w:r>
      <w:r>
        <w:rPr>
          <w:color w:val="CC2FE3"/>
        </w:rPr>
        <w:t xml:space="preserve">ticket </w:t>
      </w:r>
      <w:r>
        <w:rPr>
          <w:color w:val="000000"/>
        </w:rPr>
        <w:t xml:space="preserve">. </w:t>
      </w:r>
      <w:r>
        <w:rPr>
          <w:color w:val="CC2FE3"/>
        </w:rPr>
        <w:t xml:space="preserve">Cobran </w:t>
      </w:r>
      <w:r>
        <w:rPr>
          <w:color w:val="000000"/>
        </w:rPr>
        <w:t xml:space="preserve">50 </w:t>
      </w:r>
      <w:r>
        <w:rPr>
          <w:color w:val="CE050D"/>
        </w:rPr>
        <w:t xml:space="preserve">céntimos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E050D"/>
        </w:rPr>
        <w:t xml:space="preserve">rodaja </w:t>
      </w:r>
      <w:r>
        <w:rPr>
          <w:color w:val="000000"/>
        </w:rPr>
        <w:t xml:space="preserve">de </w:t>
      </w:r>
      <w:r>
        <w:rPr>
          <w:color w:val="5B9FAB"/>
        </w:rPr>
        <w:t xml:space="preserve">limón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C2FE3"/>
        </w:rPr>
        <w:t xml:space="preserve">denunciado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redes </w:t>
      </w:r>
      <w:r>
        <w:rPr>
          <w:color w:val="CE050D"/>
        </w:rPr>
        <w:t xml:space="preserve">sociales </w:t>
      </w:r>
      <w:r>
        <w:rPr>
          <w:color w:val="000000"/>
        </w:rPr>
        <w:t xml:space="preserve">la </w:t>
      </w:r>
      <w:r>
        <w:rPr>
          <w:color w:val="CC2FE3"/>
        </w:rPr>
        <w:t xml:space="preserve">periodista </w:t>
      </w:r>
      <w:r>
        <w:rPr>
          <w:color w:val="CE050D"/>
        </w:rPr>
        <w:t xml:space="preserve">francesa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CC2FE3"/>
        </w:rPr>
        <w:t xml:space="preserve">pagar </w:t>
      </w:r>
      <w:r>
        <w:rPr>
          <w:color w:val="000000"/>
        </w:rPr>
        <w:t xml:space="preserve">la </w:t>
      </w:r>
      <w:r>
        <w:rPr>
          <w:color w:val="838DBD"/>
        </w:rPr>
        <w:t xml:space="preserve">factura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B9FAB"/>
        </w:rPr>
        <w:t xml:space="preserve">cierto </w:t>
      </w:r>
      <w:r>
        <w:rPr>
          <w:color w:val="000000"/>
        </w:rPr>
        <w:t xml:space="preserve">, </w:t>
      </w:r>
      <w:r>
        <w:rPr>
          <w:color w:val="CC2FE3"/>
        </w:rPr>
        <w:t xml:space="preserve">cobrar </w:t>
      </w:r>
      <w:r>
        <w:rPr>
          <w:color w:val="000000"/>
        </w:rPr>
        <w:t xml:space="preserve">el </w:t>
      </w:r>
      <w:r>
        <w:rPr>
          <w:color w:val="CE050D"/>
        </w:rPr>
        <w:t xml:space="preserve">suplemento </w:t>
      </w:r>
      <w:r>
        <w:rPr>
          <w:color w:val="000000"/>
        </w:rPr>
        <w:t xml:space="preserve">es </w:t>
      </w:r>
      <w:r>
        <w:rPr>
          <w:color w:val="838DBD"/>
        </w:rPr>
        <w:t xml:space="preserve">legal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838DBD"/>
        </w:rPr>
        <w:t xml:space="preserve">informa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clientes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CC2FE3"/>
        </w:rPr>
        <w:t xml:space="preserve">dinero </w:t>
      </w:r>
      <w:r>
        <w:rPr>
          <w:color w:val="000000"/>
        </w:rPr>
        <w:t xml:space="preserve">de </w:t>
      </w:r>
      <w:r>
        <w:rPr>
          <w:color w:val="5B9FAB"/>
        </w:rPr>
        <w:t xml:space="preserve">sobra </w:t>
      </w:r>
      <w:r>
        <w:rPr>
          <w:color w:val="000000"/>
        </w:rPr>
        <w:t xml:space="preserve">para </w:t>
      </w:r>
      <w:r>
        <w:rPr>
          <w:color w:val="CC2FE3"/>
        </w:rPr>
        <w:t xml:space="preserve">pagar </w:t>
      </w:r>
      <w:r>
        <w:rPr>
          <w:color w:val="000000"/>
        </w:rPr>
        <w:t xml:space="preserve">ese </w:t>
      </w:r>
      <w:r>
        <w:rPr>
          <w:color w:val="CE050D"/>
        </w:rPr>
        <w:t xml:space="preserve">suplemento </w:t>
      </w:r>
      <w:r>
        <w:rPr>
          <w:color w:val="000000"/>
        </w:rPr>
        <w:t xml:space="preserve">es </w:t>
      </w:r>
      <w:r>
        <w:rPr>
          <w:color w:val="CE050D"/>
        </w:rPr>
        <w:t xml:space="preserve">Donald-Trump </w:t>
      </w:r>
      <w:r>
        <w:rPr>
          <w:color w:val="000000"/>
        </w:rPr>
        <w:t xml:space="preserve">. </w:t>
      </w:r>
      <w:r>
        <w:rPr>
          <w:color w:val="CC2FE3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B9FAB"/>
        </w:rPr>
        <w:t xml:space="preserve">billetes </w:t>
      </w:r>
      <w:r>
        <w:rPr>
          <w:color w:val="000000"/>
        </w:rPr>
        <w:t xml:space="preserve">que </w:t>
      </w:r>
      <w:r>
        <w:rPr>
          <w:color w:val="CC2FE3"/>
        </w:rPr>
        <w:t xml:space="preserve">lleva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bolsillo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ha </w:t>
      </w:r>
      <w:r>
        <w:rPr>
          <w:color w:val="5B9FAB"/>
        </w:rPr>
        <w:t xml:space="preserve">explicado </w:t>
      </w:r>
      <w:r>
        <w:rPr>
          <w:color w:val="000000"/>
        </w:rPr>
        <w:t xml:space="preserve">que </w:t>
      </w:r>
      <w:r>
        <w:rPr>
          <w:color w:val="5B9FAB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con </w:t>
      </w:r>
      <w:r>
        <w:rPr>
          <w:color w:val="CC2FE3"/>
        </w:rPr>
        <w:t xml:space="preserve">dinero </w:t>
      </w:r>
      <w:r>
        <w:rPr>
          <w:color w:val="000000"/>
        </w:rPr>
        <w:t xml:space="preserve">en </w:t>
      </w:r>
      <w:r>
        <w:rPr>
          <w:color w:val="CC2FE3"/>
        </w:rPr>
        <w:t xml:space="preserve">efectivo </w:t>
      </w:r>
      <w:r>
        <w:rPr>
          <w:color w:val="000000"/>
        </w:rPr>
        <w:t xml:space="preserve">porque </w:t>
      </w:r>
      <w:r>
        <w:rPr>
          <w:color w:val="5B9FAB"/>
        </w:rPr>
        <w:t xml:space="preserve">nunca </w:t>
      </w:r>
      <w:r>
        <w:rPr>
          <w:color w:val="CC2FE3"/>
        </w:rPr>
        <w:t xml:space="preserve">paga </w:t>
      </w:r>
      <w:r>
        <w:rPr>
          <w:color w:val="000000"/>
        </w:rPr>
        <w:t xml:space="preserve">con </w:t>
      </w:r>
      <w:r>
        <w:rPr>
          <w:color w:val="CC2FE3"/>
        </w:rPr>
        <w:t xml:space="preserve">tarjeta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5B9FAB"/>
        </w:rPr>
        <w:t xml:space="preserve">gusta </w:t>
      </w:r>
      <w:r>
        <w:rPr>
          <w:color w:val="000000"/>
        </w:rPr>
        <w:t xml:space="preserve">dar </w:t>
      </w:r>
      <w:r>
        <w:rPr>
          <w:color w:val="CC2FE3"/>
        </w:rPr>
        <w:t xml:space="preserve">propina </w:t>
      </w:r>
      <w:r>
        <w:rPr>
          <w:color w:val="000000"/>
        </w:rPr>
        <w:t xml:space="preserve">. </w:t>
      </w:r>
      <w:r>
        <w:rPr>
          <w:color w:val="000000"/>
        </w:rPr>
        <w:t xml:space="preserve">Hoy-Trump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CC2FE3"/>
        </w:rPr>
        <w:t xml:space="preserve">noticia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CE050D"/>
        </w:rPr>
        <w:t xml:space="preserve">publicado </w:t>
      </w:r>
      <w:r>
        <w:rPr>
          <w:color w:val="000000"/>
        </w:rPr>
        <w:t xml:space="preserve">su </w:t>
      </w:r>
      <w:r>
        <w:rPr>
          <w:color w:val="CE050D"/>
        </w:rPr>
        <w:t xml:space="preserve">primer </w:t>
      </w:r>
      <w:r>
        <w:rPr>
          <w:color w:val="5B9FAB"/>
        </w:rPr>
        <w:t xml:space="preserve">mensaje </w:t>
      </w:r>
      <w:r>
        <w:rPr>
          <w:color w:val="000000"/>
        </w:rPr>
        <w:t xml:space="preserve">en </w:t>
      </w:r>
      <w:r>
        <w:rPr>
          <w:color w:val="CE050D"/>
        </w:rPr>
        <w:t xml:space="preserve">castellano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B9FAB"/>
        </w:rPr>
        <w:t xml:space="preserve">hecho </w:t>
      </w:r>
      <w:r>
        <w:rPr>
          <w:color w:val="000000"/>
        </w:rPr>
        <w:t xml:space="preserve">para </w:t>
      </w:r>
      <w:r>
        <w:rPr>
          <w:color w:val="CC2FE3"/>
        </w:rPr>
        <w:t xml:space="preserve">amenazar </w:t>
      </w:r>
      <w:r>
        <w:rPr>
          <w:color w:val="000000"/>
        </w:rPr>
        <w:t xml:space="preserve">los </w:t>
      </w:r>
      <w:r>
        <w:rPr>
          <w:color w:val="CE050D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B9FAB"/>
        </w:rPr>
        <w:t xml:space="preserve">mensaje </w:t>
      </w:r>
      <w:r>
        <w:rPr>
          <w:color w:val="5B9FA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más </w:t>
      </w:r>
      <w:r>
        <w:rPr>
          <w:color w:val="CE050D"/>
        </w:rPr>
        <w:t xml:space="preserve">asilos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ni </w:t>
      </w:r>
      <w:r>
        <w:rPr>
          <w:color w:val="CC2FE3"/>
        </w:rPr>
        <w:t xml:space="preserve">entradas </w:t>
      </w:r>
      <w:r>
        <w:rPr>
          <w:color w:val="CC2FE3"/>
        </w:rPr>
        <w:t xml:space="preserve">ilegales </w:t>
      </w:r>
      <w:r>
        <w:rPr>
          <w:color w:val="000000"/>
        </w:rPr>
        <w:t xml:space="preserve">al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E050D"/>
        </w:rPr>
        <w:t xml:space="preserve">visitado </w:t>
      </w:r>
      <w:r>
        <w:rPr>
          <w:color w:val="000000"/>
        </w:rPr>
        <w:t xml:space="preserve">las </w:t>
      </w:r>
      <w:r>
        <w:rPr>
          <w:color w:val="CE050D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nuevo </w:t>
      </w:r>
      <w:r>
        <w:rPr>
          <w:color w:val="838DBD"/>
        </w:rPr>
        <w:t xml:space="preserve">tramo </w:t>
      </w:r>
      <w:r>
        <w:rPr>
          <w:color w:val="000000"/>
        </w:rPr>
        <w:t xml:space="preserve">del </w:t>
      </w:r>
      <w:r>
        <w:rPr>
          <w:color w:val="CC2FE3"/>
        </w:rPr>
        <w:t xml:space="preserve">muro </w:t>
      </w:r>
      <w:r>
        <w:rPr>
          <w:color w:val="000000"/>
        </w:rPr>
        <w:t xml:space="preserve">con </w:t>
      </w:r>
      <w:r>
        <w:rPr>
          <w:color w:val="CE050D"/>
        </w:rPr>
        <w:t xml:space="preserve">México </w:t>
      </w:r>
      <w:r>
        <w:rPr>
          <w:color w:val="000000"/>
        </w:rPr>
        <w:t xml:space="preserve">. </w:t>
      </w:r>
      <w:r>
        <w:rPr>
          <w:color w:val="838DB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B9FAB"/>
        </w:rPr>
        <w:t xml:space="preserve">fantástico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5B9FAB"/>
        </w:rPr>
        <w:t xml:space="preserve">difícil </w:t>
      </w:r>
      <w:r>
        <w:rPr>
          <w:color w:val="000000"/>
        </w:rPr>
        <w:t xml:space="preserve">de </w:t>
      </w:r>
      <w:r>
        <w:rPr>
          <w:color w:val="CC2FE3"/>
        </w:rPr>
        <w:t xml:space="preserve">saltar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47150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CE050D"/>
        </w:rPr>
        <w:t xml:space="preserve">Cientos </w:t>
      </w:r>
      <w:r>
        <w:rPr>
          <w:color w:val="000000"/>
        </w:rPr>
        <w:t xml:space="preserve">de </w:t>
      </w:r>
      <w:r>
        <w:rPr>
          <w:color w:val="CE050D"/>
        </w:rPr>
        <w:t xml:space="preserve">miles </w:t>
      </w:r>
      <w:r>
        <w:rPr>
          <w:color w:val="000000"/>
        </w:rPr>
        <w:t xml:space="preserve">de </w:t>
      </w:r>
      <w:r>
        <w:rPr>
          <w:color w:val="CE050D"/>
        </w:rPr>
        <w:t xml:space="preserve">estudiantes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CE050D"/>
        </w:rPr>
        <w:t xml:space="preserve">movilizando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CE050D"/>
        </w:rPr>
        <w:t xml:space="preserve">países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5B9FAB"/>
        </w:rPr>
        <w:t xml:space="preserve">entero </w:t>
      </w:r>
      <w:r>
        <w:rPr>
          <w:color w:val="CC2FE3"/>
        </w:rPr>
        <w:t xml:space="preserve">exigiendo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del </w:t>
      </w:r>
      <w:r>
        <w:rPr>
          <w:color w:val="CE050D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celebra </w:t>
      </w:r>
      <w:r>
        <w:rPr>
          <w:color w:val="000000"/>
        </w:rPr>
        <w:t xml:space="preserve">el </w:t>
      </w:r>
      <w:r>
        <w:rPr>
          <w:color w:val="647150"/>
        </w:rPr>
        <w:t xml:space="preserve">lunes </w:t>
      </w:r>
      <w:r>
        <w:rPr>
          <w:color w:val="000000"/>
        </w:rPr>
        <w:t xml:space="preserve">en </w:t>
      </w:r>
      <w:r>
        <w:rPr>
          <w:color w:val="CE050D"/>
        </w:rPr>
        <w:t xml:space="preserve">Nueva-York </w:t>
      </w:r>
      <w:r>
        <w:rPr>
          <w:color w:val="838DBD"/>
        </w:rPr>
        <w:t xml:space="preserve">aporte </w:t>
      </w:r>
      <w:r>
        <w:rPr>
          <w:color w:val="CE050D"/>
        </w:rPr>
        <w:t xml:space="preserve">soluciones </w:t>
      </w:r>
      <w:r>
        <w:rPr>
          <w:color w:val="838DBD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E050D"/>
        </w:rPr>
        <w:t xml:space="preserve">casi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CE050D"/>
        </w:rPr>
        <w:t xml:space="preserve">existen </w:t>
      </w:r>
      <w:r>
        <w:rPr>
          <w:color w:val="CC2FE3"/>
        </w:rPr>
        <w:t xml:space="preserve">hombres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E050D"/>
        </w:rPr>
        <w:t xml:space="preserve">veterano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II </w:t>
      </w:r>
      <w:r>
        <w:rPr>
          <w:color w:val="5B9FAB"/>
        </w:rPr>
        <w:t xml:space="preserve">Guerra-Mundial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98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CC2FE3"/>
        </w:rPr>
        <w:t xml:space="preserve">realizando </w:t>
      </w:r>
      <w:r>
        <w:rPr>
          <w:color w:val="5B9FAB"/>
        </w:rPr>
        <w:t xml:space="preserve">aquí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tal </w:t>
      </w:r>
      <w:r>
        <w:rPr>
          <w:color w:val="000000"/>
        </w:rPr>
        <w:t xml:space="preserve">vez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CC2FE3"/>
        </w:rPr>
        <w:t xml:space="preserve">última </w:t>
      </w:r>
      <w:r>
        <w:rPr>
          <w:color w:val="CC2FE3"/>
        </w:rPr>
        <w:t xml:space="preserve">hazaña </w:t>
      </w:r>
      <w:r>
        <w:rPr>
          <w:color w:val="000000"/>
        </w:rPr>
        <w:t xml:space="preserve">: </w:t>
      </w:r>
      <w:r>
        <w:rPr>
          <w:color w:val="CC2FE3"/>
        </w:rPr>
        <w:t xml:space="preserve">saltar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47150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mismo </w:t>
      </w:r>
      <w:r>
        <w:rPr>
          <w:color w:val="CC2FE3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lo </w:t>
      </w:r>
      <w:r>
        <w:rPr>
          <w:color w:val="5B9FAB"/>
        </w:rPr>
        <w:t xml:space="preserve">hizo </w:t>
      </w:r>
      <w:r>
        <w:rPr>
          <w:color w:val="000000"/>
        </w:rPr>
        <w:t xml:space="preserve">en </w:t>
      </w:r>
      <w:r>
        <w:rPr>
          <w:color w:val="F1ACA2"/>
        </w:rPr>
        <w:t xml:space="preserve">1944 </w:t>
      </w:r>
      <w:r>
        <w:rPr>
          <w:color w:val="000000"/>
        </w:rPr>
        <w:t xml:space="preserve">para </w:t>
      </w:r>
      <w:r>
        <w:rPr>
          <w:color w:val="CC2FE3"/>
        </w:rPr>
        <w:t xml:space="preserve">liberar </w:t>
      </w:r>
      <w:r>
        <w:rPr>
          <w:color w:val="000000"/>
        </w:rPr>
        <w:t xml:space="preserve">a </w:t>
      </w:r>
      <w:r>
        <w:rPr>
          <w:color w:val="CE050D"/>
        </w:rPr>
        <w:t xml:space="preserve">Europa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nazis </w:t>
      </w:r>
      <w:r>
        <w:rPr>
          <w:color w:val="000000"/>
        </w:rPr>
        <w:t xml:space="preserve">. </w:t>
      </w:r>
      <w:r>
        <w:rPr>
          <w:color w:val="000000"/>
        </w:rPr>
        <w:t xml:space="preserve">Stanley-Kubrick </w:t>
      </w:r>
      <w:r>
        <w:rPr>
          <w:color w:val="CC2FE3"/>
        </w:rPr>
        <w:t xml:space="preserve">sorprendió </w:t>
      </w:r>
      <w:r>
        <w:rPr>
          <w:color w:val="000000"/>
        </w:rPr>
        <w:t xml:space="preserve">al </w:t>
      </w:r>
      <w:r>
        <w:rPr>
          <w:color w:val="CE050D"/>
        </w:rPr>
        <w:t xml:space="preserve">mundo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`` </w:t>
      </w:r>
      <w:r>
        <w:rPr>
          <w:color w:val="CE050D"/>
        </w:rPr>
        <w:t xml:space="preserve">2001 </w:t>
      </w:r>
      <w:r>
        <w:rPr>
          <w:color w:val="000000"/>
        </w:rPr>
        <w:t xml:space="preserve">, </w:t>
      </w:r>
      <w:r>
        <w:rPr>
          <w:color w:val="647150"/>
        </w:rPr>
        <w:t xml:space="preserve">odisea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espacio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5B9FAB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CC2FE3"/>
        </w:rPr>
        <w:t xml:space="preserve">visionario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CC2FE3"/>
        </w:rPr>
        <w:t xml:space="preserve">entrar </w:t>
      </w:r>
      <w:r>
        <w:rPr>
          <w:color w:val="000000"/>
        </w:rPr>
        <w:t xml:space="preserve">por </w:t>
      </w:r>
      <w:r>
        <w:rPr>
          <w:color w:val="5B9FAB"/>
        </w:rPr>
        <w:t xml:space="preserve">aquí </w:t>
      </w:r>
      <w:r>
        <w:rPr>
          <w:color w:val="000000"/>
        </w:rPr>
        <w:t xml:space="preserve">para </w:t>
      </w:r>
      <w:r>
        <w:rPr>
          <w:color w:val="5B9FAB"/>
        </w:rPr>
        <w:t xml:space="preserve">enseñarles </w:t>
      </w:r>
      <w:r>
        <w:rPr>
          <w:color w:val="000000"/>
        </w:rPr>
        <w:t xml:space="preserve">el </w:t>
      </w:r>
      <w:r>
        <w:rPr>
          <w:color w:val="647150"/>
        </w:rPr>
        <w:t xml:space="preserve">hotel </w:t>
      </w:r>
      <w:r>
        <w:rPr>
          <w:color w:val="CE050D"/>
        </w:rPr>
        <w:t xml:space="preserve">espacial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E050D"/>
        </w:rPr>
        <w:t xml:space="preserve">construyendo </w:t>
      </w:r>
      <w:r>
        <w:rPr>
          <w:color w:val="000000"/>
        </w:rPr>
        <w:t xml:space="preserve">, </w:t>
      </w:r>
      <w:r>
        <w:rPr>
          <w:color w:val="CE050D"/>
        </w:rPr>
        <w:t xml:space="preserve">inspirado </w:t>
      </w:r>
      <w:r>
        <w:rPr>
          <w:color w:val="CE050D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5B9FAB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Stanley-Kubrick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5B9FAB"/>
        </w:rPr>
        <w:t xml:space="preserve">imaginan </w:t>
      </w:r>
      <w:r>
        <w:rPr>
          <w:color w:val="CC2FE3"/>
        </w:rPr>
        <w:t xml:space="preserve">ustedes </w:t>
      </w:r>
      <w:r>
        <w:rPr>
          <w:color w:val="000000"/>
        </w:rPr>
        <w:t xml:space="preserve">las </w:t>
      </w:r>
      <w:r>
        <w:rPr>
          <w:color w:val="5B9FAB"/>
        </w:rPr>
        <w:t xml:space="preserve">vistas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CC2FE3"/>
        </w:rPr>
        <w:t xml:space="preserve">enorme </w:t>
      </w:r>
      <w:r>
        <w:rPr>
          <w:color w:val="CC2FE3"/>
        </w:rPr>
        <w:t xml:space="preserve">rueda </w:t>
      </w:r>
      <w:r>
        <w:rPr>
          <w:color w:val="CE050D"/>
        </w:rPr>
        <w:t xml:space="preserve">girando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647150"/>
        </w:rPr>
        <w:t xml:space="preserve">agujas </w:t>
      </w:r>
      <w:r>
        <w:rPr>
          <w:color w:val="000000"/>
        </w:rPr>
        <w:t xml:space="preserve">del </w:t>
      </w:r>
      <w:r>
        <w:rPr>
          <w:color w:val="5B9FAB"/>
        </w:rPr>
        <w:t xml:space="preserve">reloj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CC2FE3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CC2FE3"/>
        </w:rPr>
        <w:t xml:space="preserve">gravedad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050D"/>
        </w:rPr>
        <w:t xml:space="preserve">sexta </w:t>
      </w:r>
      <w:r>
        <w:rPr>
          <w:color w:val="838DBD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misma </w:t>
      </w:r>
      <w:r>
        <w:rPr>
          <w:color w:val="CE050D"/>
        </w:rPr>
        <w:t xml:space="preserve">tecnología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47150"/>
        </w:rPr>
        <w:t xml:space="preserve">estación </w:t>
      </w:r>
      <w:r>
        <w:rPr>
          <w:color w:val="CE050D"/>
        </w:rPr>
        <w:t xml:space="preserve">espacial </w:t>
      </w:r>
      <w:r>
        <w:rPr>
          <w:color w:val="CE050D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CC2FE3"/>
        </w:rPr>
        <w:t xml:space="preserve">pequeño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5B9FAB"/>
        </w:rPr>
        <w:t xml:space="preserve">fácil </w:t>
      </w:r>
      <w:r>
        <w:rPr>
          <w:color w:val="000000"/>
        </w:rPr>
        <w:t xml:space="preserve">de </w:t>
      </w:r>
      <w:r>
        <w:rPr>
          <w:color w:val="CE050D"/>
        </w:rPr>
        <w:t xml:space="preserve">construir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5B9FAB"/>
        </w:rPr>
        <w:t xml:space="preserve">maravilloso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B9FAB"/>
        </w:rPr>
        <w:t xml:space="preserve">gusta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5B9FAB"/>
        </w:rPr>
        <w:t xml:space="preserve">Sanlúcar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ramera </w:t>
      </w:r>
      <w:r>
        <w:rPr>
          <w:color w:val="000000"/>
        </w:rPr>
        <w:t xml:space="preserve">. </w:t>
      </w:r>
      <w:r>
        <w:rPr>
          <w:color w:val="CE050D"/>
        </w:rPr>
        <w:t xml:space="preserve">Artistas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CC2FE3"/>
        </w:rPr>
        <w:t xml:space="preserve">confirmado </w:t>
      </w:r>
      <w:r>
        <w:rPr>
          <w:color w:val="000000"/>
        </w:rPr>
        <w:t xml:space="preserve">que </w:t>
      </w:r>
      <w:r>
        <w:rPr>
          <w:color w:val="CC2FE3"/>
        </w:rPr>
        <w:t xml:space="preserve">asistirán </w:t>
      </w:r>
      <w:r>
        <w:rPr>
          <w:color w:val="000000"/>
        </w:rPr>
        <w:t xml:space="preserve">. </w:t>
      </w:r>
      <w:r>
        <w:rPr>
          <w:color w:val="000000"/>
        </w:rPr>
        <w:t xml:space="preserve">500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entre </w:t>
      </w:r>
      <w:r>
        <w:rPr>
          <w:color w:val="CE050D"/>
        </w:rPr>
        <w:t xml:space="preserve">empleados </w:t>
      </w:r>
      <w:r>
        <w:rPr>
          <w:color w:val="000000"/>
        </w:rPr>
        <w:t xml:space="preserve">y </w:t>
      </w:r>
      <w:r>
        <w:rPr>
          <w:color w:val="CE050D"/>
        </w:rPr>
        <w:t xml:space="preserve">científicos </w:t>
      </w:r>
      <w:r>
        <w:rPr>
          <w:color w:val="CC2FE3"/>
        </w:rPr>
        <w:t xml:space="preserve">vivirán </w:t>
      </w:r>
      <w:r>
        <w:rPr>
          <w:color w:val="5B9FAB"/>
        </w:rPr>
        <w:t xml:space="preserve">allí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C2FE3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CC2FE3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CC2FE3"/>
        </w:rPr>
        <w:t xml:space="preserve">precios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CE050D"/>
        </w:rPr>
        <w:t xml:space="preserve">astronómicos </w:t>
      </w:r>
      <w:r>
        <w:rPr>
          <w:color w:val="000000"/>
        </w:rPr>
        <w:t xml:space="preserve">. </w:t>
      </w:r>
      <w:r>
        <w:rPr>
          <w:color w:val="5B9FAB"/>
        </w:rPr>
        <w:t xml:space="preserve">Parece </w:t>
      </w:r>
      <w:r>
        <w:rPr>
          <w:color w:val="000000"/>
        </w:rPr>
        <w:t xml:space="preserve">una </w:t>
      </w:r>
      <w:r>
        <w:rPr>
          <w:color w:val="5B9FAB"/>
        </w:rPr>
        <w:t xml:space="preserve">locura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les </w:t>
      </w:r>
      <w:r>
        <w:rPr>
          <w:color w:val="838DBD"/>
        </w:rPr>
        <w:t xml:space="preserve">aseguramos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MUCHA </w:t>
      </w:r>
      <w:r>
        <w:rPr>
          <w:color w:val="5B9FAB"/>
        </w:rPr>
        <w:t xml:space="preserve">gente </w:t>
      </w:r>
      <w:r>
        <w:rPr>
          <w:color w:val="000000"/>
        </w:rPr>
        <w:t xml:space="preserve">está </w:t>
      </w:r>
      <w:r>
        <w:rPr>
          <w:color w:val="5B9FAB"/>
        </w:rPr>
        <w:t xml:space="preserve">haciendo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B9FAB"/>
        </w:rPr>
        <w:t xml:space="preserve">ponen </w:t>
      </w:r>
      <w:r>
        <w:rPr>
          <w:color w:val="000000"/>
        </w:rPr>
        <w:t xml:space="preserve">pegamento </w:t>
      </w:r>
      <w:r>
        <w:rPr>
          <w:color w:val="5B9FAB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B9FAB"/>
        </w:rPr>
        <w:t xml:space="preserve">nariz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CC2FE3"/>
        </w:rPr>
        <w:t xml:space="preserve">dejan </w:t>
      </w:r>
      <w:r>
        <w:rPr>
          <w:color w:val="647150"/>
        </w:rPr>
        <w:t xml:space="preserve">secar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C2FE3"/>
        </w:rPr>
        <w:t xml:space="preserve">pegan </w:t>
      </w:r>
      <w:r>
        <w:rPr>
          <w:color w:val="000000"/>
        </w:rPr>
        <w:t xml:space="preserve">el </w:t>
      </w:r>
      <w:r>
        <w:rPr>
          <w:color w:val="5B9FAB"/>
        </w:rPr>
        <w:t xml:space="preserve">labio </w:t>
      </w:r>
      <w:r>
        <w:rPr>
          <w:color w:val="838DBD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5B9FAB"/>
        </w:rPr>
        <w:t xml:space="preserve">labios </w:t>
      </w:r>
      <w:r>
        <w:rPr>
          <w:color w:val="5B9FAB"/>
        </w:rPr>
        <w:t xml:space="preserve">parezcan </w:t>
      </w:r>
      <w:r>
        <w:rPr>
          <w:color w:val="000000"/>
        </w:rPr>
        <w:t xml:space="preserve">más </w:t>
      </w:r>
      <w:r>
        <w:rPr>
          <w:color w:val="000000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vídeos </w:t>
      </w:r>
      <w:r>
        <w:rPr>
          <w:color w:val="000000"/>
        </w:rPr>
        <w:t xml:space="preserve">ya </w:t>
      </w:r>
      <w:r>
        <w:rPr>
          <w:color w:val="CC2FE3"/>
        </w:rPr>
        <w:t xml:space="preserve">circulan </w:t>
      </w:r>
      <w:r>
        <w:rPr>
          <w:color w:val="000000"/>
        </w:rPr>
        <w:t xml:space="preserve">por </w:t>
      </w:r>
      <w:r>
        <w:rPr>
          <w:color w:val="CE050D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B9FAB"/>
        </w:rPr>
        <w:t xml:space="preserve">ponen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B9FAB"/>
        </w:rPr>
        <w:t xml:space="preserve">labio </w:t>
      </w:r>
      <w:r>
        <w:rPr>
          <w:color w:val="838DBD"/>
        </w:rPr>
        <w:t xml:space="preserve">superior </w:t>
      </w:r>
      <w:r>
        <w:rPr>
          <w:color w:val="000000"/>
        </w:rPr>
        <w:t xml:space="preserve">. </w:t>
      </w:r>
      <w:r>
        <w:rPr>
          <w:color w:val="CC2FE3"/>
        </w:rPr>
        <w:t xml:space="preserve">Esperan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CC2FE3"/>
        </w:rPr>
        <w:t xml:space="preserve">solo </w:t>
      </w:r>
      <w:r>
        <w:rPr>
          <w:color w:val="CC2FE3"/>
        </w:rPr>
        <w:t xml:space="preserve">presionando </w:t>
      </w:r>
      <w:r>
        <w:rPr>
          <w:color w:val="000000"/>
        </w:rPr>
        <w:t xml:space="preserve">los </w:t>
      </w:r>
      <w:r>
        <w:rPr>
          <w:color w:val="5B9FAB"/>
        </w:rPr>
        <w:t xml:space="preserve">labios </w:t>
      </w:r>
      <w:r>
        <w:rPr>
          <w:color w:val="5B9FAB"/>
        </w:rPr>
        <w:t xml:space="preserve">parecen </w:t>
      </w:r>
      <w:r>
        <w:rPr>
          <w:color w:val="000000"/>
        </w:rPr>
        <w:t xml:space="preserve">más </w:t>
      </w:r>
      <w:r>
        <w:rPr>
          <w:color w:val="000000"/>
        </w:rPr>
        <w:t xml:space="preserve">grusos </w:t>
      </w:r>
      <w:r>
        <w:rPr>
          <w:color w:val="000000"/>
        </w:rPr>
        <w:t xml:space="preserve">. </w:t>
      </w:r>
      <w:r>
        <w:rPr>
          <w:color w:val="CE050D"/>
        </w:rPr>
        <w:t xml:space="preserve">Cientos </w:t>
      </w:r>
      <w:r>
        <w:rPr>
          <w:color w:val="000000"/>
        </w:rPr>
        <w:t xml:space="preserve">de </w:t>
      </w:r>
      <w:r>
        <w:rPr>
          <w:color w:val="CC2FE3"/>
        </w:rPr>
        <w:t xml:space="preserve">jóvenes </w:t>
      </w:r>
      <w:r>
        <w:rPr>
          <w:color w:val="000000"/>
        </w:rPr>
        <w:t xml:space="preserve">lo </w:t>
      </w:r>
      <w:r>
        <w:rPr>
          <w:color w:val="CC2FE3"/>
        </w:rPr>
        <w:t xml:space="preserve">repiten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C2FE3"/>
        </w:rPr>
        <w:t xml:space="preserve">chica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5B9FAB"/>
        </w:rPr>
        <w:t xml:space="preserve">visto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C2FE3"/>
        </w:rPr>
        <w:t xml:space="preserve">siete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E050D"/>
        </w:rPr>
        <w:t xml:space="preserve">reproducciones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CC2FE3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¿Pegamento </w:t>
      </w:r>
      <w:r>
        <w:rPr>
          <w:color w:val="000000"/>
        </w:rPr>
        <w:t xml:space="preserve">? </w:t>
      </w:r>
      <w:r>
        <w:rPr>
          <w:color w:val="000000"/>
        </w:rPr>
        <w:t xml:space="preserve">¿Perdona </w:t>
      </w:r>
      <w:r>
        <w:rPr>
          <w:color w:val="000000"/>
        </w:rPr>
        <w:t xml:space="preserve">?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redes </w:t>
      </w:r>
      <w:r>
        <w:rPr>
          <w:color w:val="000000"/>
        </w:rPr>
        <w:t xml:space="preserve">,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CE050D"/>
        </w:rPr>
        <w:t xml:space="preserve">usuarios </w:t>
      </w:r>
      <w:r>
        <w:rPr>
          <w:color w:val="5B9FAB"/>
        </w:rPr>
        <w:t xml:space="preserve">comparten </w:t>
      </w:r>
      <w:r>
        <w:rPr>
          <w:color w:val="000000"/>
        </w:rPr>
        <w:t xml:space="preserve">su </w:t>
      </w:r>
      <w:r>
        <w:rPr>
          <w:color w:val="CE050D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último </w:t>
      </w:r>
      <w:r>
        <w:rPr>
          <w:color w:val="CE050D"/>
        </w:rPr>
        <w:t xml:space="preserve">reto </w:t>
      </w:r>
      <w:r>
        <w:rPr>
          <w:color w:val="CC2FE3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sus </w:t>
      </w:r>
      <w:r>
        <w:rPr>
          <w:color w:val="CC2FE3"/>
        </w:rPr>
        <w:t xml:space="preserve">riesgos </w:t>
      </w:r>
      <w:r>
        <w:rPr>
          <w:color w:val="000000"/>
        </w:rPr>
        <w:t xml:space="preserve">. </w:t>
      </w:r>
      <w:r>
        <w:rPr>
          <w:color w:val="5B9FAB"/>
        </w:rPr>
        <w:t xml:space="preserve">Puede </w:t>
      </w:r>
      <w:r>
        <w:rPr>
          <w:color w:val="5B9FAB"/>
        </w:rPr>
        <w:t xml:space="preserve">tener </w:t>
      </w:r>
      <w:r>
        <w:rPr>
          <w:color w:val="CC2FE3"/>
        </w:rPr>
        <w:t xml:space="preserve">efectos </w:t>
      </w:r>
      <w:r>
        <w:rPr>
          <w:color w:val="000000"/>
        </w:rPr>
        <w:t xml:space="preserve">como </w:t>
      </w:r>
      <w:r>
        <w:rPr>
          <w:color w:val="647150"/>
        </w:rPr>
        <w:t xml:space="preserve">irritación </w:t>
      </w:r>
      <w:r>
        <w:rPr>
          <w:color w:val="000000"/>
        </w:rPr>
        <w:t xml:space="preserve">o </w:t>
      </w:r>
      <w:r>
        <w:rPr>
          <w:color w:val="CC2FE3"/>
        </w:rPr>
        <w:t xml:space="preserve">inflamación </w:t>
      </w:r>
      <w:r>
        <w:rPr>
          <w:color w:val="000000"/>
        </w:rPr>
        <w:t xml:space="preserve">. </w:t>
      </w:r>
      <w:r>
        <w:rPr>
          <w:color w:val="CC2FE3"/>
        </w:rPr>
        <w:t xml:space="preserve">Incluso </w:t>
      </w:r>
      <w:r>
        <w:rPr>
          <w:color w:val="CE050D"/>
        </w:rPr>
        <w:t xml:space="preserve">infección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CE050D"/>
        </w:rPr>
        <w:t xml:space="preserve">inspiran </w:t>
      </w:r>
      <w:r>
        <w:rPr>
          <w:color w:val="000000"/>
        </w:rPr>
        <w:t xml:space="preserve">en </w:t>
      </w:r>
      <w:r>
        <w:rPr>
          <w:color w:val="5B9FAB"/>
        </w:rPr>
        <w:t xml:space="preserve">labios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Kylie-Jenner </w:t>
      </w:r>
      <w:r>
        <w:rPr>
          <w:color w:val="000000"/>
        </w:rPr>
        <w:t xml:space="preserve">. </w:t>
      </w:r>
      <w:r>
        <w:rPr>
          <w:color w:val="5B9FAB"/>
        </w:rPr>
        <w:t xml:space="preserve">Labios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B9FAB"/>
        </w:rPr>
        <w:t xml:space="preserve">equivoquen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CC2FE3"/>
        </w:rPr>
        <w:t xml:space="preserve">operados </w:t>
      </w:r>
      <w:r>
        <w:rPr>
          <w:color w:val="000000"/>
        </w:rPr>
        <w:t xml:space="preserve">. </w:t>
      </w:r>
      <w:r>
        <w:rPr>
          <w:color w:val="5B9FAB"/>
        </w:rPr>
        <w:t xml:space="preserve">Hace </w:t>
      </w:r>
      <w:r>
        <w:rPr>
          <w:color w:val="CC2FE3"/>
        </w:rPr>
        <w:t xml:space="preserve">cuatro </w:t>
      </w:r>
      <w:r>
        <w:rPr>
          <w:color w:val="CC2FE3"/>
        </w:rPr>
        <w:t xml:space="preserve">años </w:t>
      </w:r>
      <w:r>
        <w:rPr>
          <w:color w:val="000000"/>
        </w:rPr>
        <w:t xml:space="preserve">lo </w:t>
      </w:r>
      <w:r>
        <w:rPr>
          <w:color w:val="000000"/>
        </w:rPr>
        <w:t xml:space="preserve">intetaron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B9FAB"/>
        </w:rPr>
        <w:t xml:space="preserve">vaso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jueza </w:t>
      </w:r>
      <w:r>
        <w:rPr>
          <w:color w:val="000000"/>
        </w:rPr>
        <w:t xml:space="preserve">ha </w:t>
      </w:r>
      <w:r>
        <w:rPr>
          <w:color w:val="CC2FE3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CE050D"/>
        </w:rPr>
        <w:t xml:space="preserve">mediante </w:t>
      </w:r>
      <w:r>
        <w:rPr>
          <w:color w:val="000000"/>
        </w:rPr>
        <w:t xml:space="preserve">una </w:t>
      </w:r>
      <w:r>
        <w:rPr>
          <w:color w:val="CE050D"/>
        </w:rPr>
        <w:t xml:space="preserve">cesárea </w:t>
      </w:r>
      <w:r>
        <w:rPr>
          <w:color w:val="000000"/>
        </w:rPr>
        <w:t xml:space="preserve">en </w:t>
      </w:r>
      <w:r>
        <w:rPr>
          <w:color w:val="647150"/>
        </w:rPr>
        <w:t xml:space="preserve">Elche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5B9FAB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5B9FAB"/>
        </w:rPr>
        <w:t xml:space="preserve">manera </w:t>
      </w:r>
      <w:r>
        <w:rPr>
          <w:color w:val="CE050D"/>
        </w:rPr>
        <w:t xml:space="preserve">natural </w:t>
      </w:r>
      <w:r>
        <w:rPr>
          <w:color w:val="000000"/>
        </w:rPr>
        <w:t xml:space="preserve">por </w:t>
      </w:r>
      <w:r>
        <w:rPr>
          <w:color w:val="5B9FAB"/>
        </w:rPr>
        <w:t xml:space="preserve">razones </w:t>
      </w:r>
      <w:r>
        <w:rPr>
          <w:color w:val="CE050D"/>
        </w:rPr>
        <w:t xml:space="preserve">culturales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B9FAB"/>
        </w:rPr>
        <w:t xml:space="preserve">feto </w:t>
      </w:r>
      <w:r>
        <w:rPr>
          <w:color w:val="CC2FE3"/>
        </w:rPr>
        <w:t xml:space="preserve">corría </w:t>
      </w:r>
      <w:r>
        <w:rPr>
          <w:color w:val="CC2FE3"/>
        </w:rPr>
        <w:t xml:space="preserve">peligro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B9FAB"/>
        </w:rPr>
        <w:t xml:space="preserve">final </w:t>
      </w:r>
      <w:r>
        <w:rPr>
          <w:color w:val="000000"/>
        </w:rPr>
        <w:t xml:space="preserve">se </w:t>
      </w:r>
      <w:r>
        <w:rPr>
          <w:color w:val="CC2FE3"/>
        </w:rPr>
        <w:t xml:space="preserve">recurrió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intervención </w:t>
      </w:r>
      <w:r>
        <w:rPr>
          <w:color w:val="000000"/>
        </w:rPr>
        <w:t xml:space="preserve">Ella </w:t>
      </w:r>
      <w:r>
        <w:rPr>
          <w:color w:val="5B9FAB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E050D"/>
        </w:rPr>
        <w:t xml:space="preserve">natural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CE050D"/>
        </w:rPr>
        <w:t xml:space="preserve">médicos </w:t>
      </w:r>
      <w:r>
        <w:rPr>
          <w:color w:val="CE050D"/>
        </w:rPr>
        <w:t xml:space="preserve">descubrieron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B9FAB"/>
        </w:rPr>
        <w:t xml:space="preserve">feto </w:t>
      </w:r>
      <w:r>
        <w:rPr>
          <w:color w:val="CC2FE3"/>
        </w:rPr>
        <w:t xml:space="preserve">sufría </w:t>
      </w:r>
      <w:r>
        <w:rPr>
          <w:color w:val="000000"/>
        </w:rPr>
        <w:t xml:space="preserve">una </w:t>
      </w:r>
      <w:r>
        <w:rPr>
          <w:color w:val="CC2FE3"/>
        </w:rPr>
        <w:t xml:space="preserve">obstrucción </w:t>
      </w:r>
      <w:r>
        <w:rPr>
          <w:color w:val="CC2FE3"/>
        </w:rPr>
        <w:t xml:space="preserve">umbilical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podrían </w:t>
      </w:r>
      <w:r>
        <w:rPr>
          <w:color w:val="CC2FE3"/>
        </w:rPr>
        <w:t xml:space="preserve">faltarle </w:t>
      </w:r>
      <w:r>
        <w:rPr>
          <w:color w:val="647150"/>
        </w:rPr>
        <w:t xml:space="preserve">nutrientes </w:t>
      </w:r>
      <w:r>
        <w:rPr>
          <w:color w:val="000000"/>
        </w:rPr>
        <w:t xml:space="preserve">e </w:t>
      </w:r>
      <w:r>
        <w:rPr>
          <w:color w:val="CC2FE3"/>
        </w:rPr>
        <w:t xml:space="preserve">incluso </w:t>
      </w:r>
      <w:r>
        <w:rPr>
          <w:color w:val="CE050D"/>
        </w:rPr>
        <w:t xml:space="preserve">oxígeno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647150"/>
        </w:rPr>
        <w:t xml:space="preserve">aconsejaran </w:t>
      </w:r>
      <w:r>
        <w:rPr>
          <w:color w:val="000000"/>
        </w:rPr>
        <w:t xml:space="preserve">una </w:t>
      </w:r>
      <w:r>
        <w:rPr>
          <w:color w:val="CE050D"/>
        </w:rPr>
        <w:t xml:space="preserve">cesárea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CC2FE3"/>
        </w:rPr>
        <w:t xml:space="preserve">negaba </w:t>
      </w:r>
      <w:r>
        <w:rPr>
          <w:color w:val="CC2FE3"/>
        </w:rPr>
        <w:t xml:space="preserve">alegando </w:t>
      </w:r>
      <w:r>
        <w:rPr>
          <w:color w:val="5B9FAB"/>
        </w:rPr>
        <w:t xml:space="preserve">razones </w:t>
      </w:r>
      <w:r>
        <w:rPr>
          <w:color w:val="CE050D"/>
        </w:rPr>
        <w:t xml:space="preserve">culturales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C2FE3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jueza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38DBD"/>
        </w:rPr>
        <w:t xml:space="preserve">fiscalía </w:t>
      </w:r>
      <w:r>
        <w:rPr>
          <w:color w:val="838DBD"/>
        </w:rPr>
        <w:t xml:space="preserve">autorizaron </w:t>
      </w:r>
      <w:r>
        <w:rPr>
          <w:color w:val="000000"/>
        </w:rPr>
        <w:t xml:space="preserve">al </w:t>
      </w:r>
      <w:r>
        <w:rPr>
          <w:color w:val="5B9FAB"/>
        </w:rPr>
        <w:t xml:space="preserve">equipo </w:t>
      </w:r>
      <w:r>
        <w:rPr>
          <w:color w:val="CE050D"/>
        </w:rPr>
        <w:t xml:space="preserve">médico </w:t>
      </w:r>
      <w:r>
        <w:rPr>
          <w:color w:val="000000"/>
        </w:rPr>
        <w:t xml:space="preserve">a </w:t>
      </w:r>
      <w:r>
        <w:rPr>
          <w:color w:val="CC2FE3"/>
        </w:rPr>
        <w:t xml:space="preserve">realizar </w:t>
      </w:r>
      <w:r>
        <w:rPr>
          <w:color w:val="000000"/>
        </w:rPr>
        <w:t xml:space="preserve">la </w:t>
      </w:r>
      <w:r>
        <w:rPr>
          <w:color w:val="CE050D"/>
        </w:rPr>
        <w:t xml:space="preserve">cirugía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profesionales </w:t>
      </w:r>
      <w:r>
        <w:rPr>
          <w:color w:val="838DBD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altas </w:t>
      </w:r>
      <w:r>
        <w:rPr>
          <w:color w:val="CC2FE3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CC2FE3"/>
        </w:rPr>
        <w:t xml:space="preserve">salga </w:t>
      </w:r>
      <w:r>
        <w:rPr>
          <w:color w:val="000000"/>
        </w:rPr>
        <w:t xml:space="preserve">mal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E050D"/>
        </w:rPr>
        <w:t xml:space="preserve">atiende </w:t>
      </w:r>
      <w:r>
        <w:rPr>
          <w:color w:val="000000"/>
        </w:rPr>
        <w:t xml:space="preserve">al </w:t>
      </w:r>
      <w:r>
        <w:rPr>
          <w:color w:val="CE050D"/>
        </w:rPr>
        <w:t xml:space="preserve">diagnóstico </w:t>
      </w:r>
      <w:r>
        <w:rPr>
          <w:color w:val="000000"/>
        </w:rPr>
        <w:t xml:space="preserve">. </w:t>
      </w:r>
      <w:r>
        <w:rPr>
          <w:color w:val="5B9FAB"/>
        </w:rPr>
        <w:t xml:space="preserve">hacemos </w:t>
      </w:r>
      <w:r>
        <w:rPr>
          <w:color w:val="000000"/>
        </w:rPr>
        <w:t xml:space="preserve">una </w:t>
      </w:r>
      <w:r>
        <w:rPr>
          <w:color w:val="CE050D"/>
        </w:rPr>
        <w:t xml:space="preserve">recomendación </w:t>
      </w:r>
      <w:r>
        <w:rPr>
          <w:color w:val="5B9FAB"/>
        </w:rPr>
        <w:t xml:space="preserve">proactiva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E050D"/>
        </w:rPr>
        <w:t xml:space="preserve">basa </w:t>
      </w:r>
      <w:r>
        <w:rPr>
          <w:color w:val="000000"/>
        </w:rPr>
        <w:t xml:space="preserve">en </w:t>
      </w:r>
      <w:r>
        <w:rPr>
          <w:color w:val="838DBD"/>
        </w:rPr>
        <w:t xml:space="preserve">argumentos </w:t>
      </w:r>
      <w:r>
        <w:rPr>
          <w:color w:val="CE050D"/>
        </w:rPr>
        <w:t xml:space="preserve">objetivos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838DBD"/>
        </w:rPr>
        <w:t xml:space="preserve">documentos </w:t>
      </w:r>
      <w:r>
        <w:rPr>
          <w:color w:val="CE050D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647150"/>
        </w:rPr>
        <w:t xml:space="preserve">Elche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único </w:t>
      </w:r>
      <w:r>
        <w:rPr>
          <w:color w:val="CC2FE3"/>
        </w:rPr>
        <w:t xml:space="preserve">caso </w:t>
      </w:r>
      <w:r>
        <w:rPr>
          <w:color w:val="000000"/>
        </w:rPr>
        <w:t xml:space="preserve">. </w:t>
      </w:r>
      <w:r>
        <w:rPr>
          <w:color w:val="5B9FAB"/>
        </w:rPr>
        <w:t xml:space="preserve">Hace </w:t>
      </w:r>
      <w:r>
        <w:rPr>
          <w:color w:val="000000"/>
        </w:rPr>
        <w:t xml:space="preserve">unos </w:t>
      </w:r>
      <w:r>
        <w:rPr>
          <w:color w:val="CC2FE3"/>
        </w:rPr>
        <w:t xml:space="preserve">meses </w:t>
      </w:r>
      <w:r>
        <w:rPr>
          <w:color w:val="000000"/>
        </w:rPr>
        <w:t xml:space="preserve">en </w:t>
      </w:r>
      <w:r>
        <w:rPr>
          <w:color w:val="CB639E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CC2FE3"/>
        </w:rPr>
        <w:t xml:space="preserve">obligada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2FE3"/>
        </w:rPr>
        <w:t xml:space="preserve">hospital </w:t>
      </w:r>
      <w:r>
        <w:rPr>
          <w:color w:val="000000"/>
        </w:rPr>
        <w:t xml:space="preserve">a </w:t>
      </w:r>
      <w:r>
        <w:rPr>
          <w:color w:val="CC2FE3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insitencia </w:t>
      </w:r>
      <w:r>
        <w:rPr>
          <w:color w:val="000000"/>
        </w:rPr>
        <w:t xml:space="preserve">por </w:t>
      </w:r>
      <w:r>
        <w:rPr>
          <w:color w:val="5B9FAB"/>
        </w:rPr>
        <w:t xml:space="preserve">hacerlo </w:t>
      </w:r>
      <w:r>
        <w:rPr>
          <w:color w:val="000000"/>
        </w:rPr>
        <w:t xml:space="preserve">en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CE050D"/>
        </w:rPr>
        <w:t xml:space="preserve">médicos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B9FAB"/>
        </w:rPr>
        <w:t xml:space="preserve">desaconsejaron </w:t>
      </w:r>
      <w:r>
        <w:rPr>
          <w:color w:val="000000"/>
        </w:rPr>
        <w:t xml:space="preserve">porque </w:t>
      </w:r>
      <w:r>
        <w:rPr>
          <w:color w:val="CE050D"/>
        </w:rPr>
        <w:t xml:space="preserve">existía </w:t>
      </w:r>
      <w:r>
        <w:rPr>
          <w:color w:val="CC2FE3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hipoxia </w:t>
      </w:r>
      <w:r>
        <w:rPr>
          <w:color w:val="CE050D"/>
        </w:rPr>
        <w:t xml:space="preserve">fetal </w:t>
      </w:r>
      <w:r>
        <w:rPr>
          <w:color w:val="000000"/>
        </w:rPr>
        <w:t xml:space="preserve">e </w:t>
      </w:r>
      <w:r>
        <w:rPr>
          <w:color w:val="CC2FE3"/>
        </w:rPr>
        <w:t xml:space="preserve">incluso </w:t>
      </w:r>
      <w:r>
        <w:rPr>
          <w:color w:val="000000"/>
        </w:rPr>
        <w:t xml:space="preserve">de </w:t>
      </w:r>
      <w:r>
        <w:rPr>
          <w:color w:val="CC2FE3"/>
        </w:rPr>
        <w:t xml:space="preserve">muerte </w:t>
      </w:r>
      <w:r>
        <w:rPr>
          <w:color w:val="000000"/>
        </w:rPr>
        <w:t xml:space="preserve">intrauterina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Barcelona </w:t>
      </w:r>
      <w:r>
        <w:rPr>
          <w:color w:val="000000"/>
        </w:rPr>
        <w:t xml:space="preserve">, </w:t>
      </w:r>
      <w:r>
        <w:rPr>
          <w:color w:val="838DBD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C2FE3"/>
        </w:rPr>
        <w:t xml:space="preserve">juez </w:t>
      </w:r>
      <w:r>
        <w:rPr>
          <w:color w:val="CC2FE3"/>
        </w:rPr>
        <w:t xml:space="preserve">obligaba </w:t>
      </w:r>
      <w:r>
        <w:rPr>
          <w:color w:val="000000"/>
        </w:rPr>
        <w:t xml:space="preserve">a </w:t>
      </w:r>
      <w:r>
        <w:rPr>
          <w:color w:val="CC2FE3"/>
        </w:rPr>
        <w:t xml:space="preserve">forzar </w:t>
      </w:r>
      <w:r>
        <w:rPr>
          <w:color w:val="000000"/>
        </w:rPr>
        <w:t xml:space="preserve">el </w:t>
      </w:r>
      <w:r>
        <w:rPr>
          <w:color w:val="838DBD"/>
        </w:rPr>
        <w:t xml:space="preserve">parto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embarazada </w:t>
      </w:r>
      <w:r>
        <w:rPr>
          <w:color w:val="000000"/>
        </w:rPr>
        <w:t xml:space="preserve">porque </w:t>
      </w:r>
      <w:r>
        <w:rPr>
          <w:color w:val="5B9FAB"/>
        </w:rPr>
        <w:t xml:space="preserve">podían </w:t>
      </w:r>
      <w:r>
        <w:rPr>
          <w:color w:val="CE050D"/>
        </w:rPr>
        <w:t xml:space="preserve">existir </w:t>
      </w:r>
      <w:r>
        <w:rPr>
          <w:color w:val="CB639E"/>
        </w:rPr>
        <w:t xml:space="preserve">complicaciones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CE050D"/>
        </w:rPr>
        <w:t xml:space="preserve">semana </w:t>
      </w:r>
      <w:r>
        <w:rPr>
          <w:color w:val="CC2FE3"/>
        </w:rPr>
        <w:t xml:space="preserve">llega </w:t>
      </w:r>
      <w:r>
        <w:rPr>
          <w:color w:val="CC2FE3"/>
        </w:rPr>
        <w:t xml:space="preserve">oficialmente </w:t>
      </w:r>
      <w:r>
        <w:rPr>
          <w:color w:val="000000"/>
        </w:rPr>
        <w:t xml:space="preserve">el </w:t>
      </w:r>
      <w:r>
        <w:rPr>
          <w:color w:val="CE050D"/>
        </w:rPr>
        <w:t xml:space="preserve">otoño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son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CE050D"/>
        </w:rPr>
        <w:t xml:space="preserve">protagonistas </w:t>
      </w:r>
      <w:r>
        <w:rPr>
          <w:color w:val="000000"/>
        </w:rPr>
        <w:t xml:space="preserve">. </w:t>
      </w:r>
      <w:r>
        <w:rPr>
          <w:color w:val="CC2FE3"/>
        </w:rPr>
        <w:t xml:space="preserve">Varias </w:t>
      </w:r>
      <w:r>
        <w:rPr>
          <w:color w:val="CB639E"/>
        </w:rPr>
        <w:t xml:space="preserve">provincias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647150"/>
        </w:rPr>
        <w:t xml:space="preserve">Rioja </w:t>
      </w:r>
      <w:r>
        <w:rPr>
          <w:color w:val="000000"/>
        </w:rPr>
        <w:t xml:space="preserve">, </w:t>
      </w:r>
      <w:r>
        <w:rPr>
          <w:color w:val="CE050D"/>
        </w:rPr>
        <w:t xml:space="preserve">Soria </w:t>
      </w:r>
      <w:r>
        <w:rPr>
          <w:color w:val="000000"/>
        </w:rPr>
        <w:t xml:space="preserve">, </w:t>
      </w:r>
      <w:r>
        <w:rPr>
          <w:color w:val="CC2FE3"/>
        </w:rPr>
        <w:t xml:space="preserve">Navarra </w:t>
      </w:r>
      <w:r>
        <w:rPr>
          <w:color w:val="000000"/>
        </w:rPr>
        <w:t xml:space="preserve">o </w:t>
      </w:r>
      <w:r>
        <w:rPr>
          <w:color w:val="647150"/>
        </w:rPr>
        <w:t xml:space="preserve">Cuenca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C2FE3"/>
        </w:rPr>
        <w:t xml:space="preserve">Madrid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CB639E"/>
        </w:rPr>
        <w:t xml:space="preserve">alerta </w:t>
      </w:r>
      <w:r>
        <w:rPr>
          <w:color w:val="CB639E"/>
        </w:rPr>
        <w:t xml:space="preserve">naranja </w:t>
      </w:r>
      <w:r>
        <w:rPr>
          <w:color w:val="000000"/>
        </w:rPr>
        <w:t xml:space="preserve">por </w:t>
      </w:r>
      <w:r>
        <w:rPr>
          <w:color w:val="CC2FE3"/>
        </w:rPr>
        <w:t xml:space="preserve">riesgo </w:t>
      </w:r>
      <w:r>
        <w:rPr>
          <w:color w:val="5B9FAB"/>
        </w:rPr>
        <w:t xml:space="preserve">importante </w:t>
      </w:r>
      <w:r>
        <w:rPr>
          <w:color w:val="000000"/>
        </w:rPr>
        <w:t xml:space="preserve">de </w:t>
      </w:r>
      <w:r>
        <w:rPr>
          <w:color w:val="CB639E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C2FE3"/>
        </w:rPr>
        <w:t xml:space="preserve">bajar </w:t>
      </w:r>
      <w:r>
        <w:rPr>
          <w:color w:val="000000"/>
        </w:rPr>
        <w:t xml:space="preserve">las </w:t>
      </w:r>
      <w:r>
        <w:rPr>
          <w:color w:val="647150"/>
        </w:rPr>
        <w:t xml:space="preserve">temperaturas </w:t>
      </w:r>
      <w:r>
        <w:rPr>
          <w:color w:val="000000"/>
        </w:rPr>
        <w:t xml:space="preserve">. </w:t>
      </w:r>
      <w:r>
        <w:rPr>
          <w:color w:val="5B9FAB"/>
        </w:rPr>
        <w:t xml:space="preserve">Pues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5B9FAB"/>
        </w:rPr>
        <w:t xml:space="preserve">aquí </w:t>
      </w:r>
      <w:r>
        <w:rPr>
          <w:color w:val="000000"/>
        </w:rPr>
        <w:t xml:space="preserve">el </w:t>
      </w:r>
      <w:r>
        <w:rPr>
          <w:color w:val="CE050D"/>
        </w:rPr>
        <w:t xml:space="preserve">otoño </w:t>
      </w:r>
      <w:r>
        <w:rPr>
          <w:color w:val="000000"/>
        </w:rPr>
        <w:t xml:space="preserve">, </w:t>
      </w:r>
      <w:r>
        <w:rPr>
          <w:color w:val="CC2FE3"/>
        </w:rPr>
        <w:t xml:space="preserve">comienza </w:t>
      </w:r>
      <w:r>
        <w:rPr>
          <w:color w:val="000000"/>
        </w:rPr>
        <w:t xml:space="preserve">el </w:t>
      </w:r>
      <w:r>
        <w:rPr>
          <w:color w:val="64715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47150"/>
        </w:rPr>
        <w:t xml:space="preserve">lunes </w:t>
      </w:r>
      <w:r>
        <w:rPr>
          <w:color w:val="5B9FAB"/>
        </w:rPr>
        <w:t xml:space="preserve">volverán </w:t>
      </w:r>
      <w:r>
        <w:rPr>
          <w:color w:val="000000"/>
        </w:rPr>
        <w:t xml:space="preserve">a </w:t>
      </w:r>
      <w:r>
        <w:rPr>
          <w:color w:val="CC2FE3"/>
        </w:rPr>
        <w:t xml:space="preserve">subir </w:t>
      </w:r>
      <w:r>
        <w:rPr>
          <w:color w:val="000000"/>
        </w:rPr>
        <w:t xml:space="preserve">las </w:t>
      </w:r>
      <w:r>
        <w:rPr>
          <w:color w:val="647150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2FE3"/>
        </w:rPr>
        <w:t xml:space="preserve">tarde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CC2FE3"/>
        </w:rPr>
        <w:t xml:space="preserve">avisos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5B9FAB"/>
        </w:rPr>
        <w:t xml:space="preserve">pueden </w:t>
      </w:r>
      <w:r>
        <w:rPr>
          <w:color w:val="000000"/>
        </w:rPr>
        <w:t xml:space="preserve">ser </w:t>
      </w:r>
      <w:r>
        <w:rPr>
          <w:color w:val="CB639E"/>
        </w:rPr>
        <w:t xml:space="preserve">fuertes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de </w:t>
      </w:r>
      <w:r>
        <w:rPr>
          <w:color w:val="CC2FE3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. </w:t>
      </w:r>
      <w:r>
        <w:rPr>
          <w:color w:val="647150"/>
        </w:rPr>
        <w:t xml:space="preserve">Mañana </w:t>
      </w:r>
      <w:r>
        <w:rPr>
          <w:color w:val="000000"/>
        </w:rPr>
        <w:t xml:space="preserve">se </w:t>
      </w:r>
      <w:r>
        <w:rPr>
          <w:color w:val="5B9FAB"/>
        </w:rPr>
        <w:t xml:space="preserve">quedan </w:t>
      </w:r>
      <w:r>
        <w:rPr>
          <w:color w:val="000000"/>
        </w:rPr>
        <w:t xml:space="preserve">los </w:t>
      </w:r>
      <w:r>
        <w:rPr>
          <w:color w:val="CC2FE3"/>
        </w:rPr>
        <w:t xml:space="preserve">avisos </w:t>
      </w:r>
      <w:r>
        <w:rPr>
          <w:color w:val="000000"/>
        </w:rPr>
        <w:t xml:space="preserve">en </w:t>
      </w:r>
      <w:r>
        <w:rPr>
          <w:color w:val="CC2FE3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B9FAB"/>
        </w:rPr>
        <w:t xml:space="preserve">tener </w:t>
      </w:r>
      <w:r>
        <w:rPr>
          <w:color w:val="000000"/>
        </w:rPr>
        <w:t xml:space="preserve">una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muy </w:t>
      </w:r>
      <w:r>
        <w:rPr>
          <w:color w:val="647150"/>
        </w:rPr>
        <w:t xml:space="preserve">cambiante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2FE3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47150"/>
        </w:rPr>
        <w:t xml:space="preserve">zona </w:t>
      </w:r>
      <w:r>
        <w:rPr>
          <w:color w:val="CC2FE3"/>
        </w:rPr>
        <w:t xml:space="preserve">centro </w:t>
      </w:r>
      <w:r>
        <w:rPr>
          <w:color w:val="5B9FAB"/>
        </w:rPr>
        <w:t xml:space="preserve">podemos </w:t>
      </w:r>
      <w:r>
        <w:rPr>
          <w:color w:val="5B9FAB"/>
        </w:rPr>
        <w:t xml:space="preserve">tener </w:t>
      </w:r>
      <w:r>
        <w:rPr>
          <w:color w:val="CB639E"/>
        </w:rPr>
        <w:t xml:space="preserve">granizadas </w:t>
      </w:r>
      <w:r>
        <w:rPr>
          <w:color w:val="000000"/>
        </w:rPr>
        <w:t xml:space="preserve">y </w:t>
      </w:r>
      <w:r>
        <w:rPr>
          <w:color w:val="CB639E"/>
        </w:rPr>
        <w:t xml:space="preserve">lluvias </w:t>
      </w:r>
      <w:r>
        <w:rPr>
          <w:color w:val="CB639E"/>
        </w:rPr>
        <w:t xml:space="preserve">fuertes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47150"/>
        </w:rPr>
        <w:t xml:space="preserve">mediodía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47150"/>
        </w:rPr>
        <w:t xml:space="preserve">zona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5B9FAB"/>
        </w:rPr>
        <w:t xml:space="preserve">quedarán </w:t>
      </w:r>
      <w:r>
        <w:rPr>
          <w:color w:val="CB639E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en </w:t>
      </w:r>
      <w:r>
        <w:rPr>
          <w:color w:val="CC2FE3"/>
        </w:rPr>
        <w:t xml:space="preserve">Cataluña </w:t>
      </w:r>
      <w:r>
        <w:rPr>
          <w:color w:val="000000"/>
        </w:rPr>
        <w:t xml:space="preserve">y </w:t>
      </w:r>
      <w:r>
        <w:rPr>
          <w:color w:val="CC2FE3"/>
        </w:rPr>
        <w:t xml:space="preserve">llegando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4715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C2FE3"/>
        </w:rPr>
        <w:t xml:space="preserve">espera </w:t>
      </w:r>
      <w:r>
        <w:rPr>
          <w:color w:val="000000"/>
        </w:rPr>
        <w:t xml:space="preserve">un </w:t>
      </w:r>
      <w:r>
        <w:rPr>
          <w:color w:val="5B9FAB"/>
        </w:rPr>
        <w:t xml:space="preserve">sábado </w:t>
      </w:r>
      <w:r>
        <w:rPr>
          <w:color w:val="000000"/>
        </w:rPr>
        <w:t xml:space="preserve">muy </w:t>
      </w:r>
      <w:r>
        <w:rPr>
          <w:color w:val="CB639E"/>
        </w:rPr>
        <w:t xml:space="preserve">lluvioso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E050D"/>
        </w:rPr>
        <w:t xml:space="preserve">domingo </w:t>
      </w:r>
      <w:r>
        <w:rPr>
          <w:color w:val="5B9FAB"/>
        </w:rPr>
        <w:t xml:space="preserve">podríamos </w:t>
      </w:r>
      <w:r>
        <w:rPr>
          <w:color w:val="CC2FE3"/>
        </w:rPr>
        <w:t xml:space="preserve">seguir </w:t>
      </w:r>
      <w:r>
        <w:rPr>
          <w:color w:val="000000"/>
        </w:rPr>
        <w:t xml:space="preserve">teniendo </w:t>
      </w:r>
      <w:r>
        <w:rPr>
          <w:color w:val="CB639E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CC2FE3"/>
        </w:rPr>
        <w:t xml:space="preserve">Teléfonica </w:t>
      </w:r>
      <w:r>
        <w:rPr>
          <w:color w:val="000000"/>
        </w:rPr>
        <w:t xml:space="preserve">y </w:t>
      </w:r>
      <w:r>
        <w:rPr>
          <w:color w:val="000000"/>
        </w:rPr>
        <w:t xml:space="preserve">Atresmedia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para </w:t>
      </w:r>
      <w:r>
        <w:rPr>
          <w:color w:val="5B9FAB"/>
        </w:rPr>
        <w:t xml:space="preserve">crear </w:t>
      </w:r>
      <w:r>
        <w:rPr>
          <w:color w:val="CC2FE3"/>
        </w:rPr>
        <w:t xml:space="preserve">contenidos </w:t>
      </w:r>
      <w:r>
        <w:rPr>
          <w:color w:val="000000"/>
        </w:rPr>
        <w:t xml:space="preserve">de </w:t>
      </w:r>
      <w:r>
        <w:rPr>
          <w:color w:val="CE050D"/>
        </w:rPr>
        <w:t xml:space="preserve">ficción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español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CC2FE3"/>
        </w:rPr>
        <w:t xml:space="preserve">grupos </w:t>
      </w:r>
      <w:r>
        <w:rPr>
          <w:color w:val="000000"/>
        </w:rPr>
        <w:t xml:space="preserve">han </w:t>
      </w:r>
      <w:r>
        <w:rPr>
          <w:color w:val="CC2FE3"/>
        </w:rPr>
        <w:t xml:space="preserve">firmado </w:t>
      </w:r>
      <w:r>
        <w:rPr>
          <w:color w:val="000000"/>
        </w:rPr>
        <w:t xml:space="preserve">un </w:t>
      </w:r>
      <w:r>
        <w:rPr>
          <w:color w:val="CE050D"/>
        </w:rPr>
        <w:t xml:space="preserve">acuerdo </w:t>
      </w:r>
      <w:r>
        <w:rPr>
          <w:color w:val="000000"/>
        </w:rPr>
        <w:t xml:space="preserve">que </w:t>
      </w:r>
      <w:r>
        <w:rPr>
          <w:color w:val="CE050D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compañía </w:t>
      </w:r>
      <w:r>
        <w:rPr>
          <w:color w:val="000000"/>
        </w:rPr>
        <w:t xml:space="preserve">para </w:t>
      </w:r>
      <w:r>
        <w:rPr>
          <w:color w:val="CC2FE3"/>
        </w:rPr>
        <w:t xml:space="preserve">producir </w:t>
      </w:r>
      <w:r>
        <w:rPr>
          <w:color w:val="000000"/>
        </w:rPr>
        <w:t xml:space="preserve">y </w:t>
      </w:r>
      <w:r>
        <w:rPr>
          <w:color w:val="CE050D"/>
        </w:rPr>
        <w:t xml:space="preserve">distribuir </w:t>
      </w:r>
      <w:r>
        <w:rPr>
          <w:color w:val="5B9FAB"/>
        </w:rPr>
        <w:t xml:space="preserve">series </w:t>
      </w:r>
      <w:r>
        <w:rPr>
          <w:color w:val="CE050D"/>
        </w:rPr>
        <w:t xml:space="preserve">originales </w:t>
      </w:r>
      <w:r>
        <w:rPr>
          <w:color w:val="000000"/>
        </w:rPr>
        <w:t xml:space="preserve">y </w:t>
      </w:r>
      <w:r>
        <w:rPr>
          <w:color w:val="CE050D"/>
        </w:rPr>
        <w:t xml:space="preserve">películas </w:t>
      </w:r>
      <w:r>
        <w:rPr>
          <w:color w:val="000000"/>
        </w:rPr>
        <w:t xml:space="preserve">. </w:t>
      </w:r>
      <w:r>
        <w:rPr>
          <w:color w:val="CC2FE3"/>
        </w:rPr>
        <w:t xml:space="preserve">Tras </w:t>
      </w:r>
      <w:r>
        <w:rPr>
          <w:color w:val="000000"/>
        </w:rPr>
        <w:t xml:space="preserve">el </w:t>
      </w:r>
      <w:r>
        <w:rPr>
          <w:color w:val="CE050D"/>
        </w:rPr>
        <w:t xml:space="preserve">anuncio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CC2FE3"/>
        </w:rPr>
        <w:t xml:space="preserve">grupos </w:t>
      </w:r>
      <w:r>
        <w:rPr>
          <w:color w:val="CC2FE3"/>
        </w:rPr>
        <w:t xml:space="preserve">suben </w:t>
      </w:r>
      <w:r>
        <w:rPr>
          <w:color w:val="000000"/>
        </w:rPr>
        <w:t xml:space="preserve">con </w:t>
      </w:r>
      <w:r>
        <w:rPr>
          <w:color w:val="5B9FAB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son </w:t>
      </w:r>
      <w:r>
        <w:rPr>
          <w:color w:val="CE050D"/>
        </w:rPr>
        <w:t xml:space="preserve">factorías </w:t>
      </w:r>
      <w:r>
        <w:rPr>
          <w:color w:val="000000"/>
        </w:rPr>
        <w:t xml:space="preserve">de </w:t>
      </w:r>
      <w:r>
        <w:rPr>
          <w:color w:val="CE050D"/>
        </w:rPr>
        <w:t xml:space="preserve">referencia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ficción </w:t>
      </w:r>
      <w:r>
        <w:rPr>
          <w:color w:val="CE050D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C2FE3"/>
        </w:rPr>
        <w:t xml:space="preserve">seguir </w:t>
      </w:r>
      <w:r>
        <w:rPr>
          <w:color w:val="CE050D"/>
        </w:rPr>
        <w:t xml:space="preserve">apostando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E050D"/>
        </w:rPr>
        <w:t xml:space="preserve">producción </w:t>
      </w:r>
      <w:r>
        <w:rPr>
          <w:color w:val="CE050D"/>
        </w:rPr>
        <w:t xml:space="preserve">audiovisual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acuerdo </w:t>
      </w:r>
      <w:r>
        <w:rPr>
          <w:color w:val="CE050D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compañía </w:t>
      </w:r>
      <w:r>
        <w:rPr>
          <w:color w:val="CE050D"/>
        </w:rPr>
        <w:t xml:space="preserve">participada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por </w:t>
      </w:r>
      <w:r>
        <w:rPr>
          <w:color w:val="CC2FE3"/>
        </w:rPr>
        <w:t xml:space="preserve">ambos </w:t>
      </w:r>
      <w:r>
        <w:rPr>
          <w:color w:val="CC2FE3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producirá </w:t>
      </w:r>
      <w:r>
        <w:rPr>
          <w:color w:val="000000"/>
        </w:rPr>
        <w:t xml:space="preserve">y </w:t>
      </w:r>
      <w:r>
        <w:rPr>
          <w:color w:val="CE050D"/>
        </w:rPr>
        <w:t xml:space="preserve">distribuirá </w:t>
      </w:r>
      <w:r>
        <w:rPr>
          <w:color w:val="5B9FAB"/>
        </w:rPr>
        <w:t xml:space="preserve">series </w:t>
      </w:r>
      <w:r>
        <w:rPr>
          <w:color w:val="CE050D"/>
        </w:rPr>
        <w:t xml:space="preserve">originales </w:t>
      </w:r>
      <w:r>
        <w:rPr>
          <w:color w:val="000000"/>
        </w:rPr>
        <w:t xml:space="preserve">y </w:t>
      </w:r>
      <w:r>
        <w:rPr>
          <w:color w:val="CE050D"/>
        </w:rPr>
        <w:t xml:space="preserve">películas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050D"/>
        </w:rPr>
        <w:t xml:space="preserve">productora </w:t>
      </w:r>
      <w:r>
        <w:rPr>
          <w:color w:val="CE050D"/>
        </w:rPr>
        <w:t xml:space="preserve">competitiva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generará </w:t>
      </w:r>
      <w:r>
        <w:rPr>
          <w:color w:val="000000"/>
        </w:rPr>
        <w:t xml:space="preserve">un </w:t>
      </w:r>
      <w:r>
        <w:rPr>
          <w:color w:val="5B9FAB"/>
        </w:rPr>
        <w:t xml:space="preserve">importante </w:t>
      </w:r>
      <w:r>
        <w:rPr>
          <w:color w:val="CE050D"/>
        </w:rPr>
        <w:t xml:space="preserve">volumen </w:t>
      </w:r>
      <w:r>
        <w:rPr>
          <w:color w:val="000000"/>
        </w:rPr>
        <w:t xml:space="preserve">de </w:t>
      </w:r>
      <w:r>
        <w:rPr>
          <w:color w:val="CE050D"/>
        </w:rPr>
        <w:t xml:space="preserve">puestos </w:t>
      </w:r>
      <w:r>
        <w:rPr>
          <w:color w:val="000000"/>
        </w:rPr>
        <w:t xml:space="preserve">de </w:t>
      </w:r>
      <w:r>
        <w:rPr>
          <w:color w:val="5B9FAB"/>
        </w:rPr>
        <w:t xml:space="preserve">trabajo </w:t>
      </w:r>
      <w:r>
        <w:rPr>
          <w:color w:val="5B9FAB"/>
        </w:rPr>
        <w:t xml:space="preserve">directos </w:t>
      </w:r>
      <w:r>
        <w:rPr>
          <w:color w:val="000000"/>
        </w:rPr>
        <w:t xml:space="preserve">e </w:t>
      </w:r>
      <w:r>
        <w:rPr>
          <w:color w:val="CE050D"/>
        </w:rPr>
        <w:t xml:space="preserve">indirectos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alianza </w:t>
      </w:r>
      <w:r>
        <w:rPr>
          <w:color w:val="5B9FAB"/>
        </w:rPr>
        <w:t xml:space="preserve">dinamizará </w:t>
      </w:r>
      <w:r>
        <w:rPr>
          <w:color w:val="000000"/>
        </w:rPr>
        <w:t xml:space="preserve">el </w:t>
      </w:r>
      <w:r>
        <w:rPr>
          <w:color w:val="CE050D"/>
        </w:rPr>
        <w:t xml:space="preserve">sector </w:t>
      </w:r>
      <w:r>
        <w:rPr>
          <w:color w:val="CE050D"/>
        </w:rPr>
        <w:t xml:space="preserve">audiovisual </w:t>
      </w:r>
      <w:r>
        <w:rPr>
          <w:color w:val="CE050D"/>
        </w:rPr>
        <w:t xml:space="preserve">español </w:t>
      </w:r>
      <w:r>
        <w:rPr>
          <w:color w:val="000000"/>
        </w:rPr>
        <w:t xml:space="preserve">. </w:t>
      </w:r>
      <w:r>
        <w:rPr>
          <w:color w:val="CE050D"/>
        </w:rPr>
        <w:t xml:space="preserve">Promoviendo </w:t>
      </w:r>
      <w:r>
        <w:rPr>
          <w:color w:val="F1ACA2"/>
        </w:rPr>
        <w:t xml:space="preserve">coproducciones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838DBD"/>
        </w:rPr>
        <w:t xml:space="preserve">empresas </w:t>
      </w:r>
      <w:r>
        <w:rPr>
          <w:color w:val="000000"/>
        </w:rPr>
        <w:t xml:space="preserve">y </w:t>
      </w:r>
      <w:r>
        <w:rPr>
          <w:color w:val="CC2FE3"/>
        </w:rPr>
        <w:t xml:space="preserve">produciendo </w:t>
      </w:r>
      <w:r>
        <w:rPr>
          <w:color w:val="000000"/>
        </w:rPr>
        <w:t xml:space="preserve">para </w:t>
      </w:r>
      <w:r>
        <w:rPr>
          <w:color w:val="5B9FAB"/>
        </w:rPr>
        <w:t xml:space="preserve">terceros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definitiva </w:t>
      </w:r>
      <w:r>
        <w:rPr>
          <w:color w:val="000000"/>
        </w:rPr>
        <w:t xml:space="preserve">, </w:t>
      </w:r>
      <w:r>
        <w:rPr>
          <w:color w:val="CC2FE3"/>
        </w:rPr>
        <w:t xml:space="preserve">sumando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CE050D"/>
        </w:rPr>
        <w:t xml:space="preserve">competitivos </w:t>
      </w:r>
      <w:r>
        <w:rPr>
          <w:color w:val="CE050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grandes </w:t>
      </w:r>
      <w:r>
        <w:rPr>
          <w:color w:val="000000"/>
        </w:rPr>
        <w:t xml:space="preserve">`` </w:t>
      </w:r>
      <w:r>
        <w:rPr>
          <w:color w:val="000000"/>
        </w:rPr>
        <w:t xml:space="preserve">players </w:t>
      </w:r>
      <w:r>
        <w:rPr>
          <w:color w:val="000000"/>
        </w:rPr>
        <w:t xml:space="preserve">'' </w:t>
      </w:r>
      <w:r>
        <w:rPr>
          <w:color w:val="CE050D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5B9FAB"/>
        </w:rPr>
        <w:t xml:space="preserve">ahora </w:t>
      </w:r>
      <w:r>
        <w:rPr>
          <w:color w:val="000000"/>
        </w:rPr>
        <w:t xml:space="preserve">una </w:t>
      </w:r>
      <w:r>
        <w:rPr>
          <w:color w:val="CC2FE3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B9FAB"/>
        </w:rPr>
        <w:t xml:space="preserve">dando </w:t>
      </w:r>
      <w:r>
        <w:rPr>
          <w:color w:val="000000"/>
        </w:rPr>
        <w:t xml:space="preserve">la </w:t>
      </w:r>
      <w:r>
        <w:rPr>
          <w:color w:val="5B9FAB"/>
        </w:rPr>
        <w:t xml:space="preserve">vuelta </w:t>
      </w:r>
      <w:r>
        <w:rPr>
          <w:color w:val="000000"/>
        </w:rPr>
        <w:t xml:space="preserve">al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policía </w:t>
      </w:r>
      <w:r>
        <w:rPr>
          <w:color w:val="CC2FE3"/>
        </w:rPr>
        <w:t xml:space="preserve">dispara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47150"/>
        </w:rPr>
        <w:t xml:space="preserve">aficionado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diez </w:t>
      </w:r>
      <w:r>
        <w:rPr>
          <w:color w:val="5B9FAB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C2FE3"/>
        </w:rPr>
        <w:t xml:space="preserve">Rocío </w:t>
      </w:r>
      <w:r>
        <w:rPr>
          <w:color w:val="000000"/>
        </w:rPr>
        <w:t xml:space="preserve">y </w:t>
      </w:r>
      <w:r>
        <w:rPr>
          <w:color w:val="5B9FAB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2FE3"/>
        </w:rPr>
        <w:t xml:space="preserve">tiros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le </w:t>
      </w:r>
      <w:r>
        <w:rPr>
          <w:color w:val="CC2FE3"/>
        </w:rPr>
        <w:t xml:space="preserve">disparó </w:t>
      </w:r>
      <w:r>
        <w:rPr>
          <w:color w:val="000000"/>
        </w:rPr>
        <w:t xml:space="preserve">a </w:t>
      </w:r>
      <w:r>
        <w:rPr>
          <w:color w:val="CC2FE3"/>
        </w:rPr>
        <w:t xml:space="preserve">bocajarro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imagen </w:t>
      </w:r>
      <w:r>
        <w:rPr>
          <w:color w:val="CC2FE3"/>
        </w:rPr>
        <w:t xml:space="preserve">plasma </w:t>
      </w:r>
      <w:r>
        <w:rPr>
          <w:color w:val="000000"/>
        </w:rPr>
        <w:t xml:space="preserve">como </w:t>
      </w:r>
      <w:r>
        <w:rPr>
          <w:color w:val="CC2FE3"/>
        </w:rPr>
        <w:t xml:space="preserve">ninguna </w:t>
      </w:r>
      <w:r>
        <w:rPr>
          <w:color w:val="000000"/>
        </w:rPr>
        <w:t xml:space="preserve">el </w:t>
      </w:r>
      <w:r>
        <w:rPr>
          <w:color w:val="5B9FAB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en </w:t>
      </w:r>
      <w:r>
        <w:rPr>
          <w:color w:val="CE050D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C2FE3"/>
        </w:rPr>
        <w:t xml:space="preserve">imágenes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5B9FAB"/>
        </w:rPr>
        <w:t xml:space="preserve">avergüenzan </w:t>
      </w:r>
      <w:r>
        <w:rPr>
          <w:color w:val="000000"/>
        </w:rPr>
        <w:t xml:space="preserve">a </w:t>
      </w:r>
      <w:r>
        <w:rPr>
          <w:color w:val="CE050D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bala </w:t>
      </w:r>
      <w:r>
        <w:rPr>
          <w:color w:val="000000"/>
        </w:rPr>
        <w:t xml:space="preserve">de </w:t>
      </w:r>
      <w:r>
        <w:rPr>
          <w:color w:val="CE050D"/>
        </w:rPr>
        <w:t xml:space="preserve">goma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C2FE3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CC2FE3"/>
        </w:rPr>
        <w:t xml:space="preserve">impacta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C2FE3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B9FAB"/>
        </w:rPr>
        <w:t xml:space="preserve">patean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B639E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pierna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838DBD"/>
        </w:rPr>
        <w:t xml:space="preserve">corresponde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C2FE3"/>
        </w:rPr>
        <w:t xml:space="preserve">heridas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CC2FE3"/>
        </w:rPr>
        <w:t xml:space="preserve">impactos </w:t>
      </w:r>
      <w:r>
        <w:rPr>
          <w:color w:val="000000"/>
        </w:rPr>
        <w:t xml:space="preserve">de </w:t>
      </w:r>
      <w:r>
        <w:rPr>
          <w:color w:val="CC2FE3"/>
        </w:rPr>
        <w:t xml:space="preserve">balas </w:t>
      </w:r>
      <w:r>
        <w:rPr>
          <w:color w:val="000000"/>
        </w:rPr>
        <w:t xml:space="preserve">de </w:t>
      </w:r>
      <w:r>
        <w:rPr>
          <w:color w:val="CE050D"/>
        </w:rPr>
        <w:t xml:space="preserve">goma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misma </w:t>
      </w:r>
      <w:r>
        <w:rPr>
          <w:color w:val="CC2FE3"/>
        </w:rPr>
        <w:t xml:space="preserve">carga </w:t>
      </w:r>
      <w:r>
        <w:rPr>
          <w:color w:val="CC2FE3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838DBD"/>
        </w:rPr>
        <w:t xml:space="preserve">abierta </w:t>
      </w:r>
      <w:r>
        <w:rPr>
          <w:color w:val="000000"/>
        </w:rPr>
        <w:t xml:space="preserve">una </w:t>
      </w:r>
      <w:r>
        <w:rPr>
          <w:color w:val="CC2FE3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CC2FE3"/>
        </w:rPr>
        <w:t xml:space="preserve">averiguar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CC2FE3"/>
        </w:rPr>
        <w:t xml:space="preserve">actuó </w:t>
      </w:r>
      <w:r>
        <w:rPr>
          <w:color w:val="000000"/>
        </w:rPr>
        <w:t xml:space="preserve">con </w:t>
      </w:r>
      <w:r>
        <w:rPr>
          <w:color w:val="5B9FAB"/>
        </w:rPr>
        <w:t xml:space="preserve">tanta </w:t>
      </w:r>
      <w:r>
        <w:rPr>
          <w:color w:val="CC2FE3"/>
        </w:rPr>
        <w:t xml:space="preserve">dureza </w:t>
      </w:r>
      <w:r>
        <w:rPr>
          <w:color w:val="000000"/>
        </w:rPr>
        <w:t xml:space="preserve">contra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C2FE3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eran </w:t>
      </w:r>
      <w:r>
        <w:rPr>
          <w:color w:val="CC2FE3"/>
        </w:rPr>
        <w:t xml:space="preserve">hinchas </w:t>
      </w:r>
      <w:r>
        <w:rPr>
          <w:color w:val="CC2FE3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B9FAB"/>
        </w:rPr>
        <w:t xml:space="preserve">claro </w:t>
      </w:r>
      <w:r>
        <w:rPr>
          <w:color w:val="000000"/>
        </w:rPr>
        <w:t xml:space="preserve">que </w:t>
      </w:r>
      <w:r>
        <w:rPr>
          <w:color w:val="CE050D"/>
        </w:rPr>
        <w:t xml:space="preserve">Argentina </w:t>
      </w:r>
      <w:r>
        <w:rPr>
          <w:color w:val="CC2FE3"/>
        </w:rPr>
        <w:t xml:space="preserve">continúa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un </w:t>
      </w:r>
      <w:r>
        <w:rPr>
          <w:color w:val="CC2FE3"/>
        </w:rPr>
        <w:t xml:space="preserve">grave </w:t>
      </w:r>
      <w:r>
        <w:rPr>
          <w:color w:val="5B9FAB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050D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B9FAB"/>
        </w:rPr>
        <w:t xml:space="preserve">televisiones </w:t>
      </w:r>
      <w:r>
        <w:rPr>
          <w:color w:val="CE050D"/>
        </w:rPr>
        <w:t xml:space="preserve">argentinas </w:t>
      </w:r>
      <w:r>
        <w:rPr>
          <w:color w:val="000000"/>
        </w:rPr>
        <w:t xml:space="preserve">, </w:t>
      </w:r>
      <w:r>
        <w:rPr>
          <w:color w:val="000000"/>
        </w:rPr>
        <w:t xml:space="preserve">alarmadas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CC2FE3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51 </w:t>
      </w:r>
      <w:r>
        <w:rPr>
          <w:color w:val="CC2FE3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Borrachos </w:t>
      </w:r>
      <w:r>
        <w:rPr>
          <w:color w:val="000000"/>
        </w:rPr>
        <w:t xml:space="preserve">del </w:t>
      </w:r>
      <w:r>
        <w:rPr>
          <w:color w:val="CC2FE3"/>
        </w:rPr>
        <w:t xml:space="preserve">Tablón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B639E"/>
        </w:rPr>
        <w:t xml:space="preserve">barra </w:t>
      </w:r>
      <w:r>
        <w:rPr>
          <w:color w:val="5B9FAB"/>
        </w:rPr>
        <w:t xml:space="preserve">brava </w:t>
      </w:r>
      <w:r>
        <w:rPr>
          <w:color w:val="CE050D"/>
        </w:rPr>
        <w:t xml:space="preserve">oficial </w:t>
      </w:r>
      <w:r>
        <w:rPr>
          <w:color w:val="000000"/>
        </w:rPr>
        <w:t xml:space="preserve">de </w:t>
      </w:r>
      <w:r>
        <w:rPr>
          <w:color w:val="F1ACA2"/>
        </w:rPr>
        <w:t xml:space="preserve">River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B9FAB"/>
        </w:rPr>
        <w:t xml:space="preserve">idea </w:t>
      </w:r>
      <w:r>
        <w:rPr>
          <w:color w:val="000000"/>
        </w:rPr>
        <w:t xml:space="preserve">era </w:t>
      </w:r>
      <w:r>
        <w:rPr>
          <w:color w:val="CC2FE3"/>
        </w:rPr>
        <w:t xml:space="preserve">realizar </w:t>
      </w:r>
      <w:r>
        <w:rPr>
          <w:color w:val="000000"/>
        </w:rPr>
        <w:t xml:space="preserve">una </w:t>
      </w:r>
      <w:r>
        <w:rPr>
          <w:color w:val="5B9FAB"/>
        </w:rPr>
        <w:t xml:space="preserve">emboscada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E050D"/>
        </w:rPr>
        <w:t xml:space="preserve">facción </w:t>
      </w:r>
      <w:r>
        <w:rPr>
          <w:color w:val="CE050D"/>
        </w:rPr>
        <w:t xml:space="preserve">disidente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Banda </w:t>
      </w:r>
      <w:r>
        <w:rPr>
          <w:color w:val="000000"/>
        </w:rPr>
        <w:t xml:space="preserve">del </w:t>
      </w:r>
      <w:r>
        <w:rPr>
          <w:color w:val="64715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C2FE3"/>
        </w:rPr>
        <w:t xml:space="preserve">ello </w:t>
      </w:r>
      <w:r>
        <w:rPr>
          <w:color w:val="CC2FE3"/>
        </w:rPr>
        <w:t xml:space="preserve">contaban </w:t>
      </w:r>
      <w:r>
        <w:rPr>
          <w:color w:val="CC2FE3"/>
        </w:rPr>
        <w:t xml:space="preserve">incluso </w:t>
      </w:r>
      <w:r>
        <w:rPr>
          <w:color w:val="000000"/>
        </w:rPr>
        <w:t xml:space="preserve">con </w:t>
      </w:r>
      <w:r>
        <w:rPr>
          <w:color w:val="CC2FE3"/>
        </w:rPr>
        <w:t xml:space="preserve">armas </w:t>
      </w:r>
      <w:r>
        <w:rPr>
          <w:color w:val="000000"/>
        </w:rPr>
        <w:t xml:space="preserve">de </w:t>
      </w:r>
      <w:r>
        <w:rPr>
          <w:color w:val="647150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violentos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CF0EE8"/>
        </w:rPr>
        <w:t xml:space="preserve">desarmados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B9FAB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esas </w:t>
      </w:r>
      <w:r>
        <w:rPr>
          <w:color w:val="CC2FE3"/>
        </w:rPr>
        <w:t xml:space="preserve">palabras </w:t>
      </w:r>
      <w:r>
        <w:rPr>
          <w:color w:val="000000"/>
        </w:rPr>
        <w:t xml:space="preserve">. </w:t>
      </w:r>
      <w:r>
        <w:rPr>
          <w:color w:val="CC2FE3"/>
        </w:rPr>
        <w:t xml:space="preserve">Amenazas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838DBD"/>
        </w:rPr>
        <w:t xml:space="preserve">presidente </w:t>
      </w:r>
      <w:r>
        <w:rPr>
          <w:color w:val="000000"/>
        </w:rPr>
        <w:t xml:space="preserve">de </w:t>
      </w:r>
      <w:r>
        <w:rPr>
          <w:color w:val="F1ACA2"/>
        </w:rPr>
        <w:t xml:space="preserve">River </w:t>
      </w:r>
      <w:r>
        <w:rPr>
          <w:color w:val="000000"/>
        </w:rPr>
        <w:t xml:space="preserve">. </w:t>
      </w:r>
      <w:r>
        <w:rPr>
          <w:color w:val="CE050D"/>
        </w:rPr>
        <w:t xml:space="preserve">Lucha </w:t>
      </w:r>
      <w:r>
        <w:rPr>
          <w:color w:val="838DBD"/>
        </w:rPr>
        <w:t xml:space="preserve">interna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Chacarita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metralleta </w:t>
      </w:r>
      <w:r>
        <w:rPr>
          <w:color w:val="000000"/>
        </w:rPr>
        <w:t xml:space="preserve">, </w:t>
      </w:r>
      <w:r>
        <w:rPr>
          <w:color w:val="CC2FE3"/>
        </w:rPr>
        <w:t xml:space="preserve">cuatro </w:t>
      </w:r>
      <w:r>
        <w:rPr>
          <w:color w:val="CC2FE3"/>
        </w:rPr>
        <w:t xml:space="preserve">pistolas </w:t>
      </w:r>
      <w:r>
        <w:rPr>
          <w:color w:val="000000"/>
        </w:rPr>
        <w:t xml:space="preserve">y </w:t>
      </w:r>
      <w:r>
        <w:rPr>
          <w:color w:val="CE050D"/>
        </w:rPr>
        <w:t xml:space="preserve">numerosos </w:t>
      </w:r>
      <w:r>
        <w:rPr>
          <w:color w:val="CC2FE3"/>
        </w:rPr>
        <w:t xml:space="preserve">cuchillos </w:t>
      </w:r>
      <w:r>
        <w:rPr>
          <w:color w:val="5B9FAB"/>
        </w:rPr>
        <w:t xml:space="preserve">portaban </w:t>
      </w:r>
      <w:r>
        <w:rPr>
          <w:color w:val="000000"/>
        </w:rPr>
        <w:t xml:space="preserve">los </w:t>
      </w:r>
      <w:r>
        <w:rPr>
          <w:color w:val="CC2FE3"/>
        </w:rPr>
        <w:t xml:space="preserve">cinco </w:t>
      </w:r>
      <w:r>
        <w:rPr>
          <w:color w:val="CC2FE3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facción </w:t>
      </w:r>
      <w:r>
        <w:rPr>
          <w:color w:val="CE050D"/>
        </w:rPr>
        <w:t xml:space="preserve">disidente </w:t>
      </w:r>
      <w:r>
        <w:rPr>
          <w:color w:val="000000"/>
        </w:rPr>
        <w:t xml:space="preserve">en </w:t>
      </w:r>
      <w:r>
        <w:rPr>
          <w:color w:val="CE050D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CC2FE3"/>
        </w:rPr>
        <w:t xml:space="preserve">ello </w:t>
      </w:r>
      <w:r>
        <w:rPr>
          <w:color w:val="CC2FE3"/>
        </w:rPr>
        <w:t xml:space="preserve">pelean </w:t>
      </w:r>
      <w:r>
        <w:rPr>
          <w:color w:val="000000"/>
        </w:rPr>
        <w:t xml:space="preserve">dos </w:t>
      </w:r>
      <w:r>
        <w:rPr>
          <w:color w:val="CC2FE3"/>
        </w:rPr>
        <w:t xml:space="preserve">hermanas </w:t>
      </w:r>
      <w:r>
        <w:rPr>
          <w:color w:val="000000"/>
        </w:rPr>
        <w:t xml:space="preserve">. </w:t>
      </w:r>
      <w:r>
        <w:rPr>
          <w:color w:val="000000"/>
        </w:rPr>
        <w:t xml:space="preserve">Angélica-Molina </w:t>
      </w:r>
      <w:r>
        <w:rPr>
          <w:color w:val="000000"/>
        </w:rPr>
        <w:t xml:space="preserve">, </w:t>
      </w:r>
      <w:r>
        <w:rPr>
          <w:color w:val="CE050D"/>
        </w:rPr>
        <w:t xml:space="preserve">alias </w:t>
      </w:r>
      <w:r>
        <w:rPr>
          <w:color w:val="000000"/>
        </w:rPr>
        <w:t xml:space="preserve">la </w:t>
      </w:r>
      <w:r>
        <w:rPr>
          <w:color w:val="CC2FE3"/>
        </w:rPr>
        <w:t xml:space="preserve">Dueña </w:t>
      </w:r>
      <w:r>
        <w:rPr>
          <w:color w:val="000000"/>
        </w:rPr>
        <w:t xml:space="preserve">, </w:t>
      </w:r>
      <w:r>
        <w:rPr>
          <w:color w:val="CE050D"/>
        </w:rPr>
        <w:t xml:space="preserve">jefa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barra </w:t>
      </w:r>
      <w:r>
        <w:rPr>
          <w:color w:val="5B9FAB"/>
        </w:rPr>
        <w:t xml:space="preserve">brava </w:t>
      </w:r>
      <w:r>
        <w:rPr>
          <w:color w:val="CE050D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Negra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busca </w:t>
      </w:r>
      <w:r>
        <w:rPr>
          <w:color w:val="CC2FE3"/>
        </w:rPr>
        <w:t xml:space="preserve">quitarle </w:t>
      </w:r>
      <w:r>
        <w:rPr>
          <w:color w:val="000000"/>
        </w:rPr>
        <w:t xml:space="preserve">el </w:t>
      </w:r>
      <w:r>
        <w:rPr>
          <w:color w:val="5B9FAB"/>
        </w:rPr>
        <w:t xml:space="preserve">poder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concentrado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con </w:t>
      </w:r>
      <w:r>
        <w:rPr>
          <w:color w:val="CE050D"/>
        </w:rPr>
        <w:t xml:space="preserve">globos </w:t>
      </w:r>
      <w:r>
        <w:rPr>
          <w:color w:val="CC2FE3"/>
        </w:rPr>
        <w:t xml:space="preserve">blancos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plaza </w:t>
      </w:r>
      <w:r>
        <w:rPr>
          <w:color w:val="CE050D"/>
        </w:rPr>
        <w:t xml:space="preserve">Mayor </w:t>
      </w:r>
      <w:r>
        <w:rPr>
          <w:color w:val="000000"/>
        </w:rPr>
        <w:t xml:space="preserve">de </w:t>
      </w:r>
      <w:r>
        <w:rPr>
          <w:color w:val="CC2FE3"/>
        </w:rPr>
        <w:t xml:space="preserve">Gijón </w:t>
      </w:r>
      <w:r>
        <w:rPr>
          <w:color w:val="000000"/>
        </w:rPr>
        <w:t xml:space="preserve">. </w:t>
      </w:r>
      <w:r>
        <w:rPr>
          <w:color w:val="CC2FE3"/>
        </w:rPr>
        <w:t xml:space="preserve">Piden </w:t>
      </w:r>
      <w:r>
        <w:rPr>
          <w:color w:val="CC2FE3"/>
        </w:rPr>
        <w:t xml:space="preserve">justicia </w:t>
      </w:r>
      <w:r>
        <w:rPr>
          <w:color w:val="000000"/>
        </w:rPr>
        <w:t xml:space="preserve">. </w:t>
      </w:r>
      <w:r>
        <w:rPr>
          <w:color w:val="838DBD"/>
        </w:rPr>
        <w:t xml:space="preserve">Explicaciones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-Era </w:t>
      </w:r>
      <w:r>
        <w:rPr>
          <w:color w:val="000000"/>
        </w:rPr>
        <w:t xml:space="preserve">su </w:t>
      </w:r>
      <w:r>
        <w:rPr>
          <w:color w:val="CC2FE3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E050D"/>
        </w:rPr>
        <w:t xml:space="preserve">primo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B9FAB"/>
        </w:rPr>
        <w:t xml:space="preserve">sobrino </w:t>
      </w:r>
      <w:r>
        <w:rPr>
          <w:color w:val="000000"/>
        </w:rPr>
        <w:t xml:space="preserve">. </w:t>
      </w:r>
      <w:r>
        <w:rPr>
          <w:color w:val="CC2FE3"/>
        </w:rPr>
        <w:t xml:space="preserve">Murió </w:t>
      </w:r>
      <w:r>
        <w:rPr>
          <w:color w:val="000000"/>
        </w:rPr>
        <w:t xml:space="preserve">. </w:t>
      </w:r>
      <w:r>
        <w:rPr>
          <w:color w:val="CC2FE3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B9FAB"/>
        </w:rPr>
        <w:t xml:space="preserve">extrañas </w:t>
      </w:r>
      <w:r>
        <w:rPr>
          <w:color w:val="CC2FE3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5B9FAB"/>
        </w:rPr>
        <w:t xml:space="preserve">prometía </w:t>
      </w:r>
      <w:r>
        <w:rPr>
          <w:color w:val="000000"/>
        </w:rPr>
        <w:t xml:space="preserve">ser </w:t>
      </w:r>
      <w:r>
        <w:rPr>
          <w:color w:val="CE050D"/>
        </w:rPr>
        <w:t xml:space="preserve">espacial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B9FAB"/>
        </w:rPr>
        <w:t xml:space="preserve">regalaron </w:t>
      </w:r>
      <w:r>
        <w:rPr>
          <w:color w:val="000000"/>
        </w:rPr>
        <w:t xml:space="preserve">unas </w:t>
      </w:r>
      <w:r>
        <w:rPr>
          <w:color w:val="CC2FE3"/>
        </w:rPr>
        <w:t xml:space="preserve">entradas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B9FAB"/>
        </w:rPr>
        <w:t xml:space="preserve">momento </w:t>
      </w:r>
      <w:r>
        <w:rPr>
          <w:color w:val="000000"/>
        </w:rPr>
        <w:t xml:space="preserve">se </w:t>
      </w:r>
      <w:r>
        <w:rPr>
          <w:color w:val="CC2FE3"/>
        </w:rPr>
        <w:t xml:space="preserve">desorientó </w:t>
      </w:r>
      <w:r>
        <w:rPr>
          <w:color w:val="000000"/>
        </w:rPr>
        <w:t xml:space="preserve">y </w:t>
      </w:r>
      <w:r>
        <w:rPr>
          <w:color w:val="CC2FE3"/>
        </w:rPr>
        <w:t xml:space="preserve">salió </w:t>
      </w:r>
      <w:r>
        <w:rPr>
          <w:color w:val="000000"/>
        </w:rPr>
        <w:t xml:space="preserve">del </w:t>
      </w:r>
      <w:r>
        <w:rPr>
          <w:color w:val="CC2FE3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CC2FE3"/>
        </w:rPr>
        <w:t xml:space="preserve">niño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volver </w:t>
      </w:r>
      <w:r>
        <w:rPr>
          <w:color w:val="5B9FAB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5B9FAB"/>
        </w:rPr>
        <w:t xml:space="preserve">quiso </w:t>
      </w:r>
      <w:r>
        <w:rPr>
          <w:color w:val="5B9FAB"/>
        </w:rPr>
        <w:t xml:space="preserve">volver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47150"/>
        </w:rPr>
        <w:t xml:space="preserve">seguridad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647150"/>
        </w:rPr>
        <w:t xml:space="preserve">impidió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saltó </w:t>
      </w:r>
      <w:r>
        <w:rPr>
          <w:color w:val="000000"/>
        </w:rPr>
        <w:t xml:space="preserve">un </w:t>
      </w:r>
      <w:r>
        <w:rPr>
          <w:color w:val="CE050D"/>
        </w:rPr>
        <w:t xml:space="preserve">torno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B9FAB"/>
        </w:rPr>
        <w:t xml:space="preserve">parecer </w:t>
      </w:r>
      <w:r>
        <w:rPr>
          <w:color w:val="000000"/>
        </w:rPr>
        <w:t xml:space="preserve">, </w:t>
      </w:r>
      <w:r>
        <w:rPr>
          <w:color w:val="CB639E"/>
        </w:rPr>
        <w:t xml:space="preserve">cayó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CC2FE3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B9FAB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C2FE3"/>
        </w:rPr>
        <w:t xml:space="preserve">llevan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por </w:t>
      </w:r>
      <w:r>
        <w:rPr>
          <w:color w:val="CC2FE3"/>
        </w:rPr>
        <w:t xml:space="preserve">desacato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agentes </w:t>
      </w:r>
      <w:r>
        <w:rPr>
          <w:color w:val="CC2FE3"/>
        </w:rPr>
        <w:t xml:space="preserve">comienza </w:t>
      </w:r>
      <w:r>
        <w:rPr>
          <w:color w:val="000000"/>
        </w:rPr>
        <w:t xml:space="preserve">a </w:t>
      </w:r>
      <w:r>
        <w:rPr>
          <w:color w:val="5B9FAB"/>
        </w:rPr>
        <w:t xml:space="preserve">sentirse </w:t>
      </w:r>
      <w:r>
        <w:rPr>
          <w:color w:val="000000"/>
        </w:rPr>
        <w:t xml:space="preserve">mal </w:t>
      </w:r>
      <w:r>
        <w:rPr>
          <w:color w:val="000000"/>
        </w:rPr>
        <w:t xml:space="preserve">y </w:t>
      </w:r>
      <w:r>
        <w:rPr>
          <w:color w:val="CC2FE3"/>
        </w:rPr>
        <w:t xml:space="preserve">fallece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2FE3"/>
        </w:rPr>
        <w:t xml:space="preserve">centro </w:t>
      </w:r>
      <w:r>
        <w:rPr>
          <w:color w:val="000000"/>
        </w:rPr>
        <w:t xml:space="preserve">de </w:t>
      </w:r>
      <w:r>
        <w:rPr>
          <w:color w:val="CE050D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838DBD"/>
        </w:rPr>
        <w:t xml:space="preserve">aclare </w:t>
      </w:r>
      <w:r>
        <w:rPr>
          <w:color w:val="000000"/>
        </w:rPr>
        <w:t xml:space="preserve">qué </w:t>
      </w:r>
      <w:r>
        <w:rPr>
          <w:color w:val="5B9FAB"/>
        </w:rPr>
        <w:t xml:space="preserve">pasó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5B9FAB"/>
        </w:rPr>
        <w:t xml:space="preserve">punto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5B9FAB"/>
        </w:rPr>
        <w:t xml:space="preserve">puede </w:t>
      </w:r>
      <w:r>
        <w:rPr>
          <w:color w:val="5B9FAB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5B9FAB"/>
        </w:rPr>
        <w:t xml:space="preserve">¿Por </w:t>
      </w:r>
      <w:r>
        <w:rPr>
          <w:color w:val="000000"/>
        </w:rPr>
        <w:t xml:space="preserve">qué </w:t>
      </w:r>
      <w:r>
        <w:rPr>
          <w:color w:val="5B9FAB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B9FAB"/>
        </w:rPr>
        <w:t xml:space="preserve">miró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cara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5B9FAB"/>
        </w:rPr>
        <w:t xml:space="preserve">alguien </w:t>
      </w:r>
      <w:r>
        <w:rPr>
          <w:color w:val="000000"/>
        </w:rPr>
        <w:t xml:space="preserve">le </w:t>
      </w:r>
      <w:r>
        <w:rPr>
          <w:color w:val="000000"/>
        </w:rPr>
        <w:t xml:space="preserve">hubiera </w:t>
      </w:r>
      <w:r>
        <w:rPr>
          <w:color w:val="5B9FAB"/>
        </w:rPr>
        <w:t xml:space="preserve">visto </w:t>
      </w:r>
      <w:r>
        <w:rPr>
          <w:color w:val="000000"/>
        </w:rPr>
        <w:t xml:space="preserve">la </w:t>
      </w:r>
      <w:r>
        <w:rPr>
          <w:color w:val="5B9FAB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CC2FE3"/>
        </w:rPr>
        <w:t xml:space="preserve">niño </w:t>
      </w:r>
      <w:r>
        <w:rPr>
          <w:color w:val="5B9FAB"/>
        </w:rPr>
        <w:t xml:space="preserve">rezumaba </w:t>
      </w:r>
      <w:r>
        <w:rPr>
          <w:color w:val="CE050D"/>
        </w:rPr>
        <w:t xml:space="preserve">ternura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C2FE3"/>
        </w:rPr>
        <w:t xml:space="preserve">practica </w:t>
      </w:r>
      <w:r>
        <w:rPr>
          <w:color w:val="000000"/>
        </w:rPr>
        <w:t xml:space="preserve">el </w:t>
      </w:r>
      <w:r>
        <w:rPr>
          <w:color w:val="CC2FE3"/>
        </w:rPr>
        <w:t xml:space="preserve">tiro </w:t>
      </w:r>
      <w:r>
        <w:rPr>
          <w:color w:val="CC2FE3"/>
        </w:rPr>
        <w:t xml:space="preserve">policial </w:t>
      </w:r>
      <w:r>
        <w:rPr>
          <w:color w:val="000000"/>
        </w:rPr>
        <w:t xml:space="preserve">. </w:t>
      </w:r>
      <w:r>
        <w:rPr>
          <w:color w:val="CC2FE3"/>
        </w:rPr>
        <w:t xml:space="preserve">Disparar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647150"/>
        </w:rPr>
        <w:t xml:space="preserve">pasión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Lara-Croft </w:t>
      </w:r>
      <w:r>
        <w:rPr>
          <w:color w:val="CE050D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encontramos </w:t>
      </w:r>
      <w:r>
        <w:rPr>
          <w:color w:val="000000"/>
        </w:rPr>
        <w:t xml:space="preserve">en </w:t>
      </w:r>
      <w:r>
        <w:rPr>
          <w:color w:val="647150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C2FE3"/>
        </w:rPr>
        <w:t xml:space="preserve">arma </w:t>
      </w:r>
      <w:r>
        <w:rPr>
          <w:color w:val="000000"/>
        </w:rPr>
        <w:t xml:space="preserve">es </w:t>
      </w:r>
      <w:r>
        <w:rPr>
          <w:color w:val="CE050D"/>
        </w:rPr>
        <w:t xml:space="preserve">casi </w:t>
      </w:r>
      <w:r>
        <w:rPr>
          <w:color w:val="CE050D"/>
        </w:rPr>
        <w:t xml:space="preserve">casi </w:t>
      </w:r>
      <w:r>
        <w:rPr>
          <w:color w:val="000000"/>
        </w:rPr>
        <w:t xml:space="preserve">su </w:t>
      </w:r>
      <w:r>
        <w:rPr>
          <w:color w:val="838DBD"/>
        </w:rPr>
        <w:t xml:space="preserve">carta </w:t>
      </w:r>
      <w:r>
        <w:rPr>
          <w:color w:val="000000"/>
        </w:rPr>
        <w:t xml:space="preserve">de </w:t>
      </w:r>
      <w:r>
        <w:rPr>
          <w:color w:val="CE050D"/>
        </w:rPr>
        <w:t xml:space="preserve">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C2FE3"/>
        </w:rPr>
        <w:t xml:space="preserve">campos </w:t>
      </w:r>
      <w:r>
        <w:rPr>
          <w:color w:val="000000"/>
        </w:rPr>
        <w:t xml:space="preserve">de </w:t>
      </w:r>
      <w:r>
        <w:rPr>
          <w:color w:val="CC2FE3"/>
        </w:rPr>
        <w:t xml:space="preserve">tiro </w:t>
      </w:r>
      <w:r>
        <w:rPr>
          <w:color w:val="000000"/>
        </w:rPr>
        <w:t xml:space="preserve">su </w:t>
      </w:r>
      <w:r>
        <w:rPr>
          <w:color w:val="5B9FAB"/>
        </w:rPr>
        <w:t xml:space="preserve">segunda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deporte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Yuraima </w:t>
      </w:r>
      <w:r>
        <w:rPr>
          <w:color w:val="000000"/>
        </w:rPr>
        <w:t xml:space="preserve">se </w:t>
      </w:r>
      <w:r>
        <w:rPr>
          <w:color w:val="CC2FE3"/>
        </w:rPr>
        <w:t xml:space="preserve">inició </w:t>
      </w:r>
      <w:r>
        <w:rPr>
          <w:color w:val="5B9FA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marido </w:t>
      </w:r>
      <w:r>
        <w:rPr>
          <w:color w:val="000000"/>
        </w:rPr>
        <w:t xml:space="preserve">, </w:t>
      </w:r>
      <w:r>
        <w:rPr>
          <w:color w:val="CE050D"/>
        </w:rPr>
        <w:t xml:space="preserve">campeón </w:t>
      </w:r>
      <w:r>
        <w:rPr>
          <w:color w:val="000000"/>
        </w:rPr>
        <w:t xml:space="preserve">de </w:t>
      </w:r>
      <w:r>
        <w:rPr>
          <w:color w:val="CE050D"/>
        </w:rPr>
        <w:t xml:space="preserve">Europa </w:t>
      </w:r>
      <w:r>
        <w:rPr>
          <w:color w:val="000000"/>
        </w:rPr>
        <w:t xml:space="preserve">de </w:t>
      </w:r>
      <w:r>
        <w:rPr>
          <w:color w:val="647150"/>
        </w:rPr>
        <w:t xml:space="preserve">recorridos </w:t>
      </w:r>
      <w:r>
        <w:rPr>
          <w:color w:val="000000"/>
        </w:rPr>
        <w:t xml:space="preserve">de </w:t>
      </w:r>
      <w:r>
        <w:rPr>
          <w:color w:val="CC2FE3"/>
        </w:rPr>
        <w:t xml:space="preserve">tiro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5B9FAB"/>
        </w:rPr>
        <w:t xml:space="preserve">entonces </w:t>
      </w:r>
      <w:r>
        <w:rPr>
          <w:color w:val="000000"/>
        </w:rPr>
        <w:t xml:space="preserve">se </w:t>
      </w:r>
      <w:r>
        <w:rPr>
          <w:color w:val="5B9FAB"/>
        </w:rPr>
        <w:t xml:space="preserve">mueve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47150"/>
        </w:rPr>
        <w:t xml:space="preserve">circuitos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fuese </w:t>
      </w:r>
      <w:r>
        <w:rPr>
          <w:color w:val="000000"/>
        </w:rPr>
        <w:t xml:space="preserve">un </w:t>
      </w:r>
      <w:r>
        <w:rPr>
          <w:color w:val="CE050D"/>
        </w:rPr>
        <w:t xml:space="preserve">videojuego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Lara-Croft </w:t>
      </w:r>
      <w:r>
        <w:rPr>
          <w:color w:val="CE050D"/>
        </w:rPr>
        <w:t xml:space="preserve">española </w:t>
      </w:r>
      <w:r>
        <w:rPr>
          <w:color w:val="000000"/>
        </w:rPr>
        <w:t xml:space="preserve">es </w:t>
      </w:r>
      <w:r>
        <w:rPr>
          <w:color w:val="647150"/>
        </w:rPr>
        <w:t xml:space="preserve">monitora </w:t>
      </w:r>
      <w:r>
        <w:rPr>
          <w:color w:val="000000"/>
        </w:rPr>
        <w:t xml:space="preserve">de </w:t>
      </w:r>
      <w:r>
        <w:rPr>
          <w:color w:val="CC2FE3"/>
        </w:rPr>
        <w:t xml:space="preserve">defensa </w:t>
      </w:r>
      <w:r>
        <w:rPr>
          <w:color w:val="CE050D"/>
        </w:rPr>
        <w:t xml:space="preserve">personal </w:t>
      </w:r>
      <w:r>
        <w:rPr>
          <w:color w:val="000000"/>
        </w:rPr>
        <w:t xml:space="preserve">para </w:t>
      </w:r>
      <w:r>
        <w:rPr>
          <w:color w:val="CE050D"/>
        </w:rPr>
        <w:t xml:space="preserve">mujeres </w:t>
      </w:r>
      <w:r>
        <w:rPr>
          <w:color w:val="000000"/>
        </w:rPr>
        <w:t xml:space="preserve">y </w:t>
      </w:r>
      <w:r>
        <w:rPr>
          <w:color w:val="838DB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E050D"/>
        </w:rPr>
        <w:t xml:space="preserve">ejemplo </w:t>
      </w:r>
      <w:r>
        <w:rPr>
          <w:color w:val="5B9FAB"/>
        </w:rPr>
        <w:t xml:space="preserve">llama </w:t>
      </w:r>
      <w:r>
        <w:rPr>
          <w:color w:val="000000"/>
        </w:rPr>
        <w:t xml:space="preserve">la </w:t>
      </w:r>
      <w:r>
        <w:rPr>
          <w:color w:val="CC2FE3"/>
        </w:rPr>
        <w:t xml:space="preserve">atención </w:t>
      </w:r>
      <w:r>
        <w:rPr>
          <w:color w:val="000000"/>
        </w:rPr>
        <w:t xml:space="preserve">de </w:t>
      </w:r>
      <w:r>
        <w:rPr>
          <w:color w:val="5B9FAB"/>
        </w:rPr>
        <w:t xml:space="preserve">muchas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C2FE3"/>
        </w:rPr>
        <w:t xml:space="preserve">muchísimos </w:t>
      </w:r>
      <w:r>
        <w:rPr>
          <w:color w:val="CE050D"/>
        </w:rPr>
        <w:t xml:space="preserve">lugares </w:t>
      </w:r>
      <w:r>
        <w:rPr>
          <w:color w:val="000000"/>
        </w:rPr>
        <w:t xml:space="preserve">donde </w:t>
      </w:r>
      <w:r>
        <w:rPr>
          <w:color w:val="5B9FAB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CC2FE3"/>
        </w:rPr>
        <w:t xml:space="preserve">practicar </w:t>
      </w:r>
      <w:r>
        <w:rPr>
          <w:color w:val="000000"/>
        </w:rPr>
        <w:t xml:space="preserve">este </w:t>
      </w:r>
      <w:r>
        <w:rPr>
          <w:color w:val="CE050D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5B9FAB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5B9FAB"/>
        </w:rPr>
        <w:t xml:space="preserve">puntería </w:t>
      </w:r>
      <w:r>
        <w:rPr>
          <w:color w:val="000000"/>
        </w:rPr>
        <w:t xml:space="preserve">se </w:t>
      </w:r>
      <w:r>
        <w:rPr>
          <w:color w:val="5B9FAB"/>
        </w:rPr>
        <w:t xml:space="preserve">refiere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5B9FAB"/>
        </w:rPr>
        <w:t xml:space="preserve">importa </w:t>
      </w:r>
      <w:r>
        <w:rPr>
          <w:color w:val="000000"/>
        </w:rPr>
        <w:t xml:space="preserve">el </w:t>
      </w:r>
      <w:r>
        <w:rPr>
          <w:color w:val="CC2FE3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me </w:t>
      </w:r>
      <w:r>
        <w:rPr>
          <w:color w:val="5B9FAB"/>
        </w:rPr>
        <w:t xml:space="preserve">ganan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5B9FAB"/>
        </w:rPr>
        <w:t xml:space="preserve">gano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E050D"/>
        </w:rPr>
        <w:t xml:space="preserve">rivalidad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CC2FE3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señal </w:t>
      </w:r>
      <w:r>
        <w:rPr>
          <w:color w:val="000000"/>
        </w:rPr>
        <w:t xml:space="preserve">, </w:t>
      </w:r>
      <w:r>
        <w:rPr>
          <w:color w:val="F1ACA2"/>
        </w:rPr>
        <w:t xml:space="preserve">desenfundar </w:t>
      </w:r>
      <w:r>
        <w:rPr>
          <w:color w:val="000000"/>
        </w:rPr>
        <w:t xml:space="preserve">, </w:t>
      </w:r>
      <w:r>
        <w:rPr>
          <w:color w:val="CC2FE3"/>
        </w:rPr>
        <w:t xml:space="preserve">apuntar </w:t>
      </w:r>
      <w:r>
        <w:rPr>
          <w:color w:val="000000"/>
        </w:rPr>
        <w:t xml:space="preserve">y </w:t>
      </w:r>
      <w:r>
        <w:rPr>
          <w:color w:val="5B9FAB"/>
        </w:rPr>
        <w:t xml:space="preserve">hacer </w:t>
      </w:r>
      <w:r>
        <w:rPr>
          <w:color w:val="000000"/>
        </w:rPr>
        <w:t xml:space="preserve">el </w:t>
      </w:r>
      <w:r>
        <w:rPr>
          <w:color w:val="647150"/>
        </w:rPr>
        <w:t xml:space="preserve">recorrido </w:t>
      </w:r>
      <w:r>
        <w:rPr>
          <w:color w:val="000000"/>
        </w:rPr>
        <w:t xml:space="preserve">a </w:t>
      </w:r>
      <w:r>
        <w:rPr>
          <w:color w:val="5B9FAB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5B9FAB"/>
        </w:rPr>
        <w:t xml:space="preserve">dado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47150"/>
        </w:rPr>
        <w:t xml:space="preserve">afición </w:t>
      </w:r>
      <w:r>
        <w:rPr>
          <w:color w:val="000000"/>
        </w:rPr>
        <w:t xml:space="preserve">es </w:t>
      </w:r>
      <w:r>
        <w:rPr>
          <w:color w:val="CC2FE3"/>
        </w:rPr>
        <w:t xml:space="preserve">colarse </w:t>
      </w:r>
      <w:r>
        <w:rPr>
          <w:color w:val="000000"/>
        </w:rPr>
        <w:t xml:space="preserve">en </w:t>
      </w:r>
      <w:r>
        <w:rPr>
          <w:color w:val="CC2FE3"/>
        </w:rPr>
        <w:t xml:space="preserve">edificios </w:t>
      </w:r>
      <w:r>
        <w:rPr>
          <w:color w:val="647150"/>
        </w:rPr>
        <w:t xml:space="preserve">urbanos </w:t>
      </w:r>
      <w:r>
        <w:rPr>
          <w:color w:val="000000"/>
        </w:rPr>
        <w:t xml:space="preserve">dehabitados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C2FE3"/>
        </w:rPr>
        <w:t xml:space="preserve">acaban </w:t>
      </w:r>
      <w:r>
        <w:rPr>
          <w:color w:val="000000"/>
        </w:rPr>
        <w:t xml:space="preserve">de </w:t>
      </w:r>
      <w:r>
        <w:rPr>
          <w:color w:val="5B9FAB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Nou-Mestalla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futuro </w:t>
      </w:r>
      <w:r>
        <w:rPr>
          <w:color w:val="CE050D"/>
        </w:rPr>
        <w:t xml:space="preserve">estadio </w:t>
      </w:r>
      <w:r>
        <w:rPr>
          <w:color w:val="000000"/>
        </w:rPr>
        <w:t xml:space="preserve">del </w:t>
      </w:r>
      <w:r>
        <w:rPr>
          <w:color w:val="CE050D"/>
        </w:rPr>
        <w:t xml:space="preserve">Valencia </w:t>
      </w:r>
      <w:r>
        <w:rPr>
          <w:color w:val="000000"/>
        </w:rPr>
        <w:t xml:space="preserve">, </w:t>
      </w:r>
      <w:r>
        <w:rPr>
          <w:color w:val="CC2FE3"/>
        </w:rPr>
        <w:t xml:space="preserve">cuyas </w:t>
      </w:r>
      <w:r>
        <w:rPr>
          <w:color w:val="CE050D"/>
        </w:rPr>
        <w:t xml:space="preserve">obras </w:t>
      </w:r>
      <w:r>
        <w:rPr>
          <w:color w:val="000000"/>
        </w:rPr>
        <w:t xml:space="preserve">están </w:t>
      </w:r>
      <w:r>
        <w:rPr>
          <w:color w:val="CC2FE3"/>
        </w:rPr>
        <w:t xml:space="preserve">abandonadas </w:t>
      </w:r>
      <w:r>
        <w:rPr>
          <w:color w:val="000000"/>
        </w:rPr>
        <w:t xml:space="preserve">desde </w:t>
      </w:r>
      <w:r>
        <w:rPr>
          <w:color w:val="5B9FAB"/>
        </w:rPr>
        <w:t xml:space="preserve">hace </w:t>
      </w:r>
      <w:r>
        <w:rPr>
          <w:color w:val="CE050D"/>
        </w:rPr>
        <w:t xml:space="preserve">diez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5B9FAB"/>
        </w:rPr>
        <w:t xml:space="preserve">-Hasta </w:t>
      </w:r>
      <w:r>
        <w:rPr>
          <w:color w:val="000000"/>
        </w:rPr>
        <w:t xml:space="preserve">un </w:t>
      </w:r>
      <w:r>
        <w:rPr>
          <w:color w:val="CC2FE3"/>
        </w:rPr>
        <w:t xml:space="preserve">dron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llevado </w:t>
      </w:r>
      <w:r>
        <w:rPr>
          <w:color w:val="000000"/>
        </w:rPr>
        <w:t xml:space="preserve">para </w:t>
      </w:r>
      <w:r>
        <w:rPr>
          <w:color w:val="CC2FE3"/>
        </w:rPr>
        <w:t xml:space="preserve">grabarlo </w:t>
      </w:r>
      <w:r>
        <w:rPr>
          <w:color w:val="000000"/>
        </w:rPr>
        <w:t xml:space="preserve">y </w:t>
      </w:r>
      <w:r>
        <w:rPr>
          <w:color w:val="5B9FAB"/>
        </w:rPr>
        <w:t xml:space="preserve">enseñarlo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5B9FAB"/>
        </w:rPr>
        <w:t xml:space="preserve">hicieron </w:t>
      </w:r>
      <w:r>
        <w:rPr>
          <w:color w:val="000000"/>
        </w:rPr>
        <w:t xml:space="preserve">lo </w:t>
      </w:r>
      <w:r>
        <w:rPr>
          <w:color w:val="CC2FE3"/>
        </w:rPr>
        <w:t xml:space="preserve">mismo </w:t>
      </w:r>
      <w:r>
        <w:rPr>
          <w:color w:val="5B9FAB"/>
        </w:rPr>
        <w:t xml:space="preserve">hace </w:t>
      </w:r>
      <w:r>
        <w:rPr>
          <w:color w:val="000000"/>
        </w:rPr>
        <w:t xml:space="preserve">dos </w:t>
      </w:r>
      <w:r>
        <w:rPr>
          <w:color w:val="CC2FE3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C2FE3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CC2FE3"/>
        </w:rPr>
        <w:t xml:space="preserve">vigila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les </w:t>
      </w:r>
      <w:r>
        <w:rPr>
          <w:color w:val="000000"/>
        </w:rPr>
        <w:t xml:space="preserve">vea </w:t>
      </w:r>
      <w:r>
        <w:rPr>
          <w:color w:val="5B9FAB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CC2FE3"/>
        </w:rPr>
        <w:t xml:space="preserve">entran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exploradores </w:t>
      </w:r>
      <w:r>
        <w:rPr>
          <w:color w:val="647150"/>
        </w:rPr>
        <w:t xml:space="preserve">urbanos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838DBD"/>
        </w:rPr>
        <w:t xml:space="preserve">código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C2FE3"/>
        </w:rPr>
        <w:t xml:space="preserve">espía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exterior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via </w:t>
      </w:r>
      <w:r>
        <w:rPr>
          <w:color w:val="CE050D"/>
        </w:rPr>
        <w:t xml:space="preserve">libre </w:t>
      </w:r>
      <w:r>
        <w:rPr>
          <w:color w:val="000000"/>
        </w:rPr>
        <w:t xml:space="preserve">, </w:t>
      </w:r>
      <w:r>
        <w:rPr>
          <w:color w:val="CC2FE3"/>
        </w:rPr>
        <w:t xml:space="preserve">saltan </w:t>
      </w:r>
      <w:r>
        <w:rPr>
          <w:color w:val="000000"/>
        </w:rPr>
        <w:t xml:space="preserve">una </w:t>
      </w:r>
      <w:r>
        <w:rPr>
          <w:color w:val="000000"/>
        </w:rPr>
        <w:t xml:space="preserve">vaya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5B9FAB"/>
        </w:rPr>
        <w:t xml:space="preserve">dentro </w:t>
      </w:r>
      <w:r>
        <w:rPr>
          <w:color w:val="000000"/>
        </w:rPr>
        <w:t xml:space="preserve">del </w:t>
      </w:r>
      <w:r>
        <w:rPr>
          <w:color w:val="CE050D"/>
        </w:rPr>
        <w:t xml:space="preserve">coliseo </w:t>
      </w:r>
      <w:r>
        <w:rPr>
          <w:color w:val="000000"/>
        </w:rPr>
        <w:t xml:space="preserve">en </w:t>
      </w:r>
      <w:r>
        <w:rPr>
          <w:color w:val="CE050D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838DBD"/>
        </w:rPr>
        <w:t xml:space="preserve">parte </w:t>
      </w:r>
      <w:r>
        <w:rPr>
          <w:color w:val="000000"/>
        </w:rPr>
        <w:t xml:space="preserve">más </w:t>
      </w:r>
      <w:r>
        <w:rPr>
          <w:color w:val="647150"/>
        </w:rPr>
        <w:t xml:space="preserve">alta </w:t>
      </w:r>
      <w:r>
        <w:rPr>
          <w:color w:val="000000"/>
        </w:rPr>
        <w:t xml:space="preserve">del </w:t>
      </w:r>
      <w:r>
        <w:rPr>
          <w:color w:val="CE050D"/>
        </w:rPr>
        <w:t xml:space="preserve">estadio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grada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C2FE3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obras </w:t>
      </w:r>
      <w:r>
        <w:rPr>
          <w:color w:val="000000"/>
        </w:rPr>
        <w:t xml:space="preserve">, </w:t>
      </w:r>
      <w:r>
        <w:rPr>
          <w:color w:val="647150"/>
        </w:rPr>
        <w:t xml:space="preserve">espectaculares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las </w:t>
      </w:r>
      <w:r>
        <w:rPr>
          <w:color w:val="5B9FAB"/>
        </w:rPr>
        <w:t xml:space="preserve">vistas </w:t>
      </w:r>
      <w:r>
        <w:rPr>
          <w:color w:val="000000"/>
        </w:rPr>
        <w:t xml:space="preserve">de </w:t>
      </w:r>
      <w:r>
        <w:rPr>
          <w:color w:val="CC2FE3"/>
        </w:rPr>
        <w:t xml:space="preserve">pájaro </w:t>
      </w:r>
      <w:r>
        <w:rPr>
          <w:color w:val="000000"/>
        </w:rPr>
        <w:t xml:space="preserve">que </w:t>
      </w:r>
      <w:r>
        <w:rPr>
          <w:color w:val="CC2FE3"/>
        </w:rPr>
        <w:t xml:space="preserve">deja </w:t>
      </w:r>
      <w:r>
        <w:rPr>
          <w:color w:val="000000"/>
        </w:rPr>
        <w:t xml:space="preserve">el </w:t>
      </w:r>
      <w:r>
        <w:rPr>
          <w:color w:val="CC2FE3"/>
        </w:rPr>
        <w:t xml:space="preserve">dron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atreven </w:t>
      </w:r>
      <w:r>
        <w:rPr>
          <w:color w:val="000000"/>
        </w:rPr>
        <w:t xml:space="preserve">a </w:t>
      </w:r>
      <w:r>
        <w:rPr>
          <w:color w:val="647150"/>
        </w:rPr>
        <w:t xml:space="preserve">volar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CF0EE8"/>
        </w:rPr>
        <w:t xml:space="preserve">pétalo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647150"/>
        </w:rPr>
        <w:t xml:space="preserve">zona </w:t>
      </w:r>
      <w:r>
        <w:rPr>
          <w:color w:val="000000"/>
        </w:rPr>
        <w:t xml:space="preserve">más </w:t>
      </w:r>
      <w:r>
        <w:rPr>
          <w:color w:val="647150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5B9FAB"/>
        </w:rPr>
        <w:t xml:space="preserve">viendo </w:t>
      </w:r>
      <w:r>
        <w:rPr>
          <w:color w:val="000000"/>
        </w:rPr>
        <w:t xml:space="preserve">las </w:t>
      </w:r>
      <w:r>
        <w:rPr>
          <w:color w:val="CC2FE3"/>
        </w:rPr>
        <w:t xml:space="preserve">imágenes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CC2FE3"/>
        </w:rPr>
        <w:t xml:space="preserve">cámara </w:t>
      </w:r>
      <w:r>
        <w:rPr>
          <w:color w:val="5B9FAB"/>
        </w:rPr>
        <w:t xml:space="preserve">subjetiva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5B9FAB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E050D"/>
        </w:rPr>
        <w:t xml:space="preserve">surgen </w:t>
      </w:r>
      <w:r>
        <w:rPr>
          <w:color w:val="000000"/>
        </w:rPr>
        <w:t xml:space="preserve">los </w:t>
      </w:r>
      <w:r>
        <w:rPr>
          <w:color w:val="5B9FAB"/>
        </w:rPr>
        <w:t xml:space="preserve">problemas </w:t>
      </w:r>
      <w:r>
        <w:rPr>
          <w:color w:val="000000"/>
        </w:rPr>
        <w:t xml:space="preserve">. </w:t>
      </w:r>
      <w:r>
        <w:rPr>
          <w:color w:val="5B9FAB"/>
        </w:rPr>
        <w:t xml:space="preserve">Toca </w:t>
      </w:r>
      <w:r>
        <w:rPr>
          <w:color w:val="CC2FE3"/>
        </w:rPr>
        <w:t xml:space="preserve">huir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5B9FAB"/>
        </w:rPr>
        <w:t xml:space="preserve">rápido </w:t>
      </w:r>
      <w:r>
        <w:rPr>
          <w:color w:val="000000"/>
        </w:rPr>
        <w:t xml:space="preserve">que </w:t>
      </w:r>
      <w:r>
        <w:rPr>
          <w:color w:val="5B9FAB"/>
        </w:rPr>
        <w:t xml:space="preserve">puedan </w:t>
      </w:r>
      <w:r>
        <w:rPr>
          <w:color w:val="000000"/>
        </w:rPr>
        <w:t xml:space="preserve">. </w:t>
      </w:r>
      <w:r>
        <w:rPr>
          <w:color w:val="CC2FE3"/>
        </w:rPr>
        <w:t xml:space="preserve">Incluso </w:t>
      </w:r>
      <w:r>
        <w:rPr>
          <w:color w:val="CC2FE3"/>
        </w:rPr>
        <w:t xml:space="preserve">saltan </w:t>
      </w:r>
      <w:r>
        <w:rPr>
          <w:color w:val="000000"/>
        </w:rPr>
        <w:t xml:space="preserve">la </w:t>
      </w:r>
      <w:r>
        <w:rPr>
          <w:color w:val="CC2FE3"/>
        </w:rPr>
        <w:t xml:space="preserve">valla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B9FAB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transeúntes </w:t>
      </w:r>
      <w:r>
        <w:rPr>
          <w:color w:val="CC2FE3"/>
        </w:rPr>
        <w:t xml:space="preserve">huyendo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policia </w:t>
      </w:r>
      <w:r>
        <w:rPr>
          <w:color w:val="000000"/>
        </w:rPr>
        <w:t xml:space="preserve">. </w:t>
      </w:r>
      <w:r>
        <w:rPr>
          <w:color w:val="5B9FAB"/>
        </w:rPr>
        <w:t xml:space="preserve">Hace </w:t>
      </w:r>
      <w:r>
        <w:rPr>
          <w:color w:val="000000"/>
        </w:rPr>
        <w:t xml:space="preserve">unos </w:t>
      </w:r>
      <w:r>
        <w:rPr>
          <w:color w:val="CC2FE3"/>
        </w:rPr>
        <w:t xml:space="preserve">meses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B9FAB"/>
        </w:rPr>
        <w:t xml:space="preserve">hacemos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47150"/>
        </w:rPr>
        <w:t xml:space="preserve">afición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fotografía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5B9FAB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B9FAB"/>
        </w:rPr>
        <w:t xml:space="preserve">gusta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B9FAB"/>
        </w:rPr>
        <w:t xml:space="preserve">sitios </w:t>
      </w:r>
      <w:r>
        <w:rPr>
          <w:color w:val="000000"/>
        </w:rPr>
        <w:t xml:space="preserve">y </w:t>
      </w:r>
      <w:r>
        <w:rPr>
          <w:color w:val="838DBD"/>
        </w:rPr>
        <w:t xml:space="preserve">documentarlos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colado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5B9FAB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B9FAB"/>
        </w:rPr>
        <w:t xml:space="preserve">topado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5B9FAB"/>
        </w:rPr>
        <w:t xml:space="preserve">problemas </w:t>
      </w:r>
      <w:r>
        <w:rPr>
          <w:color w:val="000000"/>
        </w:rPr>
        <w:t xml:space="preserve">. </w:t>
      </w:r>
      <w:r>
        <w:rPr>
          <w:color w:val="CE050D"/>
        </w:rPr>
        <w:t xml:space="preserve">Dialoga </w:t>
      </w:r>
      <w:r>
        <w:rPr>
          <w:color w:val="000000"/>
        </w:rPr>
        <w:t xml:space="preserve">son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das </w:t>
      </w:r>
      <w:r>
        <w:rPr>
          <w:color w:val="000000"/>
        </w:rPr>
        <w:t xml:space="preserve">a </w:t>
      </w:r>
      <w:r>
        <w:rPr>
          <w:color w:val="5B9FAB"/>
        </w:rPr>
        <w:t xml:space="preserve">entender </w:t>
      </w:r>
      <w:r>
        <w:rPr>
          <w:color w:val="000000"/>
        </w:rPr>
        <w:t xml:space="preserve">que </w:t>
      </w:r>
      <w:r>
        <w:rPr>
          <w:color w:val="CC2FE3"/>
        </w:rPr>
        <w:t xml:space="preserve">solo </w:t>
      </w:r>
      <w:r>
        <w:rPr>
          <w:color w:val="000000"/>
        </w:rPr>
        <w:t xml:space="preserve">estás </w:t>
      </w:r>
      <w:r>
        <w:rPr>
          <w:color w:val="5B9FAB"/>
        </w:rPr>
        <w:t xml:space="preserve">haciendo </w:t>
      </w:r>
      <w:r>
        <w:rPr>
          <w:color w:val="CC2FE3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B9FAB"/>
        </w:rPr>
        <w:t xml:space="preserve">principio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CC2FE3"/>
        </w:rPr>
        <w:t xml:space="preserve">ningún </w:t>
      </w:r>
      <w:r>
        <w:rPr>
          <w:color w:val="5B9FAB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5B9FAB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CE050D"/>
        </w:rPr>
        <w:t xml:space="preserve">lugares </w:t>
      </w:r>
      <w:r>
        <w:rPr>
          <w:color w:val="000000"/>
        </w:rPr>
        <w:t xml:space="preserve">no </w:t>
      </w:r>
      <w:r>
        <w:rPr>
          <w:color w:val="5B9FAB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C2FE3"/>
        </w:rPr>
        <w:t xml:space="preserve">cometemos </w:t>
      </w:r>
      <w:r>
        <w:rPr>
          <w:color w:val="CE050D"/>
        </w:rPr>
        <w:t xml:space="preserve">actos </w:t>
      </w:r>
      <w:r>
        <w:rPr>
          <w:color w:val="838DBD"/>
        </w:rPr>
        <w:t xml:space="preserve">delictivos </w:t>
      </w:r>
      <w:r>
        <w:rPr>
          <w:color w:val="000000"/>
        </w:rPr>
        <w:t xml:space="preserve">de </w:t>
      </w:r>
      <w:r>
        <w:rPr>
          <w:color w:val="CC2FE3"/>
        </w:rPr>
        <w:t xml:space="preserve">romper </w:t>
      </w:r>
      <w:r>
        <w:rPr>
          <w:color w:val="000000"/>
        </w:rPr>
        <w:t xml:space="preserve">, </w:t>
      </w:r>
      <w:r>
        <w:rPr>
          <w:color w:val="CC2FE3"/>
        </w:rPr>
        <w:t xml:space="preserve">robar </w:t>
      </w:r>
      <w:r>
        <w:rPr>
          <w:color w:val="000000"/>
        </w:rPr>
        <w:t xml:space="preserve">ni </w:t>
      </w:r>
      <w:r>
        <w:rPr>
          <w:color w:val="CC2FE3"/>
        </w:rPr>
        <w:t xml:space="preserve">destrozar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838DBD"/>
        </w:rPr>
        <w:t xml:space="preserve">transparencia </w:t>
      </w:r>
      <w:r>
        <w:rPr>
          <w:color w:val="000000"/>
        </w:rPr>
        <w:t xml:space="preserve">que </w:t>
      </w:r>
      <w:r>
        <w:rPr>
          <w:color w:val="CE050D"/>
        </w:rPr>
        <w:t xml:space="preserve">transmite </w:t>
      </w:r>
      <w:r>
        <w:rPr>
          <w:color w:val="000000"/>
        </w:rPr>
        <w:t xml:space="preserve">mi </w:t>
      </w:r>
      <w:r>
        <w:rPr>
          <w:color w:val="5B9FAB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B9FAB"/>
        </w:rPr>
        <w:t xml:space="preserve">cara </w:t>
      </w:r>
      <w:r>
        <w:rPr>
          <w:color w:val="000000"/>
        </w:rPr>
        <w:t xml:space="preserve">al </w:t>
      </w:r>
      <w:r>
        <w:rPr>
          <w:color w:val="CE050D"/>
        </w:rPr>
        <w:t xml:space="preserve">descubierto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CE050D"/>
        </w:rPr>
        <w:t xml:space="preserve">infinidad </w:t>
      </w:r>
      <w:r>
        <w:rPr>
          <w:color w:val="000000"/>
        </w:rPr>
        <w:t xml:space="preserve">de </w:t>
      </w:r>
      <w:r>
        <w:rPr>
          <w:color w:val="CE050D"/>
        </w:rPr>
        <w:t xml:space="preserve">lugares </w:t>
      </w:r>
      <w:r>
        <w:rPr>
          <w:color w:val="000000"/>
        </w:rPr>
        <w:t xml:space="preserve">. </w:t>
      </w:r>
      <w:r>
        <w:rPr>
          <w:color w:val="CB639E"/>
        </w:rPr>
        <w:t xml:space="preserve">Cortaste </w:t>
      </w:r>
      <w:r>
        <w:rPr>
          <w:color w:val="000000"/>
        </w:rPr>
        <w:t xml:space="preserve">estoy </w:t>
      </w:r>
      <w:r>
        <w:rPr>
          <w:color w:val="CC2FE3"/>
        </w:rPr>
        <w:t xml:space="preserve">dejas </w:t>
      </w:r>
      <w:r>
        <w:rPr>
          <w:color w:val="000000"/>
        </w:rPr>
        <w:t xml:space="preserve">sin </w:t>
      </w:r>
      <w:r>
        <w:rPr>
          <w:color w:val="CE050D"/>
        </w:rPr>
        <w:t xml:space="preserve">Internet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CE050D"/>
        </w:rPr>
        <w:t xml:space="preserve">Londres </w:t>
      </w:r>
      <w:r>
        <w:rPr>
          <w:color w:val="000000"/>
        </w:rPr>
        <w:t xml:space="preserve">. </w:t>
      </w:r>
      <w:r>
        <w:rPr>
          <w:color w:val="5B9FAB"/>
        </w:rPr>
        <w:t xml:space="preserve">Seguro </w:t>
      </w:r>
      <w:r>
        <w:rPr>
          <w:color w:val="000000"/>
        </w:rPr>
        <w:t xml:space="preserve">que </w:t>
      </w:r>
      <w:r>
        <w:rPr>
          <w:color w:val="5B9FAB"/>
        </w:rPr>
        <w:t xml:space="preserve">pronto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más </w:t>
      </w:r>
      <w:r>
        <w:rPr>
          <w:color w:val="CC2FE3"/>
        </w:rPr>
        <w:t xml:space="preserve">imágenes </w:t>
      </w:r>
      <w:r>
        <w:rPr>
          <w:color w:val="000000"/>
        </w:rPr>
        <w:t xml:space="preserve">por </w:t>
      </w:r>
      <w:r>
        <w:rPr>
          <w:color w:val="CE050D"/>
        </w:rPr>
        <w:t xml:space="preserve">Nadal </w:t>
      </w:r>
      <w:r>
        <w:rPr>
          <w:color w:val="000000"/>
        </w:rPr>
        <w:t xml:space="preserve">y </w:t>
      </w:r>
      <w:r>
        <w:rPr>
          <w:color w:val="838DBD"/>
        </w:rPr>
        <w:t xml:space="preserve">Federer </w:t>
      </w:r>
      <w:r>
        <w:rPr>
          <w:color w:val="000000"/>
        </w:rPr>
        <w:t xml:space="preserve">no </w:t>
      </w:r>
      <w:r>
        <w:rPr>
          <w:color w:val="5B9FAB"/>
        </w:rPr>
        <w:t xml:space="preserve">paran </w:t>
      </w:r>
      <w:r>
        <w:rPr>
          <w:color w:val="000000"/>
        </w:rPr>
        <w:t xml:space="preserve">de </w:t>
      </w:r>
      <w:r>
        <w:rPr>
          <w:color w:val="CC2FE3"/>
        </w:rPr>
        <w:t xml:space="preserve">reirse </w:t>
      </w:r>
      <w:r>
        <w:rPr>
          <w:color w:val="CC2FE3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pierdan </w:t>
      </w:r>
      <w:r>
        <w:rPr>
          <w:color w:val="5B9FAB"/>
        </w:rPr>
        <w:t xml:space="preserve">cómo </w:t>
      </w:r>
      <w:r>
        <w:rPr>
          <w:color w:val="5B9FAB"/>
        </w:rPr>
        <w:t xml:space="preserve">Rafa </w:t>
      </w:r>
      <w:r>
        <w:rPr>
          <w:color w:val="5B9FAB"/>
        </w:rPr>
        <w:t xml:space="preserve">cogió </w:t>
      </w:r>
      <w:r>
        <w:rPr>
          <w:color w:val="000000"/>
        </w:rPr>
        <w:t xml:space="preserve">el </w:t>
      </w:r>
      <w:r>
        <w:rPr>
          <w:color w:val="CC2FE3"/>
        </w:rPr>
        <w:t xml:space="preserve">micro </w:t>
      </w:r>
      <w:r>
        <w:rPr>
          <w:color w:val="000000"/>
        </w:rPr>
        <w:t xml:space="preserve">y </w:t>
      </w:r>
      <w:r>
        <w:rPr>
          <w:color w:val="CE050D"/>
        </w:rPr>
        <w:t xml:space="preserve">presentó </w:t>
      </w:r>
      <w:r>
        <w:rPr>
          <w:color w:val="000000"/>
        </w:rPr>
        <w:t xml:space="preserve">al </w:t>
      </w:r>
      <w:r>
        <w:rPr>
          <w:color w:val="5B9FAB"/>
        </w:rPr>
        <w:t xml:space="preserve">suizo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