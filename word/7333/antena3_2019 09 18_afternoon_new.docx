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38DBD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5B9FAB"/>
        </w:rPr>
        <w:t xml:space="preserve">Suerte </w:t>
      </w:r>
      <w:r>
        <w:rPr>
          <w:color w:val="000000"/>
        </w:rPr>
        <w:t xml:space="preserve">, </w:t>
      </w:r>
      <w:r>
        <w:rPr>
          <w:color w:val="CC2FE3"/>
        </w:rPr>
        <w:t xml:space="preserve">chicos </w:t>
      </w:r>
      <w:r>
        <w:rPr>
          <w:color w:val="000000"/>
        </w:rPr>
        <w:t xml:space="preserve">. </w:t>
      </w:r>
      <w:r>
        <w:rPr>
          <w:color w:val="5B9FAB"/>
        </w:rPr>
        <w:t xml:space="preserve">Venga </w:t>
      </w:r>
      <w:r>
        <w:rPr>
          <w:color w:val="000000"/>
        </w:rPr>
        <w:t xml:space="preserve">. </w:t>
      </w:r>
      <w:r>
        <w:rPr>
          <w:color w:val="5B9FAB"/>
        </w:rPr>
        <w:t xml:space="preserve">-Vamos </w:t>
      </w:r>
      <w:r>
        <w:rPr>
          <w:color w:val="5B9FAB"/>
        </w:rPr>
        <w:t xml:space="preserve">rápido </w:t>
      </w:r>
      <w:r>
        <w:rPr>
          <w:color w:val="000000"/>
        </w:rPr>
        <w:t xml:space="preserve">, </w:t>
      </w:r>
      <w:r>
        <w:rPr>
          <w:color w:val="CC2FE3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B9FAB"/>
        </w:rPr>
        <w:t xml:space="preserve">tiempo </w:t>
      </w:r>
      <w:r>
        <w:rPr>
          <w:color w:val="5B9FAB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647150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CC2FE3"/>
        </w:rPr>
        <w:t xml:space="preserve">gran </w:t>
      </w:r>
      <w:r>
        <w:rPr>
          <w:color w:val="CC2FE3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CC2FE3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CE050D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CC2FE3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838DBD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838DBD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B9FAB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838DBD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B9FA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película </w:t>
      </w:r>
      <w:r>
        <w:rPr>
          <w:color w:val="000000"/>
        </w:rPr>
        <w:t xml:space="preserve">se </w:t>
      </w:r>
      <w:r>
        <w:rPr>
          <w:color w:val="CC2FE3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B9FA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CC2FE3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soldados </w:t>
      </w:r>
      <w:r>
        <w:rPr>
          <w:color w:val="000000"/>
        </w:rPr>
        <w:t xml:space="preserve">de </w:t>
      </w:r>
      <w:r>
        <w:rPr>
          <w:color w:val="647150"/>
        </w:rPr>
        <w:t xml:space="preserve">caballería </w:t>
      </w:r>
      <w:r>
        <w:rPr>
          <w:color w:val="CC2FE3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CE050D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reino </w:t>
      </w:r>
      <w:r>
        <w:rPr>
          <w:color w:val="CE050D"/>
        </w:rPr>
        <w:t xml:space="preserve">europeo </w:t>
      </w:r>
      <w:r>
        <w:rPr>
          <w:color w:val="000000"/>
        </w:rPr>
        <w:t xml:space="preserve">de </w:t>
      </w:r>
      <w:r>
        <w:rPr>
          <w:color w:val="838DBD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competición </w:t>
      </w:r>
      <w:r>
        <w:rPr>
          <w:color w:val="5F4763"/>
        </w:rPr>
        <w:t xml:space="preserve">oficial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del </w:t>
      </w:r>
      <w:r>
        <w:rPr>
          <w:color w:val="CE050D"/>
        </w:rPr>
        <w:t xml:space="preserve">videojuego </w:t>
      </w:r>
      <w:r>
        <w:rPr>
          <w:color w:val="838DBD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Virtual-LaLiga </w:t>
      </w:r>
      <w:r>
        <w:rPr>
          <w:color w:val="000000"/>
        </w:rPr>
        <w:t xml:space="preserve">eSports </w:t>
      </w:r>
      <w:r>
        <w:rPr>
          <w:color w:val="CC2FE3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5F4763"/>
        </w:rPr>
        <w:t xml:space="preserve">ganado </w:t>
      </w:r>
      <w:r>
        <w:rPr>
          <w:color w:val="000000"/>
        </w:rPr>
        <w:t xml:space="preserve">en </w:t>
      </w:r>
      <w:r>
        <w:rPr>
          <w:color w:val="5F4763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000000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5B9FAB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Peineta </w:t>
      </w:r>
      <w:r>
        <w:rPr>
          <w:color w:val="000000"/>
        </w:rPr>
        <w:t xml:space="preserve">, </w:t>
      </w:r>
      <w:r>
        <w:rPr>
          <w:color w:val="CE050D"/>
        </w:rPr>
        <w:t xml:space="preserve">construido </w:t>
      </w:r>
      <w:r>
        <w:rPr>
          <w:color w:val="000000"/>
        </w:rPr>
        <w:t xml:space="preserve">por </w:t>
      </w:r>
      <w:r>
        <w:rPr>
          <w:color w:val="647150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E050D"/>
        </w:rPr>
        <w:t xml:space="preserve">Valencia </w:t>
      </w:r>
      <w:r>
        <w:rPr>
          <w:color w:val="000000"/>
        </w:rPr>
        <w:t xml:space="preserve">. </w:t>
      </w:r>
      <w:r>
        <w:rPr>
          <w:color w:val="CE050D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E050D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050D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000000"/>
        </w:rPr>
        <w:t xml:space="preserve">2028 </w:t>
      </w:r>
      <w:r>
        <w:rPr>
          <w:color w:val="000000"/>
        </w:rPr>
        <w:t xml:space="preserve">se </w:t>
      </w:r>
      <w:r>
        <w:rPr>
          <w:color w:val="5F4763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E050D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838DBD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CC2FE3"/>
        </w:rPr>
        <w:t xml:space="preserve">vuelven </w:t>
      </w:r>
      <w:r>
        <w:rPr>
          <w:color w:val="000000"/>
        </w:rPr>
        <w:t xml:space="preserve">el </w:t>
      </w:r>
      <w:r>
        <w:rPr>
          <w:color w:val="5F4763"/>
        </w:rPr>
        <w:t xml:space="preserve">siguiente </w:t>
      </w:r>
      <w:r>
        <w:rPr>
          <w:color w:val="5F4763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CC2FE3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F4763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38DBD"/>
        </w:rPr>
        <w:t xml:space="preserve">asumido </w:t>
      </w:r>
      <w:r>
        <w:rPr>
          <w:color w:val="000000"/>
        </w:rPr>
        <w:t xml:space="preserve">su </w:t>
      </w:r>
      <w:r>
        <w:rPr>
          <w:color w:val="838DBD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5F4763"/>
        </w:rPr>
        <w:t xml:space="preserve">Señorías </w:t>
      </w:r>
      <w:r>
        <w:rPr>
          <w:color w:val="000000"/>
        </w:rPr>
        <w:t xml:space="preserve">, </w:t>
      </w:r>
      <w:r>
        <w:rPr>
          <w:color w:val="5B9FAB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38DBD"/>
        </w:rPr>
        <w:t xml:space="preserve">hecho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5F4763"/>
        </w:rPr>
        <w:t xml:space="preserve">bloquear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CE050D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CC2FE3"/>
        </w:rPr>
        <w:t xml:space="preserve">culpas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CC2FE3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838DBD"/>
        </w:rPr>
        <w:t xml:space="preserve">aplicar </w:t>
      </w:r>
      <w:r>
        <w:rPr>
          <w:color w:val="000000"/>
        </w:rPr>
        <w:t xml:space="preserve">el </w:t>
      </w:r>
      <w:r>
        <w:rPr>
          <w:color w:val="838DBD"/>
        </w:rPr>
        <w:t xml:space="preserve">artículo </w:t>
      </w:r>
      <w:r>
        <w:rPr>
          <w:color w:val="000000"/>
        </w:rPr>
        <w:t xml:space="preserve">155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838DBD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CC2FE3"/>
        </w:rPr>
        <w:t xml:space="preserve">Casado </w:t>
      </w:r>
      <w:r>
        <w:rPr>
          <w:color w:val="000000"/>
        </w:rPr>
        <w:t xml:space="preserve">le </w:t>
      </w:r>
      <w:r>
        <w:rPr>
          <w:color w:val="838DBD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las </w:t>
      </w:r>
      <w:r>
        <w:rPr>
          <w:color w:val="5F4763"/>
        </w:rPr>
        <w:t xml:space="preserve">carga </w:t>
      </w:r>
      <w:r>
        <w:rPr>
          <w:color w:val="000000"/>
        </w:rPr>
        <w:t xml:space="preserve">el </w:t>
      </w:r>
      <w:r>
        <w:rPr>
          <w:color w:val="5B9FAB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academia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del </w:t>
      </w:r>
      <w:r>
        <w:rPr>
          <w:color w:val="64715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38DBD"/>
        </w:rPr>
        <w:t xml:space="preserve">alumna </w:t>
      </w:r>
      <w:r>
        <w:rPr>
          <w:color w:val="000000"/>
        </w:rPr>
        <w:t xml:space="preserve">al </w:t>
      </w:r>
      <w:r>
        <w:rPr>
          <w:color w:val="5B9FAB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CE050D"/>
        </w:rPr>
        <w:t xml:space="preserve">estrellarse </w:t>
      </w:r>
      <w:r>
        <w:rPr>
          <w:color w:val="000000"/>
        </w:rPr>
        <w:t xml:space="preserve">su </w:t>
      </w:r>
      <w:r>
        <w:rPr>
          <w:color w:val="647150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CC2FE3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47150"/>
        </w:rPr>
        <w:t xml:space="preserve">carretera </w:t>
      </w:r>
      <w:r>
        <w:rPr>
          <w:color w:val="CE050D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CE050D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838DBD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carrera </w:t>
      </w:r>
      <w:r>
        <w:rPr>
          <w:color w:val="838DBD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5B9FAB"/>
        </w:rPr>
        <w:t xml:space="preserve">obvio </w:t>
      </w:r>
      <w:r>
        <w:rPr>
          <w:color w:val="000000"/>
        </w:rPr>
        <w:t xml:space="preserve">, </w:t>
      </w:r>
      <w:r>
        <w:rPr>
          <w:color w:val="CC2FE3"/>
        </w:rPr>
        <w:t xml:space="preserve">peligrosa </w:t>
      </w:r>
      <w:r>
        <w:rPr>
          <w:color w:val="000000"/>
        </w:rPr>
        <w:t xml:space="preserve">. </w:t>
      </w:r>
      <w:r>
        <w:rPr>
          <w:color w:val="CC2FE3"/>
        </w:rPr>
        <w:t xml:space="preserve">Varios </w:t>
      </w:r>
      <w:r>
        <w:rPr>
          <w:color w:val="CC2FE3"/>
        </w:rPr>
        <w:t xml:space="preserve">testigos </w:t>
      </w:r>
      <w:r>
        <w:rPr>
          <w:color w:val="CC2FE3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coches </w:t>
      </w:r>
      <w:r>
        <w:rPr>
          <w:color w:val="000000"/>
        </w:rPr>
        <w:t xml:space="preserve">de </w:t>
      </w:r>
      <w:r>
        <w:rPr>
          <w:color w:val="647150"/>
        </w:rPr>
        <w:t xml:space="preserve">alta </w:t>
      </w:r>
      <w:r>
        <w:rPr>
          <w:color w:val="CC2FE3"/>
        </w:rPr>
        <w:t xml:space="preserve">gama </w:t>
      </w:r>
      <w:r>
        <w:rPr>
          <w:color w:val="000000"/>
        </w:rPr>
        <w:t xml:space="preserve">se </w:t>
      </w:r>
      <w:r>
        <w:rPr>
          <w:color w:val="CC2FE3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C2FE3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CC2FE3"/>
        </w:rPr>
        <w:t xml:space="preserve">herido </w:t>
      </w:r>
      <w:r>
        <w:rPr>
          <w:color w:val="647150"/>
        </w:rPr>
        <w:t xml:space="preserve">leve </w:t>
      </w:r>
      <w:r>
        <w:rPr>
          <w:color w:val="000000"/>
        </w:rPr>
        <w:t xml:space="preserve">. </w:t>
      </w:r>
      <w:r>
        <w:rPr>
          <w:color w:val="CC2FE3"/>
        </w:rPr>
        <w:t xml:space="preserve">Lejos </w:t>
      </w:r>
      <w:r>
        <w:rPr>
          <w:color w:val="000000"/>
        </w:rPr>
        <w:t xml:space="preserve">de </w:t>
      </w:r>
      <w:r>
        <w:rPr>
          <w:color w:val="CE050D"/>
        </w:rPr>
        <w:t xml:space="preserve">prohibir </w:t>
      </w:r>
      <w:r>
        <w:rPr>
          <w:color w:val="000000"/>
        </w:rPr>
        <w:t xml:space="preserve">la </w:t>
      </w:r>
      <w:r>
        <w:rPr>
          <w:color w:val="CE050D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CC2FE3"/>
        </w:rPr>
        <w:t xml:space="preserve">centros </w:t>
      </w:r>
      <w:r>
        <w:rPr>
          <w:color w:val="838DBD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CC2FE3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838DBD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CE050D"/>
        </w:rPr>
        <w:t xml:space="preserve">desarrollando </w:t>
      </w:r>
      <w:r>
        <w:rPr>
          <w:color w:val="CE050D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F4763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838DBD"/>
        </w:rPr>
        <w:t xml:space="preserve">trabajo </w:t>
      </w:r>
      <w:r>
        <w:rPr>
          <w:color w:val="000000"/>
        </w:rPr>
        <w:t xml:space="preserve">en </w:t>
      </w:r>
      <w:r>
        <w:rPr>
          <w:color w:val="838DBD"/>
        </w:rPr>
        <w:t xml:space="preserve">equipo </w:t>
      </w:r>
      <w:r>
        <w:rPr>
          <w:color w:val="000000"/>
        </w:rPr>
        <w:t xml:space="preserve">. </w:t>
      </w:r>
      <w:r>
        <w:rPr>
          <w:color w:val="CC2FE3"/>
        </w:rPr>
        <w:t xml:space="preserve">Enseguida </w:t>
      </w:r>
      <w:r>
        <w:rPr>
          <w:color w:val="CC2FE3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38DB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Antena </w:t>
      </w:r>
      <w:r>
        <w:rPr>
          <w:color w:val="000000"/>
        </w:rPr>
        <w:t xml:space="preserve">3 </w:t>
      </w:r>
      <w:r>
        <w:rPr>
          <w:color w:val="5F476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CC2FE3"/>
        </w:rPr>
        <w:t xml:space="preserve">imágenes </w:t>
      </w:r>
      <w:r>
        <w:rPr>
          <w:color w:val="CC2FE3"/>
        </w:rPr>
        <w:t xml:space="preserve">grabadas </w:t>
      </w:r>
      <w:r>
        <w:rPr>
          <w:color w:val="000000"/>
        </w:rPr>
        <w:t xml:space="preserve">desde </w:t>
      </w:r>
      <w:r>
        <w:rPr>
          <w:color w:val="647150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CE050D"/>
        </w:rPr>
        <w:t xml:space="preserve">objetivos </w:t>
      </w:r>
      <w:r>
        <w:rPr>
          <w:color w:val="000000"/>
        </w:rPr>
        <w:t xml:space="preserve">no </w:t>
      </w:r>
      <w:r>
        <w:rPr>
          <w:color w:val="CC2FE3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838DBD"/>
        </w:rPr>
        <w:t xml:space="preserve">confirma </w:t>
      </w:r>
      <w:r>
        <w:rPr>
          <w:color w:val="000000"/>
        </w:rPr>
        <w:t xml:space="preserve">por </w:t>
      </w:r>
      <w:r>
        <w:rPr>
          <w:color w:val="838DB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vídeos </w:t>
      </w:r>
      <w:r>
        <w:rPr>
          <w:color w:val="000000"/>
        </w:rPr>
        <w:t xml:space="preserve">son </w:t>
      </w:r>
      <w:r>
        <w:rPr>
          <w:color w:val="CE050D"/>
        </w:rPr>
        <w:t xml:space="preserve">reales </w:t>
      </w:r>
      <w:r>
        <w:rPr>
          <w:color w:val="000000"/>
        </w:rPr>
        <w:t xml:space="preserve">y </w:t>
      </w:r>
      <w:r>
        <w:rPr>
          <w:color w:val="CE050D"/>
        </w:rPr>
        <w:t xml:space="preserve">muestran </w:t>
      </w:r>
      <w:r>
        <w:rPr>
          <w:color w:val="000000"/>
        </w:rPr>
        <w:t xml:space="preserve">`` </w:t>
      </w:r>
      <w:r>
        <w:rPr>
          <w:color w:val="CE050D"/>
        </w:rPr>
        <w:t xml:space="preserve">fenómenos </w:t>
      </w:r>
      <w:r>
        <w:rPr>
          <w:color w:val="647150"/>
        </w:rPr>
        <w:t xml:space="preserve">aéreos </w:t>
      </w:r>
      <w:r>
        <w:rPr>
          <w:color w:val="CC2FE3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ha </w:t>
      </w:r>
      <w:r>
        <w:rPr>
          <w:color w:val="5F4763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podríamos </w:t>
      </w:r>
      <w:r>
        <w:rPr>
          <w:color w:val="CC2FE3"/>
        </w:rPr>
        <w:t xml:space="preserve">llamar </w:t>
      </w:r>
      <w:r>
        <w:rPr>
          <w:color w:val="000000"/>
        </w:rPr>
        <w:t xml:space="preserve">una </w:t>
      </w:r>
      <w:r>
        <w:rPr>
          <w:color w:val="5F4763"/>
        </w:rPr>
        <w:t xml:space="preserve">sesión </w:t>
      </w:r>
      <w:r>
        <w:rPr>
          <w:color w:val="CE050D"/>
        </w:rPr>
        <w:t xml:space="preserve">póstuma </w:t>
      </w:r>
      <w:r>
        <w:rPr>
          <w:color w:val="000000"/>
        </w:rPr>
        <w:t xml:space="preserve">. </w:t>
      </w:r>
      <w:r>
        <w:rPr>
          <w:color w:val="838DBD"/>
        </w:rPr>
        <w:t xml:space="preserve">Decimos </w:t>
      </w:r>
      <w:r>
        <w:rPr>
          <w:color w:val="CE050D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F4763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838DBD"/>
        </w:rPr>
        <w:t xml:space="preserve">terminada </w:t>
      </w:r>
      <w:r>
        <w:rPr>
          <w:color w:val="000000"/>
        </w:rPr>
        <w:t xml:space="preserve">de </w:t>
      </w:r>
      <w:r>
        <w:rPr>
          <w:color w:val="5F4763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5F4763"/>
        </w:rPr>
        <w:t xml:space="preserve">medianoche </w:t>
      </w:r>
      <w:r>
        <w:rPr>
          <w:color w:val="000000"/>
        </w:rPr>
        <w:t xml:space="preserve">del </w:t>
      </w:r>
      <w:r>
        <w:rPr>
          <w:color w:val="838DBD"/>
        </w:rPr>
        <w:t xml:space="preserve">próximo </w:t>
      </w:r>
      <w:r>
        <w:rPr>
          <w:color w:val="64715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38DBD"/>
        </w:rPr>
        <w:t xml:space="preserve">certifique </w:t>
      </w:r>
      <w:r>
        <w:rPr>
          <w:color w:val="5F4763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5F4763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F4763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5B9FAB"/>
        </w:rPr>
        <w:t xml:space="preserve">Buena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y </w:t>
      </w:r>
      <w:r>
        <w:rPr>
          <w:color w:val="5F4763"/>
        </w:rPr>
        <w:t xml:space="preserve">senadores </w:t>
      </w:r>
      <w:r>
        <w:rPr>
          <w:color w:val="000000"/>
        </w:rPr>
        <w:t xml:space="preserve">eran </w:t>
      </w:r>
      <w:r>
        <w:rPr>
          <w:color w:val="5F4763"/>
        </w:rPr>
        <w:t xml:space="preserve">nuevos </w:t>
      </w:r>
      <w:r>
        <w:rPr>
          <w:color w:val="5F4763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es </w:t>
      </w:r>
      <w:r>
        <w:rPr>
          <w:color w:val="838DBD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apenas </w:t>
      </w:r>
      <w:r>
        <w:rPr>
          <w:color w:val="000000"/>
        </w:rPr>
        <w:t xml:space="preserve">han </w:t>
      </w:r>
      <w:r>
        <w:rPr>
          <w:color w:val="838DBD"/>
        </w:rPr>
        <w:t xml:space="preserve">ocupado </w:t>
      </w:r>
      <w:r>
        <w:rPr>
          <w:color w:val="000000"/>
        </w:rPr>
        <w:t xml:space="preserve">el </w:t>
      </w:r>
      <w:r>
        <w:rPr>
          <w:color w:val="5F4763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CC2FE3"/>
        </w:rPr>
        <w:t xml:space="preserve">cinco </w:t>
      </w:r>
      <w:r>
        <w:rPr>
          <w:color w:val="CC2FE3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C2FE3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CC2FE3"/>
        </w:rPr>
        <w:t xml:space="preserve">caras </w:t>
      </w:r>
      <w:r>
        <w:rPr>
          <w:color w:val="000000"/>
        </w:rPr>
        <w:t xml:space="preserve">de </w:t>
      </w:r>
      <w:r>
        <w:rPr>
          <w:color w:val="CE050D"/>
        </w:rPr>
        <w:t xml:space="preserve">entusiasmo </w:t>
      </w:r>
      <w:r>
        <w:rPr>
          <w:color w:val="000000"/>
        </w:rPr>
        <w:t xml:space="preserve">, </w:t>
      </w:r>
      <w:r>
        <w:rPr>
          <w:color w:val="838DBD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Carrera </w:t>
      </w:r>
      <w:r>
        <w:rPr>
          <w:color w:val="000000"/>
        </w:rPr>
        <w:t xml:space="preserve">de </w:t>
      </w:r>
      <w:r>
        <w:rPr>
          <w:color w:val="838DBD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838DBD"/>
        </w:rPr>
        <w:t xml:space="preserve">ningún </w:t>
      </w:r>
      <w:r>
        <w:rPr>
          <w:color w:val="838DBD"/>
        </w:rPr>
        <w:t xml:space="preserve">partido </w:t>
      </w:r>
      <w:r>
        <w:rPr>
          <w:color w:val="CC2FE3"/>
        </w:rPr>
        <w:t xml:space="preserve">puede </w:t>
      </w:r>
      <w:r>
        <w:rPr>
          <w:color w:val="838DBD"/>
        </w:rPr>
        <w:t xml:space="preserve">tener </w:t>
      </w:r>
      <w:r>
        <w:rPr>
          <w:color w:val="000000"/>
        </w:rPr>
        <w:t xml:space="preserve">la </w:t>
      </w:r>
      <w:r>
        <w:rPr>
          <w:color w:val="838DBD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CE050D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CC2FE3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. </w:t>
      </w:r>
      <w:r>
        <w:rPr>
          <w:color w:val="CC2FE3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838DBD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B9FAB"/>
        </w:rPr>
        <w:t xml:space="preserve">rápido </w:t>
      </w:r>
      <w:r>
        <w:rPr>
          <w:color w:val="000000"/>
        </w:rPr>
        <w:t xml:space="preserve">ha </w:t>
      </w:r>
      <w:r>
        <w:rPr>
          <w:color w:val="5B9FAB"/>
        </w:rPr>
        <w:t xml:space="preserve">empezado </w:t>
      </w:r>
      <w:r>
        <w:rPr>
          <w:color w:val="000000"/>
        </w:rPr>
        <w:t xml:space="preserve">la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, </w:t>
      </w:r>
      <w:r>
        <w:rPr>
          <w:color w:val="CC2FE3"/>
        </w:rPr>
        <w:t xml:space="preserve">intentando </w:t>
      </w:r>
      <w:r>
        <w:rPr>
          <w:color w:val="CE050D"/>
        </w:rPr>
        <w:t xml:space="preserve">seducir </w:t>
      </w:r>
      <w:r>
        <w:rPr>
          <w:color w:val="000000"/>
        </w:rPr>
        <w:t xml:space="preserve">al </w:t>
      </w:r>
      <w:r>
        <w:rPr>
          <w:color w:val="5F4763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F4763"/>
        </w:rPr>
        <w:t xml:space="preserve">derecha </w:t>
      </w:r>
      <w:r>
        <w:rPr>
          <w:color w:val="000000"/>
        </w:rPr>
        <w:t xml:space="preserve">: </w:t>
      </w:r>
      <w:r>
        <w:rPr>
          <w:color w:val="CC2FE3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838DBD"/>
        </w:rPr>
        <w:t xml:space="preserve">aplicar </w:t>
      </w:r>
      <w:r>
        <w:rPr>
          <w:color w:val="000000"/>
        </w:rPr>
        <w:t xml:space="preserve">el </w:t>
      </w:r>
      <w:r>
        <w:rPr>
          <w:color w:val="838DBD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B9FAB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5F4763"/>
        </w:rPr>
        <w:t xml:space="preserve">vetas </w:t>
      </w:r>
      <w:r>
        <w:rPr>
          <w:color w:val="000000"/>
        </w:rPr>
        <w:t xml:space="preserve">de </w:t>
      </w:r>
      <w:r>
        <w:rPr>
          <w:color w:val="838DBD"/>
        </w:rPr>
        <w:t xml:space="preserve">Cataluña </w:t>
      </w:r>
      <w:r>
        <w:rPr>
          <w:color w:val="838DBD"/>
        </w:rPr>
        <w:t xml:space="preserve">hace </w:t>
      </w:r>
      <w:r>
        <w:rPr>
          <w:color w:val="838DBD"/>
        </w:rPr>
        <w:t xml:space="preserve">cualquier </w:t>
      </w:r>
      <w:r>
        <w:rPr>
          <w:color w:val="CC2FE3"/>
        </w:rPr>
        <w:t xml:space="preserve">intento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violentar </w:t>
      </w:r>
      <w:r>
        <w:rPr>
          <w:color w:val="000000"/>
        </w:rPr>
        <w:t xml:space="preserve">de </w:t>
      </w:r>
      <w:r>
        <w:rPr>
          <w:color w:val="5F4763"/>
        </w:rPr>
        <w:t xml:space="preserve">nuevo </w:t>
      </w:r>
      <w:r>
        <w:rPr>
          <w:color w:val="000000"/>
        </w:rPr>
        <w:t xml:space="preserve">la </w:t>
      </w:r>
      <w:r>
        <w:rPr>
          <w:color w:val="CC2FE3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Estatuto </w:t>
      </w:r>
      <w:r>
        <w:rPr>
          <w:color w:val="000000"/>
        </w:rPr>
        <w:t xml:space="preserve">de </w:t>
      </w:r>
      <w:r>
        <w:rPr>
          <w:color w:val="5F4763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socialista </w:t>
      </w:r>
      <w:r>
        <w:rPr>
          <w:color w:val="838DBD"/>
        </w:rPr>
        <w:t xml:space="preserve">aplicará </w:t>
      </w:r>
      <w:r>
        <w:rPr>
          <w:color w:val="838DBD"/>
        </w:rPr>
        <w:t xml:space="preserve">cualquier </w:t>
      </w:r>
      <w:r>
        <w:rPr>
          <w:color w:val="838DBD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838DBD"/>
        </w:rPr>
        <w:t xml:space="preserve">defender </w:t>
      </w:r>
      <w:r>
        <w:rPr>
          <w:color w:val="000000"/>
        </w:rPr>
        <w:t xml:space="preserve">la </w:t>
      </w:r>
      <w:r>
        <w:rPr>
          <w:color w:val="5F4763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Estatuto </w:t>
      </w:r>
      <w:r>
        <w:rPr>
          <w:color w:val="000000"/>
        </w:rPr>
        <w:t xml:space="preserve">de </w:t>
      </w:r>
      <w:r>
        <w:rPr>
          <w:color w:val="5F4763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47150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soberanía </w:t>
      </w:r>
      <w:r>
        <w:rPr>
          <w:color w:val="5F4763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el </w:t>
      </w:r>
      <w:r>
        <w:rPr>
          <w:color w:val="5F4763"/>
        </w:rPr>
        <w:t xml:space="preserve">gesto </w:t>
      </w:r>
      <w:r>
        <w:rPr>
          <w:color w:val="838DBD"/>
        </w:rPr>
        <w:t xml:space="preserve">hacia </w:t>
      </w:r>
      <w:r>
        <w:rPr>
          <w:color w:val="000000"/>
        </w:rPr>
        <w:t xml:space="preserve">su </w:t>
      </w:r>
      <w:r>
        <w:rPr>
          <w:color w:val="5F4763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ha </w:t>
      </w:r>
      <w:r>
        <w:rPr>
          <w:color w:val="5F4763"/>
        </w:rPr>
        <w:t xml:space="preserve">cargado </w:t>
      </w:r>
      <w:r>
        <w:rPr>
          <w:color w:val="000000"/>
        </w:rPr>
        <w:t xml:space="preserve">en </w:t>
      </w:r>
      <w:r>
        <w:rPr>
          <w:color w:val="CC2FE3"/>
        </w:rPr>
        <w:t xml:space="preserve">todas </w:t>
      </w:r>
      <w:r>
        <w:rPr>
          <w:color w:val="000000"/>
        </w:rPr>
        <w:t xml:space="preserve">las </w:t>
      </w:r>
      <w:r>
        <w:rPr>
          <w:color w:val="5F4763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C2FE3"/>
        </w:rPr>
        <w:t xml:space="preserve">culpar </w:t>
      </w:r>
      <w:r>
        <w:rPr>
          <w:color w:val="000000"/>
        </w:rPr>
        <w:t xml:space="preserve">del </w:t>
      </w:r>
      <w:r>
        <w:rPr>
          <w:color w:val="5F4763"/>
        </w:rPr>
        <w:t xml:space="preserve">fracaso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B9FAB"/>
        </w:rPr>
        <w:t xml:space="preserve">demás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38DB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C2FE3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838DBD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38DBD"/>
        </w:rPr>
        <w:t xml:space="preserve">aludidos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quedado </w:t>
      </w:r>
      <w:r>
        <w:rPr>
          <w:color w:val="CC2FE3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CC2FE3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5F4763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F4763"/>
        </w:rPr>
        <w:t xml:space="preserve">presidenta </w:t>
      </w:r>
      <w:r>
        <w:rPr>
          <w:color w:val="000000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838DBD"/>
        </w:rPr>
        <w:t xml:space="preserve">pagar </w:t>
      </w:r>
      <w:r>
        <w:rPr>
          <w:color w:val="000000"/>
        </w:rPr>
        <w:t xml:space="preserve">el </w:t>
      </w:r>
      <w:r>
        <w:rPr>
          <w:color w:val="CC2FE3"/>
        </w:rPr>
        <w:t xml:space="preserve">pleno </w:t>
      </w:r>
      <w:r>
        <w:rPr>
          <w:color w:val="000000"/>
        </w:rPr>
        <w:t xml:space="preserve">para </w:t>
      </w:r>
      <w:r>
        <w:rPr>
          <w:color w:val="CC2FE3"/>
        </w:rPr>
        <w:t xml:space="preserve">llamar </w:t>
      </w:r>
      <w:r>
        <w:rPr>
          <w:color w:val="000000"/>
        </w:rPr>
        <w:t xml:space="preserve">al </w:t>
      </w:r>
      <w:r>
        <w:rPr>
          <w:color w:val="838DBD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F4763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reproche </w:t>
      </w:r>
      <w:r>
        <w:rPr>
          <w:color w:val="CE050D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B9FAB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última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de </w:t>
      </w:r>
      <w:r>
        <w:rPr>
          <w:color w:val="838DBD"/>
        </w:rPr>
        <w:t xml:space="preserve">control </w:t>
      </w:r>
      <w:r>
        <w:rPr>
          <w:color w:val="000000"/>
        </w:rPr>
        <w:t xml:space="preserve">al </w:t>
      </w:r>
      <w:r>
        <w:rPr>
          <w:color w:val="5F4763"/>
        </w:rPr>
        <w:t xml:space="preserve">gobierno </w:t>
      </w:r>
      <w:r>
        <w:rPr>
          <w:color w:val="838DBD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breve </w:t>
      </w:r>
      <w:r>
        <w:rPr>
          <w:color w:val="5F4763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F4763"/>
        </w:rPr>
        <w:t xml:space="preserve">presumir </w:t>
      </w:r>
      <w:r>
        <w:rPr>
          <w:color w:val="000000"/>
        </w:rPr>
        <w:t xml:space="preserve">del </w:t>
      </w:r>
      <w:r>
        <w:rPr>
          <w:color w:val="838DBD"/>
        </w:rPr>
        <w:t xml:space="preserve">trabajo </w:t>
      </w:r>
      <w:r>
        <w:rPr>
          <w:color w:val="CC2FE3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F4763"/>
        </w:rPr>
        <w:t xml:space="preserve">reanuda </w:t>
      </w:r>
      <w:r>
        <w:rPr>
          <w:color w:val="000000"/>
        </w:rPr>
        <w:t xml:space="preserve">la </w:t>
      </w:r>
      <w:r>
        <w:rPr>
          <w:color w:val="5F4763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C2FE3"/>
        </w:rPr>
        <w:t xml:space="preserve">cayera </w:t>
      </w:r>
      <w:r>
        <w:rPr>
          <w:color w:val="000000"/>
        </w:rPr>
        <w:t xml:space="preserve">el </w:t>
      </w:r>
      <w:r>
        <w:rPr>
          <w:color w:val="CE050D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CC2FE3"/>
        </w:rPr>
        <w:t xml:space="preserve">último </w:t>
      </w:r>
      <w:r>
        <w:rPr>
          <w:color w:val="5F4763"/>
        </w:rPr>
        <w:t xml:space="preserve">acto </w:t>
      </w:r>
      <w:r>
        <w:rPr>
          <w:color w:val="000000"/>
        </w:rPr>
        <w:t xml:space="preserve">por </w:t>
      </w:r>
      <w:r>
        <w:rPr>
          <w:color w:val="5F4763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más </w:t>
      </w:r>
      <w:r>
        <w:rPr>
          <w:color w:val="CC2FE3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CE050D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CC2FE3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CC2FE3"/>
        </w:rPr>
        <w:t xml:space="preserve">abucheos </w:t>
      </w:r>
      <w:r>
        <w:rPr>
          <w:color w:val="000000"/>
        </w:rPr>
        <w:t xml:space="preserve">. </w:t>
      </w:r>
      <w:r>
        <w:rPr>
          <w:color w:val="5F4763"/>
        </w:rPr>
        <w:t xml:space="preserve">Señorías </w:t>
      </w:r>
      <w:r>
        <w:rPr>
          <w:color w:val="000000"/>
        </w:rPr>
        <w:t xml:space="preserve">... </w:t>
      </w:r>
      <w:r>
        <w:rPr>
          <w:color w:val="5B9FAB"/>
        </w:rPr>
        <w:t xml:space="preserve">Quizá </w:t>
      </w:r>
      <w:r>
        <w:rPr>
          <w:color w:val="000000"/>
        </w:rPr>
        <w:t xml:space="preserve">más </w:t>
      </w:r>
      <w:r>
        <w:rPr>
          <w:color w:val="000000"/>
        </w:rPr>
        <w:t xml:space="preserve">audibles </w:t>
      </w:r>
      <w:r>
        <w:rPr>
          <w:color w:val="000000"/>
        </w:rPr>
        <w:t xml:space="preserve">que </w:t>
      </w:r>
      <w:r>
        <w:rPr>
          <w:color w:val="5B9FAB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comedia </w:t>
      </w:r>
      <w:r>
        <w:rPr>
          <w:color w:val="5F4763"/>
        </w:rPr>
        <w:t xml:space="preserve">progresista </w:t>
      </w:r>
      <w:r>
        <w:rPr>
          <w:color w:val="000000"/>
        </w:rPr>
        <w:t xml:space="preserve">ha </w:t>
      </w:r>
      <w:r>
        <w:rPr>
          <w:color w:val="CC2FE3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838DBD"/>
        </w:rPr>
        <w:t xml:space="preserve">ninguna </w:t>
      </w:r>
      <w:r>
        <w:rPr>
          <w:color w:val="CE050D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CC2FE3"/>
        </w:rPr>
        <w:t xml:space="preserve">vuelve </w:t>
      </w:r>
      <w:r>
        <w:rPr>
          <w:color w:val="000000"/>
        </w:rPr>
        <w:t xml:space="preserve">a </w:t>
      </w:r>
      <w:r>
        <w:rPr>
          <w:color w:val="838DBD"/>
        </w:rPr>
        <w:t xml:space="preserve">hacer </w:t>
      </w:r>
      <w:r>
        <w:rPr>
          <w:color w:val="000000"/>
        </w:rPr>
        <w:t xml:space="preserve">la </w:t>
      </w:r>
      <w:r>
        <w:rPr>
          <w:color w:val="838DBD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5F4763"/>
        </w:rPr>
        <w:t xml:space="preserve">señor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5F4763"/>
        </w:rPr>
        <w:t xml:space="preserve">nuevo </w:t>
      </w:r>
      <w:r>
        <w:rPr>
          <w:color w:val="000000"/>
        </w:rPr>
        <w:t xml:space="preserve">la </w:t>
      </w:r>
      <w:r>
        <w:rPr>
          <w:color w:val="838DBD"/>
        </w:rPr>
        <w:t xml:space="preserve">oportunidad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bloquear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B9FAB"/>
        </w:rPr>
        <w:t xml:space="preserve">final </w:t>
      </w:r>
      <w:r>
        <w:rPr>
          <w:color w:val="5F4763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F4763"/>
        </w:rPr>
        <w:t xml:space="preserve">Sánchez </w:t>
      </w:r>
      <w:r>
        <w:rPr>
          <w:color w:val="CC2FE3"/>
        </w:rPr>
        <w:t xml:space="preserve">espera </w:t>
      </w:r>
      <w:r>
        <w:rPr>
          <w:color w:val="000000"/>
        </w:rPr>
        <w:t xml:space="preserve">para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5F4763"/>
        </w:rPr>
        <w:t xml:space="preserve">Usted </w:t>
      </w:r>
      <w:r>
        <w:rPr>
          <w:color w:val="CC2FE3"/>
        </w:rPr>
        <w:t xml:space="preserve">pretende </w:t>
      </w:r>
      <w:r>
        <w:rPr>
          <w:color w:val="000000"/>
        </w:rPr>
        <w:t xml:space="preserve">ser </w:t>
      </w:r>
      <w:r>
        <w:rPr>
          <w:color w:val="5F4763"/>
        </w:rPr>
        <w:t xml:space="preserve">proclamado </w:t>
      </w:r>
      <w:r>
        <w:rPr>
          <w:color w:val="5F4763"/>
        </w:rPr>
        <w:t xml:space="preserve">presidente </w:t>
      </w:r>
      <w:r>
        <w:rPr>
          <w:color w:val="CE050D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47150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38DBD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las </w:t>
      </w:r>
      <w:r>
        <w:rPr>
          <w:color w:val="5F4763"/>
        </w:rPr>
        <w:t xml:space="preserve">carga </w:t>
      </w:r>
      <w:r>
        <w:rPr>
          <w:color w:val="000000"/>
        </w:rPr>
        <w:t xml:space="preserve">el </w:t>
      </w:r>
      <w:r>
        <w:rPr>
          <w:color w:val="5B9FAB"/>
        </w:rPr>
        <w:t xml:space="preserve">diablo </w:t>
      </w:r>
      <w:r>
        <w:rPr>
          <w:color w:val="000000"/>
        </w:rPr>
        <w:t xml:space="preserve">. </w:t>
      </w:r>
      <w:r>
        <w:rPr>
          <w:color w:val="5B9FAB"/>
        </w:rPr>
        <w:t xml:space="preserve">Mucha </w:t>
      </w:r>
      <w:r>
        <w:rPr>
          <w:color w:val="5B9FAB"/>
        </w:rPr>
        <w:t xml:space="preserve">gente </w:t>
      </w:r>
      <w:r>
        <w:rPr>
          <w:color w:val="CC2FE3"/>
        </w:rPr>
        <w:t xml:space="preserve">puede </w:t>
      </w:r>
      <w:r>
        <w:rPr>
          <w:color w:val="5B9FAB"/>
        </w:rPr>
        <w:t xml:space="preserve">pensar </w:t>
      </w:r>
      <w:r>
        <w:rPr>
          <w:color w:val="000000"/>
        </w:rPr>
        <w:t xml:space="preserve">que </w:t>
      </w:r>
      <w:r>
        <w:rPr>
          <w:color w:val="5F4763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5B9FAB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838DBD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lo </w:t>
      </w:r>
      <w:r>
        <w:rPr>
          <w:color w:val="838DBD"/>
        </w:rPr>
        <w:t xml:space="preserve">revisaron </w:t>
      </w:r>
      <w:r>
        <w:rPr>
          <w:color w:val="5F4763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8DBD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F4763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intentado </w:t>
      </w:r>
      <w:r>
        <w:rPr>
          <w:color w:val="CC2FE3"/>
        </w:rPr>
        <w:t xml:space="preserve">culpar </w:t>
      </w:r>
      <w:r>
        <w:rPr>
          <w:color w:val="000000"/>
        </w:rPr>
        <w:t xml:space="preserve">al </w:t>
      </w:r>
      <w:r>
        <w:rPr>
          <w:color w:val="CE050D"/>
        </w:rPr>
        <w:t xml:space="preserve">mundo </w:t>
      </w:r>
      <w:r>
        <w:rPr>
          <w:color w:val="CE050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Vox </w:t>
      </w:r>
      <w:r>
        <w:rPr>
          <w:color w:val="000000"/>
        </w:rPr>
        <w:t xml:space="preserve">al </w:t>
      </w:r>
      <w:r>
        <w:rPr>
          <w:color w:val="CE050D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47150"/>
        </w:rPr>
        <w:t xml:space="preserve">aires </w:t>
      </w:r>
      <w:r>
        <w:rPr>
          <w:color w:val="000000"/>
        </w:rPr>
        <w:t xml:space="preserve">de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838DBD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838DBD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guerra </w:t>
      </w:r>
      <w:r>
        <w:rPr>
          <w:color w:val="000000"/>
        </w:rPr>
        <w:t xml:space="preserve">sin </w:t>
      </w:r>
      <w:r>
        <w:rPr>
          <w:color w:val="CE050D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B9FAB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tormenta </w:t>
      </w:r>
      <w:r>
        <w:rPr>
          <w:color w:val="000000"/>
        </w:rPr>
        <w:t xml:space="preserve">. </w:t>
      </w:r>
      <w:r>
        <w:rPr>
          <w:color w:val="838DBD"/>
        </w:rPr>
        <w:t xml:space="preserve">Pido </w:t>
      </w:r>
      <w:r>
        <w:rPr>
          <w:color w:val="838DBD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38DBD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CC2FE3"/>
        </w:rPr>
        <w:t xml:space="preserve">podido </w:t>
      </w:r>
      <w:r>
        <w:rPr>
          <w:color w:val="838DBD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único </w:t>
      </w:r>
      <w:r>
        <w:rPr>
          <w:color w:val="5F4763"/>
        </w:rPr>
        <w:t xml:space="preserve">mensaje </w:t>
      </w:r>
      <w:r>
        <w:rPr>
          <w:color w:val="5F4763"/>
        </w:rPr>
        <w:t xml:space="preserve">aplaudido </w:t>
      </w:r>
      <w:r>
        <w:rPr>
          <w:color w:val="CE050D"/>
        </w:rPr>
        <w:t xml:space="preserve">casi </w:t>
      </w:r>
      <w:r>
        <w:rPr>
          <w:color w:val="000000"/>
        </w:rPr>
        <w:t xml:space="preserve">por </w:t>
      </w:r>
      <w:r>
        <w:rPr>
          <w:color w:val="838DBD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echar </w:t>
      </w:r>
      <w:r>
        <w:rPr>
          <w:color w:val="000000"/>
        </w:rPr>
        <w:t xml:space="preserve">el </w:t>
      </w:r>
      <w:r>
        <w:rPr>
          <w:color w:val="838DBD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decimotercera </w:t>
      </w:r>
      <w:r>
        <w:rPr>
          <w:color w:val="5F4763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838DBD"/>
        </w:rPr>
        <w:t xml:space="preserve">institución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B9FAB"/>
        </w:rPr>
        <w:t xml:space="preserve">ratos </w:t>
      </w:r>
      <w:r>
        <w:rPr>
          <w:color w:val="CC2FE3"/>
        </w:rPr>
        <w:t xml:space="preserve">parecía </w:t>
      </w:r>
      <w:r>
        <w:rPr>
          <w:color w:val="000000"/>
        </w:rPr>
        <w:t xml:space="preserve">un </w:t>
      </w:r>
      <w:r>
        <w:rPr>
          <w:color w:val="CF0EE8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que </w:t>
      </w:r>
      <w:r>
        <w:rPr>
          <w:color w:val="5B9FAB"/>
        </w:rPr>
        <w:t xml:space="preserve">quisieran </w:t>
      </w:r>
      <w:r>
        <w:rPr>
          <w:color w:val="000000"/>
        </w:rPr>
        <w:t xml:space="preserve">una </w:t>
      </w:r>
      <w:r>
        <w:rPr>
          <w:color w:val="5F4763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juegan </w:t>
      </w:r>
      <w:r>
        <w:rPr>
          <w:color w:val="000000"/>
        </w:rPr>
        <w:t xml:space="preserve">su </w:t>
      </w:r>
      <w:r>
        <w:rPr>
          <w:color w:val="5F4763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CC2FE3"/>
        </w:rPr>
        <w:t xml:space="preserve">seguros </w:t>
      </w:r>
      <w:r>
        <w:rPr>
          <w:color w:val="000000"/>
        </w:rPr>
        <w:t xml:space="preserve">de </w:t>
      </w:r>
      <w:r>
        <w:rPr>
          <w:color w:val="838DBD"/>
        </w:rPr>
        <w:t xml:space="preserve">mantenerlo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000000"/>
        </w:rPr>
        <w:t xml:space="preserve">todos </w:t>
      </w:r>
      <w:r>
        <w:rPr>
          <w:color w:val="CC2FE3"/>
        </w:rPr>
        <w:t xml:space="preserve">saben </w:t>
      </w:r>
      <w:r>
        <w:rPr>
          <w:color w:val="000000"/>
        </w:rPr>
        <w:t xml:space="preserve">si </w:t>
      </w:r>
      <w:r>
        <w:rPr>
          <w:color w:val="CC2FE3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la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838DBD"/>
        </w:rPr>
        <w:t xml:space="preserve">aseguran </w:t>
      </w:r>
      <w:r>
        <w:rPr>
          <w:color w:val="000000"/>
        </w:rPr>
        <w:t xml:space="preserve">que </w:t>
      </w:r>
      <w:r>
        <w:rPr>
          <w:color w:val="838DBD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5F4763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838DBD"/>
        </w:rPr>
        <w:t xml:space="preserve">cierto </w:t>
      </w:r>
      <w:r>
        <w:rPr>
          <w:color w:val="000000"/>
        </w:rPr>
        <w:t xml:space="preserve">que </w:t>
      </w:r>
      <w:r>
        <w:rPr>
          <w:color w:val="838DBD"/>
        </w:rPr>
        <w:t xml:space="preserve">reconocen </w:t>
      </w:r>
      <w:r>
        <w:rPr>
          <w:color w:val="000000"/>
        </w:rPr>
        <w:t xml:space="preserve">que </w:t>
      </w:r>
      <w:r>
        <w:rPr>
          <w:color w:val="CC2FE3"/>
        </w:rPr>
        <w:t xml:space="preserve">podría </w:t>
      </w:r>
      <w:r>
        <w:rPr>
          <w:color w:val="838DBD"/>
        </w:rPr>
        <w:t xml:space="preserve">haber </w:t>
      </w:r>
      <w:r>
        <w:rPr>
          <w:color w:val="CE050D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F4763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F4763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5F4763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caída </w:t>
      </w:r>
      <w:r>
        <w:rPr>
          <w:color w:val="000000"/>
        </w:rPr>
        <w:t xml:space="preserve">de </w:t>
      </w:r>
      <w:r>
        <w:rPr>
          <w:color w:val="5F4763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E050D"/>
        </w:rPr>
        <w:t xml:space="preserve">territorios </w:t>
      </w:r>
      <w:r>
        <w:rPr>
          <w:color w:val="CC2FE3"/>
        </w:rPr>
        <w:t xml:space="preserve">podía </w:t>
      </w:r>
      <w:r>
        <w:rPr>
          <w:color w:val="CC2FE3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5F4763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CC2FE3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838DB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38DBD"/>
        </w:rPr>
        <w:t xml:space="preserve">cita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5F4763"/>
        </w:rPr>
        <w:t xml:space="preserve">echan </w:t>
      </w:r>
      <w:r>
        <w:rPr>
          <w:color w:val="000000"/>
        </w:rPr>
        <w:t xml:space="preserve">la </w:t>
      </w:r>
      <w:r>
        <w:rPr>
          <w:color w:val="CC2FE3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pregunta </w:t>
      </w:r>
      <w:r>
        <w:rPr>
          <w:color w:val="000000"/>
        </w:rPr>
        <w:t xml:space="preserve">más </w:t>
      </w:r>
      <w:r>
        <w:rPr>
          <w:color w:val="838DBD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F4763"/>
        </w:rPr>
        <w:t xml:space="preserve">pasillos </w:t>
      </w:r>
      <w:r>
        <w:rPr>
          <w:color w:val="000000"/>
        </w:rPr>
        <w:t xml:space="preserve">del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...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5B9FAB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838DBD"/>
        </w:rPr>
        <w:t xml:space="preserve">respuesta </w:t>
      </w:r>
      <w:r>
        <w:rPr>
          <w:color w:val="000000"/>
        </w:rPr>
        <w:t xml:space="preserve">. </w:t>
      </w:r>
      <w:r>
        <w:rPr>
          <w:color w:val="CC2FE3"/>
        </w:rPr>
        <w:t xml:space="preserve">¿Hay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838DBD"/>
        </w:rPr>
        <w:t xml:space="preserve">hacer </w:t>
      </w:r>
      <w:r>
        <w:rPr>
          <w:color w:val="5F4763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838DBD"/>
        </w:rPr>
        <w:t xml:space="preserve">diría </w:t>
      </w:r>
      <w:r>
        <w:rPr>
          <w:color w:val="000000"/>
        </w:rPr>
        <w:t xml:space="preserve">que </w:t>
      </w:r>
      <w:r>
        <w:rPr>
          <w:color w:val="CE050D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838DBD"/>
        </w:rPr>
        <w:t xml:space="preserve">haber </w:t>
      </w:r>
      <w:r>
        <w:rPr>
          <w:color w:val="CC2FE3"/>
        </w:rPr>
        <w:t xml:space="preserve">sido </w:t>
      </w:r>
      <w:r>
        <w:rPr>
          <w:color w:val="CC2FE3"/>
        </w:rPr>
        <w:t xml:space="preserve">incapaces </w:t>
      </w:r>
      <w:r>
        <w:rPr>
          <w:color w:val="000000"/>
        </w:rPr>
        <w:t xml:space="preserve">de </w:t>
      </w:r>
      <w:r>
        <w:rPr>
          <w:color w:val="838DBD"/>
        </w:rPr>
        <w:t xml:space="preserve">hacer </w:t>
      </w:r>
      <w:r>
        <w:rPr>
          <w:color w:val="000000"/>
        </w:rPr>
        <w:t xml:space="preserve">que </w:t>
      </w:r>
      <w:r>
        <w:rPr>
          <w:color w:val="F1ACA2"/>
        </w:rPr>
        <w:t xml:space="preserve">Unidas-Podemos </w:t>
      </w:r>
      <w:r>
        <w:rPr>
          <w:color w:val="CC2FE3"/>
        </w:rPr>
        <w:t xml:space="preserve">podemos </w:t>
      </w:r>
      <w:r>
        <w:rPr>
          <w:color w:val="000000"/>
        </w:rPr>
        <w:t xml:space="preserve">se </w:t>
      </w:r>
      <w:r>
        <w:rPr>
          <w:color w:val="5B9FAB"/>
        </w:rPr>
        <w:t xml:space="preserve">sentara </w:t>
      </w:r>
      <w:r>
        <w:rPr>
          <w:color w:val="000000"/>
        </w:rPr>
        <w:t xml:space="preserve">a </w:t>
      </w:r>
      <w:r>
        <w:rPr>
          <w:color w:val="838DBD"/>
        </w:rPr>
        <w:t xml:space="preserve">hablar </w:t>
      </w:r>
      <w:r>
        <w:rPr>
          <w:color w:val="000000"/>
        </w:rPr>
        <w:t xml:space="preserve">del </w:t>
      </w:r>
      <w:r>
        <w:rPr>
          <w:color w:val="5F4763"/>
        </w:rPr>
        <w:t xml:space="preserve">programa </w:t>
      </w:r>
      <w:r>
        <w:rPr>
          <w:color w:val="000000"/>
        </w:rPr>
        <w:t xml:space="preserve">en </w:t>
      </w:r>
      <w:r>
        <w:rPr>
          <w:color w:val="838DBD"/>
        </w:rPr>
        <w:t xml:space="preserve">primer </w:t>
      </w:r>
      <w:r>
        <w:rPr>
          <w:color w:val="CC2FE3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38DBD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CC2FE3"/>
        </w:rPr>
        <w:t xml:space="preserve">culpa </w:t>
      </w:r>
      <w:r>
        <w:rPr>
          <w:color w:val="000000"/>
        </w:rPr>
        <w:t xml:space="preserve">a </w:t>
      </w:r>
      <w:r>
        <w:rPr>
          <w:color w:val="CC2FE3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viceversa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C2FE3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CE050D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B9FAB"/>
        </w:rPr>
        <w:t xml:space="preserve">preferido </w:t>
      </w:r>
      <w:r>
        <w:rPr>
          <w:color w:val="CC2FE3"/>
        </w:rPr>
        <w:t xml:space="preserve">llevarnos </w:t>
      </w:r>
      <w:r>
        <w:rPr>
          <w:color w:val="000000"/>
        </w:rPr>
        <w:t xml:space="preserve">a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5F4763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ha </w:t>
      </w:r>
      <w:r>
        <w:rPr>
          <w:color w:val="5F4763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F4763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CC2FE3"/>
        </w:rPr>
        <w:t xml:space="preserve">sabe </w:t>
      </w:r>
      <w:r>
        <w:rPr>
          <w:color w:val="5F4763"/>
        </w:rPr>
        <w:t xml:space="preserve">pactar </w:t>
      </w:r>
      <w:r>
        <w:rPr>
          <w:color w:val="CE050D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838DBD"/>
        </w:rPr>
        <w:t xml:space="preserve">debería </w:t>
      </w:r>
      <w:r>
        <w:rPr>
          <w:color w:val="5F4763"/>
        </w:rPr>
        <w:t xml:space="preserve">gobernar </w:t>
      </w:r>
      <w:r>
        <w:rPr>
          <w:color w:val="000000"/>
        </w:rPr>
        <w:t xml:space="preserve">. </w:t>
      </w:r>
      <w:r>
        <w:rPr>
          <w:color w:val="5B9FAB"/>
        </w:rPr>
        <w:t xml:space="preserve">Entienden </w:t>
      </w:r>
      <w:r>
        <w:rPr>
          <w:color w:val="000000"/>
        </w:rPr>
        <w:t xml:space="preserve">el </w:t>
      </w:r>
      <w:r>
        <w:rPr>
          <w:color w:val="5B9FAB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838DBD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nadie </w:t>
      </w:r>
      <w:r>
        <w:rPr>
          <w:color w:val="000000"/>
        </w:rPr>
        <w:t xml:space="preserve">se </w:t>
      </w:r>
      <w:r>
        <w:rPr>
          <w:color w:val="838DBD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5F4763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838DBD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5B9FAB"/>
        </w:rPr>
        <w:t xml:space="preserve">igual </w:t>
      </w:r>
      <w:r>
        <w:rPr>
          <w:color w:val="000000"/>
        </w:rPr>
        <w:t xml:space="preserve">de </w:t>
      </w:r>
      <w:r>
        <w:rPr>
          <w:color w:val="CC2FE3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C2FE3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B9FAB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B9FAB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C2FE3"/>
        </w:rPr>
        <w:t xml:space="preserve">últimos </w:t>
      </w:r>
      <w:r>
        <w:rPr>
          <w:color w:val="CC2FE3"/>
        </w:rPr>
        <w:t xml:space="preserve">días </w:t>
      </w:r>
      <w:r>
        <w:rPr>
          <w:color w:val="000000"/>
        </w:rPr>
        <w:t xml:space="preserve">yo </w:t>
      </w:r>
      <w:r>
        <w:rPr>
          <w:color w:val="5B9FAB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838DBD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838DBD"/>
        </w:rPr>
        <w:t xml:space="preserve">pedir </w:t>
      </w:r>
      <w:r>
        <w:rPr>
          <w:color w:val="5B9FAB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838DBD"/>
        </w:rPr>
        <w:t xml:space="preserve">pedir </w:t>
      </w:r>
      <w:r>
        <w:rPr>
          <w:color w:val="5B9FAB"/>
        </w:rPr>
        <w:t xml:space="preserve">perdón </w:t>
      </w:r>
      <w:r>
        <w:rPr>
          <w:color w:val="000000"/>
        </w:rPr>
        <w:t xml:space="preserve">, </w:t>
      </w:r>
      <w:r>
        <w:rPr>
          <w:color w:val="838DBD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5B9FAB"/>
        </w:rPr>
        <w:t xml:space="preserve">Pues </w:t>
      </w:r>
      <w:r>
        <w:rPr>
          <w:color w:val="5B9FAB"/>
        </w:rPr>
        <w:t xml:space="preserve">aquí </w:t>
      </w:r>
      <w:r>
        <w:rPr>
          <w:color w:val="CE050D"/>
        </w:rPr>
        <w:t xml:space="preserve">cada </w:t>
      </w:r>
      <w:r>
        <w:rPr>
          <w:color w:val="CC2FE3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B9FAB"/>
        </w:rPr>
        <w:t xml:space="preserve">aguantar </w:t>
      </w:r>
      <w:r>
        <w:rPr>
          <w:color w:val="000000"/>
        </w:rPr>
        <w:t xml:space="preserve">su </w:t>
      </w:r>
      <w:r>
        <w:rPr>
          <w:color w:val="CF0EE8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838DB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CC2FE3"/>
        </w:rPr>
        <w:t xml:space="preserve">meses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000000"/>
        </w:rPr>
        <w:t xml:space="preserve">24 </w:t>
      </w:r>
      <w:r>
        <w:rPr>
          <w:color w:val="CC2FE3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CC2FE3"/>
        </w:rPr>
        <w:t xml:space="preserve">polémicas </w:t>
      </w:r>
      <w:r>
        <w:rPr>
          <w:color w:val="CE050D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F4763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E050D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tomaron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5F4763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cafetería </w:t>
      </w:r>
      <w:r>
        <w:rPr>
          <w:color w:val="000000"/>
        </w:rPr>
        <w:t xml:space="preserve">del </w:t>
      </w:r>
      <w:r>
        <w:rPr>
          <w:color w:val="838DBD"/>
        </w:rPr>
        <w:t xml:space="preserve">Parlamento </w:t>
      </w:r>
      <w:r>
        <w:rPr>
          <w:color w:val="000000"/>
        </w:rPr>
        <w:t xml:space="preserve">. </w:t>
      </w:r>
      <w:r>
        <w:rPr>
          <w:color w:val="5B9FAB"/>
        </w:rPr>
        <w:t xml:space="preserve">Alguien </w:t>
      </w:r>
      <w:r>
        <w:rPr>
          <w:color w:val="838DBD"/>
        </w:rPr>
        <w:t xml:space="preserve">hizo </w:t>
      </w:r>
      <w:r>
        <w:rPr>
          <w:color w:val="000000"/>
        </w:rPr>
        <w:t xml:space="preserve">esta </w:t>
      </w:r>
      <w:r>
        <w:rPr>
          <w:color w:val="CC2FE3"/>
        </w:rPr>
        <w:t xml:space="preserve">grabación </w:t>
      </w:r>
      <w:r>
        <w:rPr>
          <w:color w:val="CE050D"/>
        </w:rPr>
        <w:t xml:space="preserve">anoche </w:t>
      </w:r>
      <w:r>
        <w:rPr>
          <w:color w:val="000000"/>
        </w:rPr>
        <w:t xml:space="preserve">, </w:t>
      </w:r>
      <w:r>
        <w:rPr>
          <w:color w:val="CC2FE3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E050D"/>
        </w:rPr>
        <w:t xml:space="preserve">prohibido </w:t>
      </w:r>
      <w:r>
        <w:rPr>
          <w:color w:val="CE050D"/>
        </w:rPr>
        <w:t xml:space="preserve">usar </w:t>
      </w:r>
      <w:r>
        <w:rPr>
          <w:color w:val="CC2FE3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C2FE3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CC2FE3"/>
        </w:rPr>
        <w:t xml:space="preserve">pueden </w:t>
      </w:r>
      <w:r>
        <w:rPr>
          <w:color w:val="CC2FE3"/>
        </w:rPr>
        <w:t xml:space="preserve">imaginar </w:t>
      </w:r>
      <w:r>
        <w:rPr>
          <w:color w:val="000000"/>
        </w:rPr>
        <w:t xml:space="preserve">, </w:t>
      </w:r>
      <w:r>
        <w:rPr>
          <w:color w:val="CC2FE3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CC2FE3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scar </w:t>
      </w:r>
      <w:r>
        <w:rPr>
          <w:color w:val="647150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8DBD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ejecutiva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, </w:t>
      </w:r>
      <w:r>
        <w:rPr>
          <w:color w:val="838DBD"/>
        </w:rPr>
        <w:t xml:space="preserve">decía </w:t>
      </w:r>
      <w:r>
        <w:rPr>
          <w:color w:val="000000"/>
        </w:rPr>
        <w:t xml:space="preserve">en </w:t>
      </w:r>
      <w:r>
        <w:rPr>
          <w:color w:val="5F4763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5B9FAB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838DBD"/>
        </w:rPr>
        <w:t xml:space="preserve">sugiriendo </w:t>
      </w:r>
      <w:r>
        <w:rPr>
          <w:color w:val="000000"/>
        </w:rPr>
        <w:t xml:space="preserve">que </w:t>
      </w:r>
      <w:r>
        <w:rPr>
          <w:color w:val="838DBD"/>
        </w:rPr>
        <w:t xml:space="preserve">ambos </w:t>
      </w:r>
      <w:r>
        <w:rPr>
          <w:color w:val="000000"/>
        </w:rPr>
        <w:t xml:space="preserve">tendrán </w:t>
      </w:r>
      <w:r>
        <w:rPr>
          <w:color w:val="CC2FE3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ha </w:t>
      </w:r>
      <w:r>
        <w:rPr>
          <w:color w:val="838DBD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647150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utilicen </w:t>
      </w:r>
      <w:r>
        <w:rPr>
          <w:color w:val="000000"/>
        </w:rPr>
        <w:t xml:space="preserve">esas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se </w:t>
      </w:r>
      <w:r>
        <w:rPr>
          <w:color w:val="838DBD"/>
        </w:rPr>
        <w:t xml:space="preserve">refiere </w:t>
      </w:r>
      <w:r>
        <w:rPr>
          <w:color w:val="000000"/>
        </w:rPr>
        <w:t xml:space="preserve">al </w:t>
      </w:r>
      <w:r>
        <w:rPr>
          <w:color w:val="CC2FE3"/>
        </w:rPr>
        <w:t xml:space="preserve">lugar </w:t>
      </w:r>
      <w:r>
        <w:rPr>
          <w:color w:val="5F4763"/>
        </w:rPr>
        <w:t xml:space="preserve">elegido </w:t>
      </w:r>
      <w:r>
        <w:rPr>
          <w:color w:val="000000"/>
        </w:rPr>
        <w:t xml:space="preserve">por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838DBD"/>
        </w:rPr>
        <w:t xml:space="preserve">comentar </w:t>
      </w:r>
      <w:r>
        <w:rPr>
          <w:color w:val="000000"/>
        </w:rPr>
        <w:t xml:space="preserve">su </w:t>
      </w:r>
      <w:r>
        <w:rPr>
          <w:color w:val="838DBD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sede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. </w:t>
      </w:r>
      <w:r>
        <w:rPr>
          <w:color w:val="838DBD"/>
        </w:rPr>
        <w:t xml:space="preserve">Compareció </w:t>
      </w:r>
      <w:r>
        <w:rPr>
          <w:color w:val="000000"/>
        </w:rPr>
        <w:t xml:space="preserve">en </w:t>
      </w:r>
      <w:r>
        <w:rPr>
          <w:color w:val="5F4763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rueda </w:t>
      </w:r>
      <w:r>
        <w:rPr>
          <w:color w:val="000000"/>
        </w:rPr>
        <w:t xml:space="preserve">de </w:t>
      </w:r>
      <w:r>
        <w:rPr>
          <w:color w:val="838DBD"/>
        </w:rPr>
        <w:t xml:space="preserve">prensa </w:t>
      </w:r>
      <w:r>
        <w:rPr>
          <w:color w:val="000000"/>
        </w:rPr>
        <w:t xml:space="preserve">que </w:t>
      </w:r>
      <w:r>
        <w:rPr>
          <w:color w:val="838DBD"/>
        </w:rPr>
        <w:t xml:space="preserve">utilizó </w:t>
      </w:r>
      <w:r>
        <w:rPr>
          <w:color w:val="000000"/>
        </w:rPr>
        <w:t xml:space="preserve">para </w:t>
      </w:r>
      <w:r>
        <w:rPr>
          <w:color w:val="838DBD"/>
        </w:rPr>
        <w:t xml:space="preserve">pedir </w:t>
      </w:r>
      <w:r>
        <w:rPr>
          <w:color w:val="000000"/>
        </w:rPr>
        <w:t xml:space="preserve">un </w:t>
      </w:r>
      <w:r>
        <w:rPr>
          <w:color w:val="5F4763"/>
        </w:rPr>
        <w:t xml:space="preserve">voto </w:t>
      </w:r>
      <w:r>
        <w:rPr>
          <w:color w:val="647150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838DB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CC2FE3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8DBD"/>
        </w:rPr>
        <w:t xml:space="preserve">espeso </w:t>
      </w:r>
      <w:r>
        <w:rPr>
          <w:color w:val="5F4763"/>
        </w:rPr>
        <w:t xml:space="preserve">silencio </w:t>
      </w:r>
      <w:r>
        <w:rPr>
          <w:color w:val="000000"/>
        </w:rPr>
        <w:t xml:space="preserve">que </w:t>
      </w:r>
      <w:r>
        <w:rPr>
          <w:color w:val="5F4763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CC2FE3"/>
        </w:rPr>
        <w:t xml:space="preserve">quince </w:t>
      </w:r>
      <w:r>
        <w:rPr>
          <w:color w:val="CC2FE3"/>
        </w:rPr>
        <w:t xml:space="preserve">eternos </w:t>
      </w:r>
      <w:r>
        <w:rPr>
          <w:color w:val="5B9FAB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C2FE3"/>
        </w:rPr>
        <w:t xml:space="preserve">última </w:t>
      </w:r>
      <w:r>
        <w:rPr>
          <w:color w:val="838DBD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38DBD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B9FAB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838DBD"/>
        </w:rPr>
        <w:t xml:space="preserve">pregunta </w:t>
      </w:r>
      <w:r>
        <w:rPr>
          <w:color w:val="000000"/>
        </w:rPr>
        <w:t xml:space="preserve">al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38DBD"/>
        </w:rPr>
        <w:t xml:space="preserve">primera </w:t>
      </w:r>
      <w:r>
        <w:rPr>
          <w:color w:val="5F4763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F4763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838DBD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CC2FE3"/>
        </w:rPr>
        <w:t xml:space="preserve">intensa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838DBD"/>
        </w:rPr>
        <w:t xml:space="preserve">establecer </w:t>
      </w:r>
      <w:r>
        <w:rPr>
          <w:color w:val="000000"/>
        </w:rPr>
        <w:t xml:space="preserve">las </w:t>
      </w:r>
      <w:r>
        <w:rPr>
          <w:color w:val="5F4763"/>
        </w:rPr>
        <w:t xml:space="preserve">estrategias </w:t>
      </w:r>
      <w:r>
        <w:rPr>
          <w:color w:val="5F4763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intento </w:t>
      </w:r>
      <w:r>
        <w:rPr>
          <w:color w:val="000000"/>
        </w:rPr>
        <w:t xml:space="preserve">de </w:t>
      </w:r>
      <w:r>
        <w:rPr>
          <w:color w:val="CE050D"/>
        </w:rPr>
        <w:t xml:space="preserve">mejorar </w:t>
      </w:r>
      <w:r>
        <w:rPr>
          <w:color w:val="000000"/>
        </w:rPr>
        <w:t xml:space="preserve">sus </w:t>
      </w:r>
      <w:r>
        <w:rPr>
          <w:color w:val="5F4763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B9FAB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PSOE </w:t>
      </w:r>
      <w:r>
        <w:rPr>
          <w:color w:val="CC2FE3"/>
        </w:rPr>
        <w:t xml:space="preserve">siguen </w:t>
      </w:r>
      <w:r>
        <w:rPr>
          <w:color w:val="838DBD"/>
        </w:rPr>
        <w:t xml:space="preserve">señalando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CC2FE3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mantendrá </w:t>
      </w:r>
      <w:r>
        <w:rPr>
          <w:color w:val="000000"/>
        </w:rPr>
        <w:t xml:space="preserve">la </w:t>
      </w:r>
      <w:r>
        <w:rPr>
          <w:color w:val="CC2FE3"/>
        </w:rPr>
        <w:t xml:space="preserve">desconfianza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C2FE3"/>
        </w:rPr>
        <w:t xml:space="preserve">difícil </w:t>
      </w:r>
      <w:r>
        <w:rPr>
          <w:color w:val="000000"/>
        </w:rPr>
        <w:t xml:space="preserve">que </w:t>
      </w:r>
      <w:r>
        <w:rPr>
          <w:color w:val="CE050D"/>
        </w:rPr>
        <w:t xml:space="preserve">posteriormente </w:t>
      </w:r>
      <w:r>
        <w:rPr>
          <w:color w:val="CC2FE3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838DBD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F4763"/>
        </w:rPr>
        <w:t xml:space="preserve">manos </w:t>
      </w:r>
      <w:r>
        <w:rPr>
          <w:color w:val="CE050D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838DBD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Unidas-Podemos </w:t>
      </w:r>
      <w:r>
        <w:rPr>
          <w:color w:val="5B9FAB"/>
        </w:rPr>
        <w:t xml:space="preserve">quieren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F4763"/>
        </w:rPr>
        <w:t xml:space="preserve">decisivos </w:t>
      </w:r>
      <w:r>
        <w:rPr>
          <w:color w:val="000000"/>
        </w:rPr>
        <w:t xml:space="preserve">y </w:t>
      </w:r>
      <w:r>
        <w:rPr>
          <w:color w:val="CC2FE3"/>
        </w:rPr>
        <w:t xml:space="preserve">conseguir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CC2FE3"/>
        </w:rPr>
        <w:t xml:space="preserve">podría </w:t>
      </w:r>
      <w:r>
        <w:rPr>
          <w:color w:val="838DBD"/>
        </w:rPr>
        <w:t xml:space="preserve">pedir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5B9FAB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F4763"/>
        </w:rPr>
        <w:t xml:space="preserve">nuevo </w:t>
      </w:r>
      <w:r>
        <w:rPr>
          <w:color w:val="838DBD"/>
        </w:rPr>
        <w:t xml:space="preserve">partido </w:t>
      </w:r>
      <w:r>
        <w:rPr>
          <w:color w:val="000000"/>
        </w:rPr>
        <w:t xml:space="preserve">y </w:t>
      </w:r>
      <w:r>
        <w:rPr>
          <w:color w:val="CE050D"/>
        </w:rPr>
        <w:t xml:space="preserve">competir </w:t>
      </w:r>
      <w:r>
        <w:rPr>
          <w:color w:val="000000"/>
        </w:rPr>
        <w:t xml:space="preserve">con </w:t>
      </w:r>
      <w:r>
        <w:rPr>
          <w:color w:val="5F4763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E050D"/>
        </w:rPr>
        <w:t xml:space="preserve">marca </w:t>
      </w:r>
      <w:r>
        <w:rPr>
          <w:color w:val="000000"/>
        </w:rPr>
        <w:t xml:space="preserve">en </w:t>
      </w:r>
      <w:r>
        <w:rPr>
          <w:color w:val="5F4763"/>
        </w:rPr>
        <w:t xml:space="preserve">Andalucía </w:t>
      </w:r>
      <w:r>
        <w:rPr>
          <w:color w:val="000000"/>
        </w:rPr>
        <w:t xml:space="preserve">, </w:t>
      </w:r>
      <w:r>
        <w:rPr>
          <w:color w:val="838DBD"/>
        </w:rPr>
        <w:t xml:space="preserve">dice </w:t>
      </w:r>
      <w:r>
        <w:rPr>
          <w:color w:val="5B9FAB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CE050D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38DBD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Adelante-Andalucía </w:t>
      </w:r>
      <w:r>
        <w:rPr>
          <w:color w:val="CC2FE3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CC2FE3"/>
        </w:rPr>
        <w:t xml:space="preserve">llevan </w:t>
      </w:r>
      <w:r>
        <w:rPr>
          <w:color w:val="CE050D"/>
        </w:rPr>
        <w:t xml:space="preserve">semanas </w:t>
      </w:r>
      <w:r>
        <w:rPr>
          <w:color w:val="838DB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y </w:t>
      </w:r>
      <w:r>
        <w:rPr>
          <w:color w:val="838DBD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mejor </w:t>
      </w:r>
      <w:r>
        <w:rPr>
          <w:color w:val="5F4763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5F4763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F4763"/>
        </w:rPr>
        <w:t xml:space="preserve">posibilidad </w:t>
      </w:r>
      <w:r>
        <w:rPr>
          <w:color w:val="CE050D"/>
        </w:rPr>
        <w:t xml:space="preserve">real </w:t>
      </w:r>
      <w:r>
        <w:rPr>
          <w:color w:val="000000"/>
        </w:rPr>
        <w:t xml:space="preserve">de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F4763"/>
        </w:rPr>
        <w:t xml:space="preserve">cambio </w:t>
      </w:r>
      <w:r>
        <w:rPr>
          <w:color w:val="000000"/>
        </w:rPr>
        <w:t xml:space="preserve">.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38DBD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tenderá </w:t>
      </w:r>
      <w:r>
        <w:rPr>
          <w:color w:val="000000"/>
        </w:rPr>
        <w:t xml:space="preserve">la </w:t>
      </w:r>
      <w:r>
        <w:rPr>
          <w:color w:val="5F4763"/>
        </w:rPr>
        <w:t xml:space="preserve">mano </w:t>
      </w:r>
      <w:r>
        <w:rPr>
          <w:color w:val="000000"/>
        </w:rPr>
        <w:t xml:space="preserve">al </w:t>
      </w:r>
      <w:r>
        <w:rPr>
          <w:color w:val="5F4763"/>
        </w:rPr>
        <w:t xml:space="preserve">PP </w:t>
      </w:r>
      <w:r>
        <w:rPr>
          <w:color w:val="000000"/>
        </w:rPr>
        <w:t xml:space="preserve">para </w:t>
      </w:r>
      <w:r>
        <w:rPr>
          <w:color w:val="5F4763"/>
        </w:rPr>
        <w:t xml:space="preserve">sumar </w:t>
      </w:r>
      <w:r>
        <w:rPr>
          <w:color w:val="CC2FE3"/>
        </w:rPr>
        <w:t xml:space="preserve">tras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CC2FE3"/>
        </w:rPr>
        <w:t xml:space="preserve">Llamaré </w:t>
      </w:r>
      <w:r>
        <w:rPr>
          <w:color w:val="000000"/>
        </w:rPr>
        <w:t xml:space="preserve">al </w:t>
      </w:r>
      <w:r>
        <w:rPr>
          <w:color w:val="5F4763"/>
        </w:rPr>
        <w:t xml:space="preserve">señor </w:t>
      </w:r>
      <w:r>
        <w:rPr>
          <w:color w:val="CC2FE3"/>
        </w:rPr>
        <w:t xml:space="preserve">Casado </w:t>
      </w:r>
      <w:r>
        <w:rPr>
          <w:color w:val="000000"/>
        </w:rPr>
        <w:t xml:space="preserve">, </w:t>
      </w:r>
      <w:r>
        <w:rPr>
          <w:color w:val="5F4763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5F4763"/>
        </w:rPr>
        <w:t xml:space="preserve">escaños </w:t>
      </w:r>
      <w:r>
        <w:rPr>
          <w:color w:val="000000"/>
        </w:rPr>
        <w:t xml:space="preserve">y </w:t>
      </w:r>
      <w:r>
        <w:rPr>
          <w:color w:val="CE050D"/>
        </w:rPr>
        <w:t xml:space="preserve">formaremos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5F4763"/>
        </w:rPr>
        <w:t xml:space="preserve">comprometo </w:t>
      </w:r>
      <w:r>
        <w:rPr>
          <w:color w:val="000000"/>
        </w:rPr>
        <w:t xml:space="preserve">en </w:t>
      </w:r>
      <w:r>
        <w:rPr>
          <w:color w:val="838DBD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CE050D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CF0EE8"/>
        </w:rPr>
        <w:t xml:space="preserve">multitudinario </w:t>
      </w:r>
      <w:r>
        <w:rPr>
          <w:color w:val="5F4763"/>
        </w:rPr>
        <w:t xml:space="preserve">mitin </w:t>
      </w:r>
      <w:r>
        <w:rPr>
          <w:color w:val="000000"/>
        </w:rPr>
        <w:t xml:space="preserve">en </w:t>
      </w:r>
      <w:r>
        <w:rPr>
          <w:color w:val="5F4763"/>
        </w:rPr>
        <w:t xml:space="preserve">Vistalegre </w:t>
      </w:r>
      <w:r>
        <w:rPr>
          <w:color w:val="000000"/>
        </w:rPr>
        <w:t xml:space="preserve">y </w:t>
      </w:r>
      <w:r>
        <w:rPr>
          <w:color w:val="838DBD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5F4763"/>
        </w:rPr>
        <w:t xml:space="preserve">PP </w:t>
      </w:r>
      <w:r>
        <w:rPr>
          <w:color w:val="000000"/>
        </w:rPr>
        <w:t xml:space="preserve">y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en </w:t>
      </w:r>
      <w:r>
        <w:rPr>
          <w:color w:val="5F4763"/>
        </w:rPr>
        <w:t xml:space="preserve">sumar </w:t>
      </w:r>
      <w:r>
        <w:rPr>
          <w:color w:val="5F4763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F4763"/>
        </w:rPr>
        <w:t xml:space="preserve">independentistas </w:t>
      </w:r>
      <w:r>
        <w:rPr>
          <w:color w:val="CC2FE3"/>
        </w:rPr>
        <w:t xml:space="preserve">amenazan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5F4763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C2FE3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derecha </w:t>
      </w:r>
      <w:r>
        <w:rPr>
          <w:color w:val="000000"/>
        </w:rPr>
        <w:t xml:space="preserve">. </w:t>
      </w:r>
      <w:r>
        <w:rPr>
          <w:color w:val="CC2FE3"/>
        </w:rPr>
        <w:t xml:space="preserve">Volveremos </w:t>
      </w:r>
      <w:r>
        <w:rPr>
          <w:color w:val="000000"/>
        </w:rPr>
        <w:t xml:space="preserve">y </w:t>
      </w:r>
      <w:r>
        <w:rPr>
          <w:color w:val="CC2FE3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838DBD"/>
        </w:rPr>
        <w:t xml:space="preserve">fuertes </w:t>
      </w:r>
      <w:r>
        <w:rPr>
          <w:color w:val="000000"/>
        </w:rPr>
        <w:t xml:space="preserve">, </w:t>
      </w:r>
      <w:r>
        <w:rPr>
          <w:color w:val="5B9FAB"/>
        </w:rPr>
        <w:t xml:space="preserve">muchas </w:t>
      </w:r>
      <w:r>
        <w:rPr>
          <w:color w:val="5B9FA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5F4763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F1ACA2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conocerá </w:t>
      </w:r>
      <w:r>
        <w:rPr>
          <w:color w:val="000000"/>
        </w:rPr>
        <w:t xml:space="preserve">la </w:t>
      </w:r>
      <w:r>
        <w:rPr>
          <w:color w:val="838DBD"/>
        </w:rPr>
        <w:t xml:space="preserve">primera </w:t>
      </w:r>
      <w:r>
        <w:rPr>
          <w:color w:val="647150"/>
        </w:rPr>
        <w:t xml:space="preserve">quincena </w:t>
      </w:r>
      <w:r>
        <w:rPr>
          <w:color w:val="000000"/>
        </w:rPr>
        <w:t xml:space="preserve">de </w:t>
      </w:r>
      <w:r>
        <w:rPr>
          <w:color w:val="838DBD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C2FE3"/>
        </w:rPr>
        <w:t xml:space="preserve">imagen </w:t>
      </w:r>
      <w:r>
        <w:rPr>
          <w:color w:val="838DBD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38DBD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5F4763"/>
        </w:rPr>
        <w:t xml:space="preserve">precampaña </w:t>
      </w:r>
      <w:r>
        <w:rPr>
          <w:color w:val="CC2FE3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F4763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38DBD"/>
        </w:rPr>
        <w:t xml:space="preserve">exlíder </w:t>
      </w:r>
      <w:r>
        <w:rPr>
          <w:color w:val="000000"/>
        </w:rPr>
        <w:t xml:space="preserve">de </w:t>
      </w:r>
      <w:r>
        <w:rPr>
          <w:color w:val="5F4763"/>
        </w:rPr>
        <w:t xml:space="preserve">PP </w:t>
      </w:r>
      <w:r>
        <w:rPr>
          <w:color w:val="000000"/>
        </w:rPr>
        <w:t xml:space="preserve">, </w:t>
      </w:r>
      <w:r>
        <w:rPr>
          <w:color w:val="5F4763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CC2FE3"/>
        </w:rPr>
        <w:t xml:space="preserve">Casado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838DBD"/>
        </w:rPr>
        <w:t xml:space="preserve">mantener </w:t>
      </w:r>
      <w:r>
        <w:rPr>
          <w:color w:val="5B9FAB"/>
        </w:rPr>
        <w:t xml:space="preserve">buena </w:t>
      </w:r>
      <w:r>
        <w:rPr>
          <w:color w:val="838DB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38DBD"/>
        </w:rPr>
        <w:t xml:space="preserve">sectores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5F4763"/>
        </w:rPr>
        <w:t xml:space="preserve">nueva </w:t>
      </w:r>
      <w:r>
        <w:rPr>
          <w:color w:val="838DBD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838DBD"/>
        </w:rPr>
        <w:t xml:space="preserve">cuarta </w:t>
      </w:r>
      <w:r>
        <w:rPr>
          <w:color w:val="000000"/>
        </w:rPr>
        <w:t xml:space="preserve">en </w:t>
      </w:r>
      <w:r>
        <w:rPr>
          <w:color w:val="CC2FE3"/>
        </w:rPr>
        <w:t xml:space="preserve">cuatro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CC2FE3"/>
        </w:rPr>
        <w:t xml:space="preserve">sale </w:t>
      </w:r>
      <w:r>
        <w:rPr>
          <w:color w:val="CC2FE3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838DBD"/>
        </w:rPr>
        <w:t xml:space="preserve">coste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838DBD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38DBD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C2FE3"/>
        </w:rPr>
        <w:t xml:space="preserve">volverá </w:t>
      </w:r>
      <w:r>
        <w:rPr>
          <w:color w:val="000000"/>
        </w:rPr>
        <w:t xml:space="preserve">a </w:t>
      </w:r>
      <w:r>
        <w:rPr>
          <w:color w:val="838DBD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F4763"/>
        </w:rPr>
        <w:t xml:space="preserve">sumar </w:t>
      </w:r>
      <w:r>
        <w:rPr>
          <w:color w:val="000000"/>
        </w:rPr>
        <w:t xml:space="preserve">las </w:t>
      </w:r>
      <w:r>
        <w:rPr>
          <w:color w:val="838DBD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CC2FE3"/>
        </w:rPr>
        <w:t xml:space="preserve">reciben </w:t>
      </w:r>
      <w:r>
        <w:rPr>
          <w:color w:val="000000"/>
        </w:rPr>
        <w:t xml:space="preserve">los </w:t>
      </w:r>
      <w:r>
        <w:rPr>
          <w:color w:val="838DBD"/>
        </w:rPr>
        <w:t xml:space="preserve">partidos </w:t>
      </w:r>
      <w:r>
        <w:rPr>
          <w:color w:val="5F4763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F4763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F4763"/>
        </w:rPr>
        <w:t xml:space="preserve">escaños </w:t>
      </w:r>
      <w:r>
        <w:rPr>
          <w:color w:val="000000"/>
        </w:rPr>
        <w:t xml:space="preserve">que </w:t>
      </w:r>
      <w:r>
        <w:rPr>
          <w:color w:val="CC2FE3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838DB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les </w:t>
      </w:r>
      <w:r>
        <w:rPr>
          <w:color w:val="647150"/>
        </w:rPr>
        <w:t xml:space="preserve">costará </w:t>
      </w:r>
      <w:r>
        <w:rPr>
          <w:color w:val="838DB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838DBD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verán </w:t>
      </w:r>
      <w:r>
        <w:rPr>
          <w:color w:val="838DBD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838DBD"/>
        </w:rPr>
        <w:t xml:space="preserve">ingresos </w:t>
      </w:r>
      <w:r>
        <w:rPr>
          <w:color w:val="CC2FE3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838DBD"/>
        </w:rPr>
        <w:t xml:space="preserve">haberse </w:t>
      </w:r>
      <w:r>
        <w:rPr>
          <w:color w:val="838DBD"/>
        </w:rPr>
        <w:t xml:space="preserve">cerrado </w:t>
      </w:r>
      <w:r>
        <w:rPr>
          <w:color w:val="838DBD"/>
        </w:rPr>
        <w:t xml:space="preserve">ningún </w:t>
      </w:r>
      <w:r>
        <w:rPr>
          <w:color w:val="838DBD"/>
        </w:rPr>
        <w:t xml:space="preserve">acuerdo </w:t>
      </w:r>
      <w:r>
        <w:rPr>
          <w:color w:val="000000"/>
        </w:rPr>
        <w:t xml:space="preserve">. </w:t>
      </w:r>
      <w:r>
        <w:rPr>
          <w:color w:val="CC2FE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838DBD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CC2FE3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5F4763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CC2FE3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CE050D"/>
        </w:rPr>
        <w:t xml:space="preserve">país </w:t>
      </w:r>
      <w:r>
        <w:rPr>
          <w:color w:val="000000"/>
        </w:rPr>
        <w:t xml:space="preserve">sin </w:t>
      </w:r>
      <w:r>
        <w:rPr>
          <w:color w:val="5F4763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B9FAB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838DB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C2FE3"/>
        </w:rPr>
        <w:t xml:space="preserve">podrán </w:t>
      </w:r>
      <w:r>
        <w:rPr>
          <w:color w:val="CC2FE3"/>
        </w:rPr>
        <w:t xml:space="preserve">subir </w:t>
      </w:r>
      <w:r>
        <w:rPr>
          <w:color w:val="000000"/>
        </w:rPr>
        <w:t xml:space="preserve">las </w:t>
      </w:r>
      <w:r>
        <w:rPr>
          <w:color w:val="CC2FE3"/>
        </w:rPr>
        <w:t xml:space="preserve">pensiones </w:t>
      </w:r>
      <w:r>
        <w:rPr>
          <w:color w:val="000000"/>
        </w:rPr>
        <w:t xml:space="preserve">ni </w:t>
      </w:r>
      <w:r>
        <w:rPr>
          <w:color w:val="CC2FE3"/>
        </w:rPr>
        <w:t xml:space="preserve">tampoco </w:t>
      </w:r>
      <w:r>
        <w:rPr>
          <w:color w:val="000000"/>
        </w:rPr>
        <w:t xml:space="preserve">el </w:t>
      </w:r>
      <w:r>
        <w:rPr>
          <w:color w:val="CC2FE3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dependencia </w:t>
      </w:r>
      <w:r>
        <w:rPr>
          <w:color w:val="CC2FE3"/>
        </w:rPr>
        <w:t xml:space="preserve">seguirán </w:t>
      </w:r>
      <w:r>
        <w:rPr>
          <w:color w:val="838DBD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E050D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espera </w:t>
      </w:r>
      <w:r>
        <w:rPr>
          <w:color w:val="000000"/>
        </w:rPr>
        <w:t xml:space="preserve">de </w:t>
      </w:r>
      <w:r>
        <w:rPr>
          <w:color w:val="CC2FE3"/>
        </w:rPr>
        <w:t xml:space="preserve">recibir </w:t>
      </w:r>
      <w:r>
        <w:rPr>
          <w:color w:val="CE050D"/>
        </w:rPr>
        <w:t xml:space="preserve">7.000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tirando </w:t>
      </w:r>
      <w:r>
        <w:rPr>
          <w:color w:val="000000"/>
        </w:rPr>
        <w:t xml:space="preserve">de </w:t>
      </w:r>
      <w:r>
        <w:rPr>
          <w:color w:val="5F4763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838DBD"/>
        </w:rPr>
        <w:t xml:space="preserve">temas </w:t>
      </w:r>
      <w:r>
        <w:rPr>
          <w:color w:val="CC2FE3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38DBD"/>
        </w:rPr>
        <w:t xml:space="preserve">tener </w:t>
      </w:r>
      <w:r>
        <w:rPr>
          <w:color w:val="000000"/>
        </w:rPr>
        <w:t xml:space="preserve">que </w:t>
      </w:r>
      <w:r>
        <w:rPr>
          <w:color w:val="CC2FE3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CC2FE3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ministra </w:t>
      </w:r>
      <w:r>
        <w:rPr>
          <w:color w:val="000000"/>
        </w:rPr>
        <w:t xml:space="preserve">lo </w:t>
      </w:r>
      <w:r>
        <w:rPr>
          <w:color w:val="838DBD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incertidumbre </w:t>
      </w:r>
      <w:r>
        <w:rPr>
          <w:color w:val="838DBD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8DBD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838DBD"/>
        </w:rPr>
        <w:t xml:space="preserve">nivel </w:t>
      </w:r>
      <w:r>
        <w:rPr>
          <w:color w:val="CE050D"/>
        </w:rPr>
        <w:t xml:space="preserve">mundial </w:t>
      </w:r>
      <w:r>
        <w:rPr>
          <w:color w:val="CC2FE3"/>
        </w:rPr>
        <w:t xml:space="preserve">podría </w:t>
      </w:r>
      <w:r>
        <w:rPr>
          <w:color w:val="CC2FE3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sin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para </w:t>
      </w:r>
      <w:r>
        <w:rPr>
          <w:color w:val="838DBD"/>
        </w:rPr>
        <w:t xml:space="preserve">aplicar </w:t>
      </w:r>
      <w:r>
        <w:rPr>
          <w:color w:val="000000"/>
        </w:rPr>
        <w:t xml:space="preserve">las </w:t>
      </w:r>
      <w:r>
        <w:rPr>
          <w:color w:val="838DBD"/>
        </w:rPr>
        <w:t xml:space="preserve">reformas </w:t>
      </w:r>
      <w:r>
        <w:rPr>
          <w:color w:val="000000"/>
        </w:rPr>
        <w:t xml:space="preserve">que </w:t>
      </w:r>
      <w:r>
        <w:rPr>
          <w:color w:val="838DBD"/>
        </w:rPr>
        <w:t xml:space="preserve">pide </w:t>
      </w:r>
      <w:r>
        <w:rPr>
          <w:color w:val="838DBD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050D"/>
        </w:rPr>
        <w:t xml:space="preserve">grandes </w:t>
      </w:r>
      <w:r>
        <w:rPr>
          <w:color w:val="838DBD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B9FAB"/>
        </w:rPr>
        <w:t xml:space="preserve">vuelta </w:t>
      </w:r>
      <w:r>
        <w:rPr>
          <w:color w:val="000000"/>
        </w:rPr>
        <w:t xml:space="preserve">a </w:t>
      </w:r>
      <w:r>
        <w:rPr>
          <w:color w:val="5B9FAB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CC2FE3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CC2FE3"/>
        </w:rPr>
        <w:t xml:space="preserve">sorprendiéramos </w:t>
      </w:r>
      <w:r>
        <w:rPr>
          <w:color w:val="CC2FE3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CC2FE3"/>
        </w:rPr>
        <w:t xml:space="preserve">malos </w:t>
      </w:r>
      <w:r>
        <w:rPr>
          <w:color w:val="838DBD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38DBD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pueden </w:t>
      </w:r>
      <w:r>
        <w:rPr>
          <w:color w:val="CC2FE3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838DBD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CC2FE3"/>
        </w:rPr>
        <w:t xml:space="preserve">pronto </w:t>
      </w:r>
      <w:r>
        <w:rPr>
          <w:color w:val="000000"/>
        </w:rPr>
        <w:t xml:space="preserve">un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38DBD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838DBD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CC2FE3"/>
        </w:rPr>
        <w:t xml:space="preserve">conozcamos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del </w:t>
      </w:r>
      <w:r>
        <w:rPr>
          <w:color w:val="838DBD"/>
        </w:rPr>
        <w:t xml:space="preserve">procés </w:t>
      </w:r>
      <w:r>
        <w:rPr>
          <w:color w:val="000000"/>
        </w:rPr>
        <w:t xml:space="preserve">. </w:t>
      </w:r>
      <w:r>
        <w:rPr>
          <w:color w:val="5F4763"/>
        </w:rPr>
        <w:t xml:space="preserve">Quim-Torra </w:t>
      </w:r>
      <w:r>
        <w:rPr>
          <w:color w:val="000000"/>
        </w:rPr>
        <w:t xml:space="preserve">, </w:t>
      </w:r>
      <w:r>
        <w:rPr>
          <w:color w:val="838DBD"/>
        </w:rPr>
        <w:t xml:space="preserve">recordemos </w:t>
      </w:r>
      <w:r>
        <w:rPr>
          <w:color w:val="000000"/>
        </w:rPr>
        <w:t xml:space="preserve">, </w:t>
      </w:r>
      <w:r>
        <w:rPr>
          <w:color w:val="CC2FE3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CC2FE3"/>
        </w:rPr>
        <w:t xml:space="preserve">acatarla </w:t>
      </w:r>
      <w:r>
        <w:rPr>
          <w:color w:val="000000"/>
        </w:rPr>
        <w:t xml:space="preserve">y </w:t>
      </w:r>
      <w:r>
        <w:rPr>
          <w:color w:val="CC2FE3"/>
        </w:rPr>
        <w:t xml:space="preserve">podría </w:t>
      </w:r>
      <w:r>
        <w:rPr>
          <w:color w:val="CC2FE3"/>
        </w:rPr>
        <w:t xml:space="preserve">incluso </w:t>
      </w:r>
      <w:r>
        <w:rPr>
          <w:color w:val="5F4763"/>
        </w:rPr>
        <w:t xml:space="preserve">convocar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última </w:t>
      </w:r>
      <w:r>
        <w:rPr>
          <w:color w:val="5F4763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CC2FE3"/>
        </w:rPr>
        <w:t xml:space="preserve">siguen </w:t>
      </w:r>
      <w:r>
        <w:rPr>
          <w:color w:val="5B9FAB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Reino-Unido </w:t>
      </w:r>
      <w:r>
        <w:rPr>
          <w:color w:val="CC2FE3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838DB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38DBD"/>
        </w:rPr>
        <w:t xml:space="preserve">tener </w:t>
      </w:r>
      <w:r>
        <w:rPr>
          <w:color w:val="838DBD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838DBD"/>
        </w:rPr>
        <w:t xml:space="preserve">economía </w:t>
      </w:r>
      <w:r>
        <w:rPr>
          <w:color w:val="000000"/>
        </w:rPr>
        <w:t xml:space="preserve">. </w:t>
      </w:r>
      <w:r>
        <w:rPr>
          <w:color w:val="CC2FE3"/>
        </w:rPr>
        <w:t xml:space="preserve">Iñaki-Urdangarín </w:t>
      </w:r>
      <w:r>
        <w:rPr>
          <w:color w:val="CC2FE3"/>
        </w:rPr>
        <w:t xml:space="preserve">saldrá </w:t>
      </w:r>
      <w:r>
        <w:rPr>
          <w:color w:val="838DBD"/>
        </w:rPr>
        <w:t xml:space="preserve">mañana </w:t>
      </w:r>
      <w:r>
        <w:rPr>
          <w:color w:val="000000"/>
        </w:rPr>
        <w:t xml:space="preserve">por </w:t>
      </w:r>
      <w:r>
        <w:rPr>
          <w:color w:val="838DB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38DBD"/>
        </w:rPr>
        <w:t xml:space="preserve">previsto </w:t>
      </w:r>
      <w:r>
        <w:rPr>
          <w:color w:val="000000"/>
        </w:rPr>
        <w:t xml:space="preserve">.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CC2FE3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, </w:t>
      </w:r>
      <w:r>
        <w:rPr>
          <w:color w:val="838DBD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centro </w:t>
      </w:r>
      <w:r>
        <w:rPr>
          <w:color w:val="000000"/>
        </w:rPr>
        <w:t xml:space="preserve">para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con </w:t>
      </w:r>
      <w:r>
        <w:rPr>
          <w:color w:val="CE050D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localidad </w:t>
      </w:r>
      <w:r>
        <w:rPr>
          <w:color w:val="F1ACA2"/>
        </w:rPr>
        <w:t xml:space="preserve">madrileña </w:t>
      </w:r>
      <w:r>
        <w:rPr>
          <w:color w:val="000000"/>
        </w:rPr>
        <w:t xml:space="preserve">de </w:t>
      </w:r>
      <w:r>
        <w:rPr>
          <w:color w:val="CC2FE3"/>
        </w:rPr>
        <w:t xml:space="preserve">Pozuelo </w:t>
      </w:r>
      <w:r>
        <w:rPr>
          <w:color w:val="000000"/>
        </w:rPr>
        <w:t xml:space="preserve">de </w:t>
      </w:r>
      <w:r>
        <w:rPr>
          <w:color w:val="5F4763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838DBD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CC2FE3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E050D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E050D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C2FE3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CE050D"/>
        </w:rPr>
        <w:t xml:space="preserve">persona </w:t>
      </w:r>
      <w:r>
        <w:rPr>
          <w:color w:val="000000"/>
        </w:rPr>
        <w:t xml:space="preserve">muy </w:t>
      </w:r>
      <w:r>
        <w:rPr>
          <w:color w:val="838DBD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CC2FE3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CC2FE3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8DBD"/>
        </w:rPr>
        <w:t xml:space="preserve">cumpla </w:t>
      </w:r>
      <w:r>
        <w:rPr>
          <w:color w:val="000000"/>
        </w:rPr>
        <w:t xml:space="preserve">el </w:t>
      </w:r>
      <w:r>
        <w:rPr>
          <w:color w:val="F1ACA2"/>
        </w:rPr>
        <w:t xml:space="preserve">plazo </w:t>
      </w:r>
      <w:r>
        <w:rPr>
          <w:color w:val="000000"/>
        </w:rPr>
        <w:t xml:space="preserve">, </w:t>
      </w:r>
      <w:r>
        <w:rPr>
          <w:color w:val="838DBD"/>
        </w:rPr>
        <w:t xml:space="preserve">Bruselas </w:t>
      </w:r>
      <w:r>
        <w:rPr>
          <w:color w:val="838DBD"/>
        </w:rPr>
        <w:t xml:space="preserve">advierte </w:t>
      </w:r>
      <w:r>
        <w:rPr>
          <w:color w:val="000000"/>
        </w:rPr>
        <w:t xml:space="preserve">al </w:t>
      </w:r>
      <w:r>
        <w:rPr>
          <w:color w:val="838DBD"/>
        </w:rPr>
        <w:t xml:space="preserve">primer </w:t>
      </w:r>
      <w:r>
        <w:rPr>
          <w:color w:val="838DBD"/>
        </w:rPr>
        <w:t xml:space="preserve">ministro </w:t>
      </w:r>
      <w:r>
        <w:rPr>
          <w:color w:val="CE050D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CE050D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E050D"/>
        </w:rPr>
        <w:t xml:space="preserve">brexit </w:t>
      </w:r>
      <w:r>
        <w:rPr>
          <w:color w:val="000000"/>
        </w:rPr>
        <w:t xml:space="preserve">sin </w:t>
      </w:r>
      <w:r>
        <w:rPr>
          <w:color w:val="838DB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838DBD"/>
        </w:rPr>
        <w:t xml:space="preserve">aprobado </w:t>
      </w:r>
      <w:r>
        <w:rPr>
          <w:color w:val="000000"/>
        </w:rPr>
        <w:t xml:space="preserve">una </w:t>
      </w:r>
      <w:r>
        <w:rPr>
          <w:color w:val="838DBD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838DBD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CE050D"/>
        </w:rPr>
        <w:t xml:space="preserve">Reino-Unido </w:t>
      </w:r>
      <w:r>
        <w:rPr>
          <w:color w:val="000000"/>
        </w:rPr>
        <w:t xml:space="preserve">en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B9FAB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38DBD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CC2FE3"/>
        </w:rPr>
        <w:t xml:space="preserve">deja </w:t>
      </w:r>
      <w:r>
        <w:rPr>
          <w:color w:val="5F4763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CC2FE3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B9FAB"/>
        </w:rPr>
        <w:t xml:space="preserve">bravas </w:t>
      </w:r>
      <w:r>
        <w:rPr>
          <w:color w:val="000000"/>
        </w:rPr>
        <w:t xml:space="preserve">sería </w:t>
      </w:r>
      <w:r>
        <w:rPr>
          <w:color w:val="838DBD"/>
        </w:rPr>
        <w:t xml:space="preserve">responsabilidad </w:t>
      </w:r>
      <w:r>
        <w:rPr>
          <w:color w:val="5F4763"/>
        </w:rPr>
        <w:t xml:space="preserve">única </w:t>
      </w:r>
      <w:r>
        <w:rPr>
          <w:color w:val="000000"/>
        </w:rPr>
        <w:t xml:space="preserve">del </w:t>
      </w:r>
      <w:r>
        <w:rPr>
          <w:color w:val="CE050D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5F4763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38DBD"/>
        </w:rPr>
        <w:t xml:space="preserve">factura </w:t>
      </w:r>
      <w:r>
        <w:rPr>
          <w:color w:val="000000"/>
        </w:rPr>
        <w:t xml:space="preserve">del </w:t>
      </w:r>
      <w:r>
        <w:rPr>
          <w:color w:val="CE050D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F4763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C2FE3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CC2FE3"/>
        </w:rPr>
        <w:t xml:space="preserve">salida </w:t>
      </w:r>
      <w:r>
        <w:rPr>
          <w:color w:val="CC2FE3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050D"/>
        </w:rPr>
        <w:t xml:space="preserve">forma </w:t>
      </w:r>
      <w:r>
        <w:rPr>
          <w:color w:val="000000"/>
        </w:rPr>
        <w:t xml:space="preserve">de </w:t>
      </w:r>
      <w:r>
        <w:rPr>
          <w:color w:val="CC2FE3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C2FE3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38DBD"/>
        </w:rPr>
        <w:t xml:space="preserve">ministro </w:t>
      </w:r>
      <w:r>
        <w:rPr>
          <w:color w:val="CE050D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CC2FE3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CE050D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F4763"/>
        </w:rPr>
        <w:t xml:space="preserve">cargo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CE050D"/>
        </w:rPr>
        <w:t xml:space="preserve">Times </w:t>
      </w:r>
      <w:r>
        <w:rPr>
          <w:color w:val="CC2FE3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47150"/>
        </w:rPr>
        <w:t xml:space="preserve">lunes </w:t>
      </w:r>
      <w:r>
        <w:rPr>
          <w:color w:val="CC2FE3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5B9FAB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comida </w:t>
      </w:r>
      <w:r>
        <w:rPr>
          <w:color w:val="000000"/>
        </w:rPr>
        <w:t xml:space="preserve">de </w:t>
      </w:r>
      <w:r>
        <w:rPr>
          <w:color w:val="5B9FAB"/>
        </w:rPr>
        <w:t xml:space="preserve">cómo </w:t>
      </w:r>
      <w:r>
        <w:rPr>
          <w:color w:val="5F4763"/>
        </w:rPr>
        <w:t xml:space="preserve">funciona </w:t>
      </w:r>
      <w:r>
        <w:rPr>
          <w:color w:val="000000"/>
        </w:rPr>
        <w:t xml:space="preserve">el </w:t>
      </w:r>
      <w:r>
        <w:rPr>
          <w:color w:val="CE050D"/>
        </w:rPr>
        <w:t xml:space="preserve">mercado </w:t>
      </w:r>
      <w:r>
        <w:rPr>
          <w:color w:val="838DBD"/>
        </w:rPr>
        <w:t xml:space="preserve">interior </w:t>
      </w:r>
      <w:r>
        <w:rPr>
          <w:color w:val="CE050D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problema </w:t>
      </w:r>
      <w:r>
        <w:rPr>
          <w:color w:val="CE050D"/>
        </w:rPr>
        <w:t xml:space="preserve">real </w:t>
      </w:r>
      <w:r>
        <w:rPr>
          <w:color w:val="000000"/>
        </w:rPr>
        <w:t xml:space="preserve">que </w:t>
      </w:r>
      <w:r>
        <w:rPr>
          <w:color w:val="838DBD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frontera </w:t>
      </w:r>
      <w:r>
        <w:rPr>
          <w:color w:val="000000"/>
        </w:rPr>
        <w:t xml:space="preserve">de </w:t>
      </w:r>
      <w:r>
        <w:rPr>
          <w:color w:val="CE050D"/>
        </w:rPr>
        <w:t xml:space="preserve">Irlanda </w:t>
      </w:r>
      <w:r>
        <w:rPr>
          <w:color w:val="000000"/>
        </w:rPr>
        <w:t xml:space="preserve">. </w:t>
      </w:r>
      <w:r>
        <w:rPr>
          <w:color w:val="CE050D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CE050D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CC2FE3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drones </w:t>
      </w:r>
      <w:r>
        <w:rPr>
          <w:color w:val="000000"/>
        </w:rPr>
        <w:t xml:space="preserve">que </w:t>
      </w:r>
      <w:r>
        <w:rPr>
          <w:color w:val="CF0EE8"/>
        </w:rPr>
        <w:t xml:space="preserve">atacaron </w:t>
      </w:r>
      <w:r>
        <w:rPr>
          <w:color w:val="000000"/>
        </w:rPr>
        <w:t xml:space="preserve">su </w:t>
      </w:r>
      <w:r>
        <w:rPr>
          <w:color w:val="CE050D"/>
        </w:rPr>
        <w:t xml:space="preserve">mayor </w:t>
      </w:r>
      <w:r>
        <w:rPr>
          <w:color w:val="CC2FE3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38DBD"/>
        </w:rPr>
        <w:t xml:space="preserve">según </w:t>
      </w:r>
      <w:r>
        <w:rPr>
          <w:color w:val="000000"/>
        </w:rPr>
        <w:t xml:space="preserve">su </w:t>
      </w:r>
      <w:r>
        <w:rPr>
          <w:color w:val="CC2FE3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CC2FE3"/>
        </w:rPr>
        <w:t xml:space="preserve">iraníes </w:t>
      </w:r>
      <w:r>
        <w:rPr>
          <w:color w:val="000000"/>
        </w:rPr>
        <w:t xml:space="preserve">.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838DBD"/>
        </w:rPr>
        <w:t xml:space="preserve">anunciado </w:t>
      </w:r>
      <w:r>
        <w:rPr>
          <w:color w:val="000000"/>
        </w:rPr>
        <w:t xml:space="preserve">que </w:t>
      </w:r>
      <w:r>
        <w:rPr>
          <w:color w:val="838DBD"/>
        </w:rPr>
        <w:t xml:space="preserve">endurecerá </w:t>
      </w:r>
      <w:r>
        <w:rPr>
          <w:color w:val="000000"/>
        </w:rPr>
        <w:t xml:space="preserve">la </w:t>
      </w:r>
      <w:r>
        <w:rPr>
          <w:color w:val="CC2FE3"/>
        </w:rPr>
        <w:t xml:space="preserve">sanciones </w:t>
      </w:r>
      <w:r>
        <w:rPr>
          <w:color w:val="000000"/>
        </w:rPr>
        <w:t xml:space="preserve">al </w:t>
      </w:r>
      <w:r>
        <w:rPr>
          <w:color w:val="CE050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8DBD"/>
        </w:rPr>
        <w:t xml:space="preserve">ayatolas </w:t>
      </w:r>
      <w:r>
        <w:rPr>
          <w:color w:val="000000"/>
        </w:rPr>
        <w:t xml:space="preserve">.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5F476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38DBD"/>
        </w:rPr>
        <w:t xml:space="preserve">primera </w:t>
      </w:r>
      <w:r>
        <w:rPr>
          <w:color w:val="838DBD"/>
        </w:rPr>
        <w:t xml:space="preserve">medida </w:t>
      </w:r>
      <w:r>
        <w:rPr>
          <w:color w:val="000000"/>
        </w:rPr>
        <w:t xml:space="preserve">de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CC2FE3"/>
        </w:rPr>
        <w:t xml:space="preserve">cercado </w:t>
      </w:r>
      <w:r>
        <w:rPr>
          <w:color w:val="000000"/>
        </w:rPr>
        <w:t xml:space="preserve">con </w:t>
      </w:r>
      <w:r>
        <w:rPr>
          <w:color w:val="CC2FE3"/>
        </w:rPr>
        <w:t xml:space="preserve">sanciones </w:t>
      </w:r>
      <w:r>
        <w:rPr>
          <w:color w:val="838DB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CC2FE3"/>
        </w:rPr>
        <w:t xml:space="preserve">allá </w:t>
      </w:r>
      <w:r>
        <w:rPr>
          <w:color w:val="838DBD"/>
        </w:rPr>
        <w:t xml:space="preserve">supondría </w:t>
      </w:r>
      <w:r>
        <w:rPr>
          <w:color w:val="5B9FAB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CC2FE3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838DBD"/>
        </w:rPr>
        <w:t xml:space="preserve">descarta </w:t>
      </w:r>
      <w:r>
        <w:rPr>
          <w:color w:val="000000"/>
        </w:rPr>
        <w:t xml:space="preserve">una </w:t>
      </w:r>
      <w:r>
        <w:rPr>
          <w:color w:val="838DBD"/>
        </w:rPr>
        <w:t xml:space="preserve">respuesta </w:t>
      </w:r>
      <w:r>
        <w:rPr>
          <w:color w:val="CE050D"/>
        </w:rPr>
        <w:t xml:space="preserve">militar </w:t>
      </w:r>
      <w:r>
        <w:rPr>
          <w:color w:val="CC2FE3"/>
        </w:rPr>
        <w:t xml:space="preserve">aunque </w:t>
      </w:r>
      <w:r>
        <w:rPr>
          <w:color w:val="838DBD"/>
        </w:rPr>
        <w:t xml:space="preserve">teme </w:t>
      </w:r>
      <w:r>
        <w:rPr>
          <w:color w:val="CC2FE3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E050D"/>
        </w:rPr>
        <w:t xml:space="preserve">guerra </w:t>
      </w:r>
      <w:r>
        <w:rPr>
          <w:color w:val="000000"/>
        </w:rPr>
        <w:t xml:space="preserve">en </w:t>
      </w:r>
      <w:r>
        <w:rPr>
          <w:color w:val="CC2FE3"/>
        </w:rPr>
        <w:t xml:space="preserve">plena </w:t>
      </w:r>
      <w:r>
        <w:rPr>
          <w:color w:val="5F4763"/>
        </w:rPr>
        <w:t xml:space="preserve">campaña </w:t>
      </w:r>
      <w:r>
        <w:rPr>
          <w:color w:val="000000"/>
        </w:rPr>
        <w:t xml:space="preserve">de </w:t>
      </w:r>
      <w:r>
        <w:rPr>
          <w:color w:val="CE050D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5F4763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000000"/>
        </w:rPr>
        <w:t xml:space="preserve">la </w:t>
      </w:r>
      <w:r>
        <w:rPr>
          <w:color w:val="CE050D"/>
        </w:rPr>
        <w:t xml:space="preserve">semana </w:t>
      </w:r>
      <w:r>
        <w:rPr>
          <w:color w:val="000000"/>
        </w:rPr>
        <w:t xml:space="preserve">que </w:t>
      </w:r>
      <w:r>
        <w:rPr>
          <w:color w:val="5B9FAB"/>
        </w:rPr>
        <w:t xml:space="preserve">viene </w:t>
      </w:r>
      <w:r>
        <w:rPr>
          <w:color w:val="000000"/>
        </w:rPr>
        <w:t xml:space="preserve">. </w:t>
      </w:r>
      <w:r>
        <w:rPr>
          <w:color w:val="838DBD"/>
        </w:rPr>
        <w:t xml:space="preserve">Pedir </w:t>
      </w:r>
      <w:r>
        <w:rPr>
          <w:color w:val="000000"/>
        </w:rPr>
        <w:t xml:space="preserve">una </w:t>
      </w:r>
      <w:r>
        <w:rPr>
          <w:color w:val="838DBD"/>
        </w:rPr>
        <w:t xml:space="preserve">respuesta </w:t>
      </w:r>
      <w:r>
        <w:rPr>
          <w:color w:val="838DBD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838DBD"/>
        </w:rPr>
        <w:t xml:space="preserve">supondría </w:t>
      </w:r>
      <w:r>
        <w:rPr>
          <w:color w:val="CC2FE3"/>
        </w:rPr>
        <w:t xml:space="preserve">pasar </w:t>
      </w:r>
      <w:r>
        <w:rPr>
          <w:color w:val="000000"/>
        </w:rPr>
        <w:t xml:space="preserve">del </w:t>
      </w:r>
      <w:r>
        <w:rPr>
          <w:color w:val="CE050D"/>
        </w:rPr>
        <w:t xml:space="preserve">América </w:t>
      </w:r>
      <w:r>
        <w:rPr>
          <w:color w:val="838DBD"/>
        </w:rPr>
        <w:t xml:space="preserve">primero </w:t>
      </w:r>
      <w:r>
        <w:rPr>
          <w:color w:val="000000"/>
        </w:rPr>
        <w:t xml:space="preserve">al </w:t>
      </w:r>
      <w:r>
        <w:rPr>
          <w:color w:val="CE050D"/>
        </w:rPr>
        <w:t xml:space="preserve">América </w:t>
      </w:r>
      <w:r>
        <w:rPr>
          <w:color w:val="838DBD"/>
        </w:rPr>
        <w:t xml:space="preserve">pide </w:t>
      </w:r>
      <w:r>
        <w:rPr>
          <w:color w:val="CE050D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CE050D"/>
        </w:rPr>
        <w:t xml:space="preserve">celebradas </w:t>
      </w:r>
      <w:r>
        <w:rPr>
          <w:color w:val="838DBD"/>
        </w:rPr>
        <w:t xml:space="preserve">ayer </w:t>
      </w:r>
      <w:r>
        <w:rPr>
          <w:color w:val="000000"/>
        </w:rPr>
        <w:t xml:space="preserve">en </w:t>
      </w:r>
      <w:r>
        <w:rPr>
          <w:color w:val="CE050D"/>
        </w:rPr>
        <w:t xml:space="preserve">Israel </w:t>
      </w:r>
      <w:r>
        <w:rPr>
          <w:color w:val="CC2FE3"/>
        </w:rPr>
        <w:t xml:space="preserve">dejan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8DBD"/>
        </w:rPr>
        <w:t xml:space="preserve">situación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838DBD"/>
        </w:rPr>
        <w:t xml:space="preserve">primer </w:t>
      </w:r>
      <w:r>
        <w:rPr>
          <w:color w:val="838DBD"/>
        </w:rPr>
        <w:t xml:space="preserve">ministro </w:t>
      </w:r>
      <w:r>
        <w:rPr>
          <w:color w:val="838DBD"/>
        </w:rPr>
        <w:t xml:space="preserve">saliente </w:t>
      </w:r>
      <w:r>
        <w:rPr>
          <w:color w:val="000000"/>
        </w:rPr>
        <w:t xml:space="preserve">, </w:t>
      </w:r>
      <w:r>
        <w:rPr>
          <w:color w:val="CE050D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CC2FE3"/>
        </w:rPr>
        <w:t xml:space="preserve">principal </w:t>
      </w:r>
      <w:r>
        <w:rPr>
          <w:color w:val="CC2FE3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C2FE3"/>
        </w:rPr>
        <w:t xml:space="preserve">logrado </w:t>
      </w:r>
      <w:r>
        <w:rPr>
          <w:color w:val="000000"/>
        </w:rPr>
        <w:t xml:space="preserve">una </w:t>
      </w:r>
      <w:r>
        <w:rPr>
          <w:color w:val="CE050D"/>
        </w:rPr>
        <w:t xml:space="preserve">mayoría </w:t>
      </w:r>
      <w:r>
        <w:rPr>
          <w:color w:val="5F4763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candidato </w:t>
      </w:r>
      <w:r>
        <w:rPr>
          <w:color w:val="838DBD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838DBD"/>
        </w:rPr>
        <w:t xml:space="preserve">exministro </w:t>
      </w:r>
      <w:r>
        <w:rPr>
          <w:color w:val="000000"/>
        </w:rPr>
        <w:t xml:space="preserve">de </w:t>
      </w:r>
      <w:r>
        <w:rPr>
          <w:color w:val="838DBD"/>
        </w:rPr>
        <w:t xml:space="preserve">Defensa </w:t>
      </w:r>
      <w:r>
        <w:rPr>
          <w:color w:val="000000"/>
        </w:rPr>
        <w:t xml:space="preserve">, </w:t>
      </w:r>
      <w:r>
        <w:rPr>
          <w:color w:val="CC2FE3"/>
        </w:rPr>
        <w:t xml:space="preserve">podría </w:t>
      </w:r>
      <w:r>
        <w:rPr>
          <w:color w:val="838DBD"/>
        </w:rPr>
        <w:t xml:space="preserve">tener </w:t>
      </w:r>
      <w:r>
        <w:rPr>
          <w:color w:val="000000"/>
        </w:rPr>
        <w:t xml:space="preserve">la </w:t>
      </w:r>
      <w:r>
        <w:rPr>
          <w:color w:val="CC2FE3"/>
        </w:rPr>
        <w:t xml:space="preserve">llave </w:t>
      </w:r>
      <w:r>
        <w:rPr>
          <w:color w:val="000000"/>
        </w:rPr>
        <w:t xml:space="preserve">del </w:t>
      </w:r>
      <w:r>
        <w:rPr>
          <w:color w:val="5F4763"/>
        </w:rPr>
        <w:t xml:space="preserve">futuro </w:t>
      </w:r>
      <w:r>
        <w:rPr>
          <w:color w:val="5F4763"/>
        </w:rPr>
        <w:t xml:space="preserve">Ejecutivo </w:t>
      </w:r>
      <w:r>
        <w:rPr>
          <w:color w:val="000000"/>
        </w:rPr>
        <w:t xml:space="preserve">y </w:t>
      </w:r>
      <w:r>
        <w:rPr>
          <w:color w:val="CC2FE3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5F4763"/>
        </w:rPr>
        <w:t xml:space="preserve">terceras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en </w:t>
      </w:r>
      <w:r>
        <w:rPr>
          <w:color w:val="CC2FE3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Reserva-Federal </w:t>
      </w:r>
      <w:r>
        <w:rPr>
          <w:color w:val="CC2FE3"/>
        </w:rPr>
        <w:t xml:space="preserve">vuelve </w:t>
      </w:r>
      <w:r>
        <w:rPr>
          <w:color w:val="000000"/>
        </w:rPr>
        <w:t xml:space="preserve">a </w:t>
      </w:r>
      <w:r>
        <w:rPr>
          <w:color w:val="838DBD"/>
        </w:rPr>
        <w:t xml:space="preserve">rebajar </w:t>
      </w:r>
      <w:r>
        <w:rPr>
          <w:color w:val="000000"/>
        </w:rPr>
        <w:t xml:space="preserve">los </w:t>
      </w:r>
      <w:r>
        <w:rPr>
          <w:color w:val="CE050D"/>
        </w:rPr>
        <w:t xml:space="preserve">tipos </w:t>
      </w:r>
      <w:r>
        <w:rPr>
          <w:color w:val="000000"/>
        </w:rPr>
        <w:t xml:space="preserve">de </w:t>
      </w:r>
      <w:r>
        <w:rPr>
          <w:color w:val="5F4763"/>
        </w:rPr>
        <w:t xml:space="preserve">interés </w:t>
      </w:r>
      <w:r>
        <w:rPr>
          <w:color w:val="000000"/>
        </w:rPr>
        <w:t xml:space="preserve">un </w:t>
      </w:r>
      <w:r>
        <w:rPr>
          <w:color w:val="838DBD"/>
        </w:rPr>
        <w:t xml:space="preserve">cuarto </w:t>
      </w:r>
      <w:r>
        <w:rPr>
          <w:color w:val="000000"/>
        </w:rPr>
        <w:t xml:space="preserve">de </w:t>
      </w:r>
      <w:r>
        <w:rPr>
          <w:color w:val="838DBD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CC2FE3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38DBD"/>
        </w:rPr>
        <w:t xml:space="preserve">desaceleración </w:t>
      </w:r>
      <w:r>
        <w:rPr>
          <w:color w:val="CE050D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38DBD"/>
        </w:rPr>
        <w:t xml:space="preserve">medida </w:t>
      </w:r>
      <w:r>
        <w:rPr>
          <w:color w:val="000000"/>
        </w:rPr>
        <w:t xml:space="preserve">se </w:t>
      </w:r>
      <w:r>
        <w:rPr>
          <w:color w:val="CC2FE3"/>
        </w:rPr>
        <w:t xml:space="preserve">produce </w:t>
      </w:r>
      <w:r>
        <w:rPr>
          <w:color w:val="CC2FE3"/>
        </w:rPr>
        <w:t xml:space="preserve">tras </w:t>
      </w:r>
      <w:r>
        <w:rPr>
          <w:color w:val="000000"/>
        </w:rPr>
        <w:t xml:space="preserve">las </w:t>
      </w:r>
      <w:r>
        <w:rPr>
          <w:color w:val="838DBD"/>
        </w:rPr>
        <w:t xml:space="preserve">fuertes </w:t>
      </w:r>
      <w:r>
        <w:rPr>
          <w:color w:val="CC2FE3"/>
        </w:rPr>
        <w:t xml:space="preserve">presiones </w:t>
      </w:r>
      <w:r>
        <w:rPr>
          <w:color w:val="000000"/>
        </w:rPr>
        <w:t xml:space="preserve">del </w:t>
      </w:r>
      <w:r>
        <w:rPr>
          <w:color w:val="5F4763"/>
        </w:rPr>
        <w:t xml:space="preserve">presidente </w:t>
      </w:r>
      <w:r>
        <w:rPr>
          <w:color w:val="CE050D"/>
        </w:rPr>
        <w:t xml:space="preserve">Trump </w:t>
      </w:r>
      <w:r>
        <w:rPr>
          <w:color w:val="000000"/>
        </w:rPr>
        <w:t xml:space="preserve">al </w:t>
      </w:r>
      <w:r>
        <w:rPr>
          <w:color w:val="838DBD"/>
        </w:rPr>
        <w:t xml:space="preserve">banco </w:t>
      </w:r>
      <w:r>
        <w:rPr>
          <w:color w:val="F1ACA2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objetivo </w:t>
      </w:r>
      <w:r>
        <w:rPr>
          <w:color w:val="000000"/>
        </w:rPr>
        <w:t xml:space="preserve">es </w:t>
      </w:r>
      <w:r>
        <w:rPr>
          <w:color w:val="838DBD"/>
        </w:rPr>
        <w:t xml:space="preserve">mantener </w:t>
      </w:r>
      <w:r>
        <w:rPr>
          <w:color w:val="000000"/>
        </w:rPr>
        <w:t xml:space="preserve">la </w:t>
      </w:r>
      <w:r>
        <w:rPr>
          <w:color w:val="838DBD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CE050D"/>
        </w:rPr>
        <w:t xml:space="preserve">ciento </w:t>
      </w:r>
      <w:r>
        <w:rPr>
          <w:color w:val="000000"/>
        </w:rPr>
        <w:t xml:space="preserve">y </w:t>
      </w:r>
      <w:r>
        <w:rPr>
          <w:color w:val="CC2FE3"/>
        </w:rPr>
        <w:t xml:space="preserve">alargar </w:t>
      </w:r>
      <w:r>
        <w:rPr>
          <w:color w:val="000000"/>
        </w:rPr>
        <w:t xml:space="preserve">el </w:t>
      </w:r>
      <w:r>
        <w:rPr>
          <w:color w:val="5F4763"/>
        </w:rPr>
        <w:t xml:space="preserve">ciclo </w:t>
      </w:r>
      <w:r>
        <w:rPr>
          <w:color w:val="CF0EE8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5F4763"/>
        </w:rPr>
        <w:t xml:space="preserve">gana </w:t>
      </w:r>
      <w:r>
        <w:rPr>
          <w:color w:val="000000"/>
        </w:rPr>
        <w:t xml:space="preserve">a </w:t>
      </w:r>
      <w:r>
        <w:rPr>
          <w:color w:val="CC2FE3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CE050D"/>
        </w:rPr>
        <w:t xml:space="preserve">fabricar </w:t>
      </w:r>
      <w:r>
        <w:rPr>
          <w:color w:val="000000"/>
        </w:rPr>
        <w:t xml:space="preserve">28 </w:t>
      </w:r>
      <w:r>
        <w:rPr>
          <w:color w:val="F1ACA2"/>
        </w:rPr>
        <w:t xml:space="preserve">trenes </w:t>
      </w:r>
      <w:r>
        <w:rPr>
          <w:color w:val="000000"/>
        </w:rPr>
        <w:t xml:space="preserve">de </w:t>
      </w:r>
      <w:r>
        <w:rPr>
          <w:color w:val="838DBD"/>
        </w:rPr>
        <w:t xml:space="preserve">larga </w:t>
      </w:r>
      <w:r>
        <w:rPr>
          <w:color w:val="000000"/>
        </w:rPr>
        <w:t xml:space="preserve">y </w:t>
      </w:r>
      <w:r>
        <w:rPr>
          <w:color w:val="CC2FE3"/>
        </w:rPr>
        <w:t xml:space="preserve">media </w:t>
      </w:r>
      <w:r>
        <w:rPr>
          <w:color w:val="CC2FE3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38DBD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838DBD"/>
        </w:rPr>
        <w:t xml:space="preserve">millones </w:t>
      </w:r>
      <w:r>
        <w:rPr>
          <w:color w:val="000000"/>
        </w:rPr>
        <w:t xml:space="preserve">de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compañía </w:t>
      </w:r>
      <w:r>
        <w:rPr>
          <w:color w:val="5F4763"/>
        </w:rPr>
        <w:t xml:space="preserve">vasca </w:t>
      </w:r>
      <w:r>
        <w:rPr>
          <w:color w:val="000000"/>
        </w:rPr>
        <w:t xml:space="preserve">CAF </w:t>
      </w:r>
      <w:r>
        <w:rPr>
          <w:color w:val="CE050D"/>
        </w:rPr>
        <w:t xml:space="preserve">fabricará </w:t>
      </w:r>
      <w:r>
        <w:rPr>
          <w:color w:val="000000"/>
        </w:rPr>
        <w:t xml:space="preserve">los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CC2FE3"/>
        </w:rPr>
        <w:t xml:space="preserve">compró </w:t>
      </w:r>
      <w:r>
        <w:rPr>
          <w:color w:val="838DBD"/>
        </w:rPr>
        <w:t xml:space="preserve">hace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CC2FE3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38DBD"/>
        </w:rPr>
        <w:t xml:space="preserve">plantilla </w:t>
      </w:r>
      <w:r>
        <w:rPr>
          <w:color w:val="CC2FE3"/>
        </w:rPr>
        <w:t xml:space="preserve">podría </w:t>
      </w:r>
      <w:r>
        <w:rPr>
          <w:color w:val="CC2FE3"/>
        </w:rPr>
        <w:t xml:space="preserve">pasar </w:t>
      </w:r>
      <w:r>
        <w:rPr>
          <w:color w:val="000000"/>
        </w:rPr>
        <w:t xml:space="preserve">de </w:t>
      </w:r>
      <w:r>
        <w:rPr>
          <w:color w:val="CE050D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CC2FE3"/>
        </w:rPr>
        <w:t xml:space="preserve">trabajadores </w:t>
      </w:r>
      <w:r>
        <w:rPr>
          <w:color w:val="000000"/>
        </w:rPr>
        <w:t xml:space="preserve">. </w:t>
      </w:r>
      <w:r>
        <w:rPr>
          <w:color w:val="CC2FE3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E050D"/>
        </w:rPr>
        <w:t xml:space="preserve">potente </w:t>
      </w:r>
      <w:r>
        <w:rPr>
          <w:color w:val="CF0EE8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planta </w:t>
      </w:r>
      <w:r>
        <w:rPr>
          <w:color w:val="CE050D"/>
        </w:rPr>
        <w:t xml:space="preserve">química </w:t>
      </w:r>
      <w:r>
        <w:rPr>
          <w:color w:val="000000"/>
        </w:rPr>
        <w:t xml:space="preserve">de </w:t>
      </w:r>
      <w:r>
        <w:rPr>
          <w:color w:val="CC2FE3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F0EE8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838DBD"/>
        </w:rPr>
        <w:t xml:space="preserve">hecho </w:t>
      </w:r>
      <w:r>
        <w:rPr>
          <w:color w:val="000000"/>
        </w:rPr>
        <w:t xml:space="preserve">que </w:t>
      </w:r>
      <w:r>
        <w:rPr>
          <w:color w:val="CC2FE3"/>
        </w:rPr>
        <w:t xml:space="preserve">varios </w:t>
      </w:r>
      <w:r>
        <w:rPr>
          <w:color w:val="5F4763"/>
        </w:rPr>
        <w:t xml:space="preserve">trozos </w:t>
      </w:r>
      <w:r>
        <w:rPr>
          <w:color w:val="838DBD"/>
        </w:rPr>
        <w:t xml:space="preserve">metálicos </w:t>
      </w:r>
      <w:r>
        <w:rPr>
          <w:color w:val="CC2FE3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4715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obligado </w:t>
      </w:r>
      <w:r>
        <w:rPr>
          <w:color w:val="000000"/>
        </w:rPr>
        <w:t xml:space="preserve">a </w:t>
      </w:r>
      <w:r>
        <w:rPr>
          <w:color w:val="CC2FE3"/>
        </w:rPr>
        <w:t xml:space="preserve">salir </w:t>
      </w:r>
      <w:r>
        <w:rPr>
          <w:color w:val="CC2FE3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8DBD"/>
        </w:rPr>
        <w:t xml:space="preserve">grupo </w:t>
      </w:r>
      <w:r>
        <w:rPr>
          <w:color w:val="000000"/>
        </w:rPr>
        <w:t xml:space="preserve">de </w:t>
      </w:r>
      <w:r>
        <w:rPr>
          <w:color w:val="CC2FE3"/>
        </w:rPr>
        <w:t xml:space="preserve">periodistas </w:t>
      </w:r>
      <w:r>
        <w:rPr>
          <w:color w:val="000000"/>
        </w:rPr>
        <w:t xml:space="preserve">. </w:t>
      </w:r>
      <w:r>
        <w:rPr>
          <w:color w:val="CC2FE3"/>
        </w:rPr>
        <w:t xml:space="preserve">Varias </w:t>
      </w:r>
      <w:r>
        <w:rPr>
          <w:color w:val="CE050D"/>
        </w:rPr>
        <w:t xml:space="preserve">personas </w:t>
      </w:r>
      <w:r>
        <w:rPr>
          <w:color w:val="000000"/>
        </w:rPr>
        <w:t xml:space="preserve">han </w:t>
      </w:r>
      <w:r>
        <w:rPr>
          <w:color w:val="5F4763"/>
        </w:rPr>
        <w:t xml:space="preserve">resultado </w:t>
      </w:r>
      <w:r>
        <w:rPr>
          <w:color w:val="CC2FE3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64715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38DBD"/>
        </w:rPr>
        <w:t xml:space="preserve">alumna </w:t>
      </w:r>
      <w:r>
        <w:rPr>
          <w:color w:val="000000"/>
        </w:rPr>
        <w:t xml:space="preserve">han </w:t>
      </w:r>
      <w:r>
        <w:rPr>
          <w:color w:val="CC2FE3"/>
        </w:rPr>
        <w:t xml:space="preserve">muerto </w:t>
      </w:r>
      <w:r>
        <w:rPr>
          <w:color w:val="000000"/>
        </w:rPr>
        <w:t xml:space="preserve">esta </w:t>
      </w:r>
      <w:r>
        <w:rPr>
          <w:color w:val="838DBD"/>
        </w:rPr>
        <w:t xml:space="preserve">mañana </w:t>
      </w:r>
      <w:r>
        <w:rPr>
          <w:color w:val="000000"/>
        </w:rPr>
        <w:t xml:space="preserve">al </w:t>
      </w:r>
      <w:r>
        <w:rPr>
          <w:color w:val="CE050D"/>
        </w:rPr>
        <w:t xml:space="preserve">estrellarse </w:t>
      </w:r>
      <w:r>
        <w:rPr>
          <w:color w:val="000000"/>
        </w:rPr>
        <w:t xml:space="preserve">su </w:t>
      </w:r>
      <w:r>
        <w:rPr>
          <w:color w:val="647150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C2FE3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realizaban </w:t>
      </w:r>
      <w:r>
        <w:rPr>
          <w:color w:val="CC2FE3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se </w:t>
      </w:r>
      <w:r>
        <w:rPr>
          <w:color w:val="CC2FE3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C2FE3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CC2FE3"/>
        </w:rPr>
        <w:t xml:space="preserve">acabando </w:t>
      </w:r>
      <w:r>
        <w:rPr>
          <w:color w:val="000000"/>
        </w:rPr>
        <w:t xml:space="preserve">el </w:t>
      </w:r>
      <w:r>
        <w:rPr>
          <w:color w:val="647150"/>
        </w:rPr>
        <w:t xml:space="preserve">vuelo </w:t>
      </w:r>
      <w:r>
        <w:rPr>
          <w:color w:val="000000"/>
        </w:rPr>
        <w:t xml:space="preserve">de </w:t>
      </w:r>
      <w:r>
        <w:rPr>
          <w:color w:val="838DBD"/>
        </w:rPr>
        <w:t xml:space="preserve">instrucción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CC2FE3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C2FE3"/>
        </w:rPr>
        <w:t xml:space="preserve">realizando </w:t>
      </w:r>
      <w:r>
        <w:rPr>
          <w:color w:val="000000"/>
        </w:rPr>
        <w:t xml:space="preserve">las </w:t>
      </w:r>
      <w:r>
        <w:rPr>
          <w:color w:val="838DBD"/>
        </w:rPr>
        <w:t xml:space="preserve">labores </w:t>
      </w:r>
      <w:r>
        <w:rPr>
          <w:color w:val="000000"/>
        </w:rPr>
        <w:t xml:space="preserve">de </w:t>
      </w:r>
      <w:r>
        <w:rPr>
          <w:color w:val="CC2FE3"/>
        </w:rPr>
        <w:t xml:space="preserve">rescate </w:t>
      </w:r>
      <w:r>
        <w:rPr>
          <w:color w:val="000000"/>
        </w:rPr>
        <w:t xml:space="preserve">del </w:t>
      </w:r>
      <w:r>
        <w:rPr>
          <w:color w:val="647150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838DBD"/>
        </w:rPr>
        <w:t xml:space="preserve">continúan </w:t>
      </w:r>
      <w:r>
        <w:rPr>
          <w:color w:val="838DB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C2FE3"/>
        </w:rPr>
        <w:t xml:space="preserve">toda </w:t>
      </w:r>
      <w:r>
        <w:rPr>
          <w:color w:val="000000"/>
        </w:rPr>
        <w:t xml:space="preserve">la </w:t>
      </w:r>
      <w:r>
        <w:rPr>
          <w:color w:val="5F4763"/>
        </w:rPr>
        <w:t xml:space="preserve">tarde </w:t>
      </w:r>
      <w:r>
        <w:rPr>
          <w:color w:val="838DBD"/>
        </w:rPr>
        <w:t xml:space="preserve">estudiando </w:t>
      </w:r>
      <w:r>
        <w:rPr>
          <w:color w:val="000000"/>
        </w:rPr>
        <w:t xml:space="preserve">y </w:t>
      </w:r>
      <w:r>
        <w:rPr>
          <w:color w:val="838DBD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CC2FE3"/>
        </w:rPr>
        <w:t xml:space="preserve">reflotar </w:t>
      </w:r>
      <w:r>
        <w:rPr>
          <w:color w:val="000000"/>
        </w:rPr>
        <w:t xml:space="preserve">el </w:t>
      </w:r>
      <w:r>
        <w:rPr>
          <w:color w:val="CC2FE3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CC2FE3"/>
        </w:rPr>
        <w:t xml:space="preserve">maniobras </w:t>
      </w:r>
      <w:r>
        <w:rPr>
          <w:color w:val="CC2FE3"/>
        </w:rPr>
        <w:t xml:space="preserve">siguen </w:t>
      </w:r>
      <w:r>
        <w:rPr>
          <w:color w:val="5B9FAB"/>
        </w:rPr>
        <w:t xml:space="preserve">aquí </w:t>
      </w:r>
      <w:r>
        <w:rPr>
          <w:color w:val="000000"/>
        </w:rPr>
        <w:t xml:space="preserve">. </w:t>
      </w:r>
      <w:r>
        <w:rPr>
          <w:color w:val="CC2FE3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avioneta </w:t>
      </w:r>
      <w:r>
        <w:rPr>
          <w:color w:val="CC2FE3"/>
        </w:rPr>
        <w:t xml:space="preserve">salió </w:t>
      </w:r>
      <w:r>
        <w:rPr>
          <w:color w:val="000000"/>
        </w:rPr>
        <w:t xml:space="preserve">a </w:t>
      </w:r>
      <w:r>
        <w:rPr>
          <w:color w:val="647150"/>
        </w:rPr>
        <w:t xml:space="preserve">volar </w:t>
      </w:r>
      <w:r>
        <w:rPr>
          <w:color w:val="838DBD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838DBD"/>
        </w:rPr>
        <w:t xml:space="preserve">ningún </w:t>
      </w:r>
      <w:r>
        <w:rPr>
          <w:color w:val="CC2FE3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misma </w:t>
      </w:r>
      <w:r>
        <w:rPr>
          <w:color w:val="838DBD"/>
        </w:rPr>
        <w:t xml:space="preserve">mañana </w:t>
      </w:r>
      <w:r>
        <w:rPr>
          <w:color w:val="000000"/>
        </w:rPr>
        <w:t xml:space="preserve">había </w:t>
      </w:r>
      <w:r>
        <w:rPr>
          <w:color w:val="CC2FE3"/>
        </w:rPr>
        <w:t xml:space="preserve">sido </w:t>
      </w:r>
      <w:r>
        <w:rPr>
          <w:color w:val="838DBD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8DBD"/>
        </w:rPr>
        <w:t xml:space="preserve">equipos </w:t>
      </w:r>
      <w:r>
        <w:rPr>
          <w:color w:val="000000"/>
        </w:rPr>
        <w:t xml:space="preserve">de </w:t>
      </w:r>
      <w:r>
        <w:rPr>
          <w:color w:val="CC2FE3"/>
        </w:rPr>
        <w:t xml:space="preserve">rescate </w:t>
      </w:r>
      <w:r>
        <w:rPr>
          <w:color w:val="CC2FE3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647150"/>
        </w:rPr>
        <w:t xml:space="preserve">avión </w:t>
      </w:r>
      <w:r>
        <w:rPr>
          <w:color w:val="CE050D"/>
        </w:rPr>
        <w:t xml:space="preserve">siniestrado </w:t>
      </w:r>
      <w:r>
        <w:rPr>
          <w:color w:val="000000"/>
        </w:rPr>
        <w:t xml:space="preserve">. </w:t>
      </w:r>
      <w:r>
        <w:rPr>
          <w:color w:val="838DBD"/>
        </w:rPr>
        <w:t xml:space="preserve">Según </w:t>
      </w:r>
      <w:r>
        <w:rPr>
          <w:color w:val="000000"/>
        </w:rPr>
        <w:t xml:space="preserve">el </w:t>
      </w:r>
      <w:r>
        <w:rPr>
          <w:color w:val="838DBD"/>
        </w:rPr>
        <w:t xml:space="preserve">plan </w:t>
      </w:r>
      <w:r>
        <w:rPr>
          <w:color w:val="000000"/>
        </w:rPr>
        <w:t xml:space="preserve">de </w:t>
      </w:r>
      <w:r>
        <w:rPr>
          <w:color w:val="64715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838DBD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647150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647150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838DBD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838DBD"/>
        </w:rPr>
        <w:t xml:space="preserve">hacer </w:t>
      </w:r>
      <w:r>
        <w:rPr>
          <w:color w:val="CC2FE3"/>
        </w:rPr>
        <w:t xml:space="preserve">prácticas </w:t>
      </w:r>
      <w:r>
        <w:rPr>
          <w:color w:val="000000"/>
        </w:rPr>
        <w:t xml:space="preserve">de </w:t>
      </w:r>
      <w:r>
        <w:rPr>
          <w:color w:val="647150"/>
        </w:rPr>
        <w:t xml:space="preserve">despegues </w:t>
      </w:r>
      <w:r>
        <w:rPr>
          <w:color w:val="000000"/>
        </w:rPr>
        <w:t xml:space="preserve">y </w:t>
      </w:r>
      <w:r>
        <w:rPr>
          <w:color w:val="CC2FE3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CE050D"/>
        </w:rPr>
        <w:t xml:space="preserve">estrelló </w:t>
      </w:r>
      <w:r>
        <w:rPr>
          <w:color w:val="CC2FE3"/>
        </w:rPr>
        <w:t xml:space="preserve">solo </w:t>
      </w:r>
      <w:r>
        <w:rPr>
          <w:color w:val="000000"/>
        </w:rPr>
        <w:t xml:space="preserve">dos </w:t>
      </w:r>
      <w:r>
        <w:rPr>
          <w:color w:val="CC2FE3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última </w:t>
      </w:r>
      <w:r>
        <w:rPr>
          <w:color w:val="5F4763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38DBD"/>
        </w:rPr>
        <w:t xml:space="preserve">paró </w:t>
      </w:r>
      <w:r>
        <w:rPr>
          <w:color w:val="000000"/>
        </w:rPr>
        <w:t xml:space="preserve">el </w:t>
      </w:r>
      <w:r>
        <w:rPr>
          <w:color w:val="5F4763"/>
        </w:rPr>
        <w:t xml:space="preserve">único </w:t>
      </w:r>
      <w:r>
        <w:rPr>
          <w:color w:val="CC2FE3"/>
        </w:rPr>
        <w:t xml:space="preserve">motor </w:t>
      </w:r>
      <w:r>
        <w:rPr>
          <w:color w:val="000000"/>
        </w:rPr>
        <w:t xml:space="preserve">del </w:t>
      </w:r>
      <w:r>
        <w:rPr>
          <w:color w:val="CC2FE3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CC2FE3"/>
        </w:rPr>
        <w:t xml:space="preserve">llevar </w:t>
      </w:r>
      <w:r>
        <w:rPr>
          <w:color w:val="CC2FE3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CC2FE3"/>
        </w:rPr>
        <w:t xml:space="preserve">intentó </w:t>
      </w:r>
      <w:r>
        <w:rPr>
          <w:color w:val="000000"/>
        </w:rPr>
        <w:t xml:space="preserve">un </w:t>
      </w:r>
      <w:r>
        <w:rPr>
          <w:color w:val="000000"/>
        </w:rPr>
        <w:t xml:space="preserve">amerizaje </w:t>
      </w:r>
      <w:r>
        <w:rPr>
          <w:color w:val="000000"/>
        </w:rPr>
        <w:t xml:space="preserve">de </w:t>
      </w:r>
      <w:r>
        <w:rPr>
          <w:color w:val="647150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tercera </w:t>
      </w:r>
      <w:r>
        <w:rPr>
          <w:color w:val="CC2FE3"/>
        </w:rPr>
        <w:t xml:space="preserve">maniobra </w:t>
      </w:r>
      <w:r>
        <w:rPr>
          <w:color w:val="000000"/>
        </w:rPr>
        <w:t xml:space="preserve">que </w:t>
      </w:r>
      <w:r>
        <w:rPr>
          <w:color w:val="838DBD"/>
        </w:rPr>
        <w:t xml:space="preserve">hacían </w:t>
      </w:r>
      <w:r>
        <w:rPr>
          <w:color w:val="000000"/>
        </w:rPr>
        <w:t xml:space="preserve">de </w:t>
      </w:r>
      <w:r>
        <w:rPr>
          <w:color w:val="647150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F1ACA2"/>
        </w:rPr>
        <w:t xml:space="preserve">parada </w:t>
      </w:r>
      <w:r>
        <w:rPr>
          <w:color w:val="000000"/>
        </w:rPr>
        <w:t xml:space="preserve">de </w:t>
      </w:r>
      <w:r>
        <w:rPr>
          <w:color w:val="CC2FE3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38DBD"/>
        </w:rPr>
        <w:t xml:space="preserve">hecho </w:t>
      </w:r>
      <w:r>
        <w:rPr>
          <w:color w:val="000000"/>
        </w:rPr>
        <w:t xml:space="preserve">un </w:t>
      </w:r>
      <w:r>
        <w:rPr>
          <w:color w:val="5F4763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B9FAB"/>
        </w:rPr>
        <w:t xml:space="preserve">tocado </w:t>
      </w:r>
      <w:r>
        <w:rPr>
          <w:color w:val="000000"/>
        </w:rPr>
        <w:t xml:space="preserve">un </w:t>
      </w:r>
      <w:r>
        <w:rPr>
          <w:color w:val="CC2FE3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CC2FE3"/>
        </w:rPr>
        <w:t xml:space="preserve">recuperaba </w:t>
      </w:r>
      <w:r>
        <w:rPr>
          <w:color w:val="000000"/>
        </w:rPr>
        <w:t xml:space="preserve">los </w:t>
      </w:r>
      <w:r>
        <w:rPr>
          <w:color w:val="CC2FE3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C2FE3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E050D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CC2FE3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alférez </w:t>
      </w:r>
      <w:r>
        <w:rPr>
          <w:color w:val="838DBD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B9FAB"/>
        </w:rPr>
        <w:t xml:space="preserve">finales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CC2FE3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C2FE3"/>
        </w:rPr>
        <w:t xml:space="preserve">misma </w:t>
      </w:r>
      <w:r>
        <w:rPr>
          <w:color w:val="647150"/>
        </w:rPr>
        <w:t xml:space="preserve">zona </w:t>
      </w:r>
      <w:r>
        <w:rPr>
          <w:color w:val="000000"/>
        </w:rPr>
        <w:t xml:space="preserve">el </w:t>
      </w:r>
      <w:r>
        <w:rPr>
          <w:color w:val="CE050D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E050D"/>
        </w:rPr>
        <w:t xml:space="preserve">estrellarse </w:t>
      </w:r>
      <w:r>
        <w:rPr>
          <w:color w:val="000000"/>
        </w:rPr>
        <w:t xml:space="preserve">su </w:t>
      </w:r>
      <w:r>
        <w:rPr>
          <w:color w:val="CC2FE3"/>
        </w:rPr>
        <w:t xml:space="preserve">caza </w:t>
      </w:r>
      <w:r>
        <w:rPr>
          <w:color w:val="000000"/>
        </w:rPr>
        <w:t xml:space="preserve">. </w:t>
      </w:r>
      <w:r>
        <w:rPr>
          <w:color w:val="CC2FE3"/>
        </w:rPr>
        <w:t xml:space="preserve">Comienzan </w:t>
      </w:r>
      <w:r>
        <w:rPr>
          <w:color w:val="000000"/>
        </w:rPr>
        <w:t xml:space="preserve">las </w:t>
      </w:r>
      <w:r>
        <w:rPr>
          <w:color w:val="5F4763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5F4763"/>
        </w:rPr>
        <w:t xml:space="preserve">jurado </w:t>
      </w:r>
      <w:r>
        <w:rPr>
          <w:color w:val="5F4763"/>
        </w:rPr>
        <w:t xml:space="preserve">popular </w:t>
      </w:r>
      <w:r>
        <w:rPr>
          <w:color w:val="000000"/>
        </w:rPr>
        <w:t xml:space="preserve">sobre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838DBD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CC2FE3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siete </w:t>
      </w:r>
      <w:r>
        <w:rPr>
          <w:color w:val="CE050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CC2FE3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38DBD"/>
        </w:rPr>
        <w:t xml:space="preserve">deberán </w:t>
      </w:r>
      <w:r>
        <w:rPr>
          <w:color w:val="838DBD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CC2FE3"/>
        </w:rPr>
        <w:t xml:space="preserve">acusada </w:t>
      </w:r>
      <w:r>
        <w:rPr>
          <w:color w:val="838DBD"/>
        </w:rPr>
        <w:t xml:space="preserve">cometió </w:t>
      </w:r>
      <w:r>
        <w:rPr>
          <w:color w:val="000000"/>
        </w:rPr>
        <w:t xml:space="preserve">un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CC2FE3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jurado </w:t>
      </w:r>
      <w:r>
        <w:rPr>
          <w:color w:val="5F4763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8DBD"/>
        </w:rPr>
        <w:t xml:space="preserve">retirado </w:t>
      </w:r>
      <w:r>
        <w:rPr>
          <w:color w:val="000000"/>
        </w:rPr>
        <w:t xml:space="preserve">a </w:t>
      </w:r>
      <w:r>
        <w:rPr>
          <w:color w:val="5F4763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38DBD"/>
        </w:rPr>
        <w:t xml:space="preserve">tener </w:t>
      </w:r>
      <w:r>
        <w:rPr>
          <w:color w:val="838DBD"/>
        </w:rPr>
        <w:t xml:space="preserve">acceso </w:t>
      </w:r>
      <w:r>
        <w:rPr>
          <w:color w:val="000000"/>
        </w:rPr>
        <w:t xml:space="preserve">a </w:t>
      </w:r>
      <w:r>
        <w:rPr>
          <w:color w:val="CE050D"/>
        </w:rPr>
        <w:t xml:space="preserve">llamadas </w:t>
      </w:r>
      <w:r>
        <w:rPr>
          <w:color w:val="CC2FE3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CE050D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838DBD"/>
        </w:rPr>
        <w:t xml:space="preserve">ningún </w:t>
      </w:r>
      <w:r>
        <w:rPr>
          <w:color w:val="CC2FE3"/>
        </w:rPr>
        <w:t xml:space="preserve">medio </w:t>
      </w:r>
      <w:r>
        <w:rPr>
          <w:color w:val="000000"/>
        </w:rPr>
        <w:t xml:space="preserve">de </w:t>
      </w:r>
      <w:r>
        <w:rPr>
          <w:color w:val="5F4763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CC2FE3"/>
        </w:rPr>
        <w:t xml:space="preserve">Totalmente </w:t>
      </w:r>
      <w:r>
        <w:rPr>
          <w:color w:val="CC2FE3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838DBD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E050D"/>
        </w:rPr>
        <w:t xml:space="preserve">objeto </w:t>
      </w:r>
      <w:r>
        <w:rPr>
          <w:color w:val="000000"/>
        </w:rPr>
        <w:t xml:space="preserve">de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CC2FE3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838DBD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voto </w:t>
      </w:r>
      <w:r>
        <w:rPr>
          <w:color w:val="000000"/>
        </w:rPr>
        <w:t xml:space="preserve">es </w:t>
      </w:r>
      <w:r>
        <w:rPr>
          <w:color w:val="838DBD"/>
        </w:rPr>
        <w:t xml:space="preserve">obligatorio </w:t>
      </w:r>
      <w:r>
        <w:rPr>
          <w:color w:val="000000"/>
        </w:rPr>
        <w:t xml:space="preserve">, </w:t>
      </w:r>
      <w:r>
        <w:rPr>
          <w:color w:val="838DBD"/>
        </w:rPr>
        <w:t xml:space="preserve">ningún </w:t>
      </w:r>
      <w:r>
        <w:rPr>
          <w:color w:val="5F4763"/>
        </w:rPr>
        <w:t xml:space="preserve">jurado </w:t>
      </w:r>
      <w:r>
        <w:rPr>
          <w:color w:val="CC2FE3"/>
        </w:rPr>
        <w:t xml:space="preserve">puede </w:t>
      </w:r>
      <w:r>
        <w:rPr>
          <w:color w:val="5F4763"/>
        </w:rPr>
        <w:t xml:space="preserve">abstenerse </w:t>
      </w:r>
      <w:r>
        <w:rPr>
          <w:color w:val="000000"/>
        </w:rPr>
        <w:t xml:space="preserve">de </w:t>
      </w:r>
      <w:r>
        <w:rPr>
          <w:color w:val="5F4763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38DBD"/>
        </w:rPr>
        <w:t xml:space="preserve">preguntas </w:t>
      </w:r>
      <w:r>
        <w:rPr>
          <w:color w:val="5F4763"/>
        </w:rPr>
        <w:t xml:space="preserve">clave </w:t>
      </w:r>
      <w:r>
        <w:rPr>
          <w:color w:val="CC2FE3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838DBD"/>
        </w:rPr>
        <w:t xml:space="preserve">delito </w:t>
      </w:r>
      <w:r>
        <w:rPr>
          <w:color w:val="838DBD"/>
        </w:rPr>
        <w:t xml:space="preserve">cometió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. </w:t>
      </w:r>
      <w:r>
        <w:rPr>
          <w:color w:val="838DBD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F4763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C2FE3"/>
        </w:rPr>
        <w:t xml:space="preserve">niño </w:t>
      </w:r>
      <w:r>
        <w:rPr>
          <w:color w:val="000000"/>
        </w:rPr>
        <w:t xml:space="preserve">fue </w:t>
      </w:r>
      <w:r>
        <w:rPr>
          <w:color w:val="CC2FE3"/>
        </w:rPr>
        <w:t xml:space="preserve">golpeado </w:t>
      </w:r>
      <w:r>
        <w:rPr>
          <w:color w:val="000000"/>
        </w:rPr>
        <w:t xml:space="preserve">para </w:t>
      </w:r>
      <w:r>
        <w:rPr>
          <w:color w:val="CE050D"/>
        </w:rPr>
        <w:t xml:space="preserve">aumentar </w:t>
      </w:r>
      <w:r>
        <w:rPr>
          <w:color w:val="000000"/>
        </w:rPr>
        <w:t xml:space="preserve">su </w:t>
      </w:r>
      <w:r>
        <w:rPr>
          <w:color w:val="CC2FE3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con </w:t>
      </w:r>
      <w:r>
        <w:rPr>
          <w:color w:val="CC2FE3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CC2FE3"/>
        </w:rPr>
        <w:t xml:space="preserve">alevosía </w:t>
      </w:r>
      <w:r>
        <w:rPr>
          <w:color w:val="000000"/>
        </w:rPr>
        <w:t xml:space="preserve">. </w:t>
      </w:r>
      <w:r>
        <w:rPr>
          <w:color w:val="838DBD"/>
        </w:rPr>
        <w:t xml:space="preserve">Hace </w:t>
      </w:r>
      <w:r>
        <w:rPr>
          <w:color w:val="5F4763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acusación </w:t>
      </w:r>
      <w:r>
        <w:rPr>
          <w:color w:val="838DBD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CC2FE3"/>
        </w:rPr>
        <w:t xml:space="preserve">pequeño </w:t>
      </w:r>
      <w:r>
        <w:rPr>
          <w:color w:val="474FD3"/>
        </w:rPr>
        <w:t xml:space="preserve">Gabriel </w:t>
      </w:r>
      <w:r>
        <w:rPr>
          <w:color w:val="CC2FE3"/>
        </w:rPr>
        <w:t xml:space="preserve">sometido </w:t>
      </w:r>
      <w:r>
        <w:rPr>
          <w:color w:val="000000"/>
        </w:rPr>
        <w:t xml:space="preserve">al </w:t>
      </w:r>
      <w:r>
        <w:rPr>
          <w:color w:val="CC2FE3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838DBD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CC2FE3"/>
        </w:rPr>
        <w:t xml:space="preserve">podrían </w:t>
      </w:r>
      <w:r>
        <w:rPr>
          <w:color w:val="5F4763"/>
        </w:rPr>
        <w:t xml:space="preserve">votar </w:t>
      </w:r>
      <w:r>
        <w:rPr>
          <w:color w:val="000000"/>
        </w:rPr>
        <w:t xml:space="preserve">la </w:t>
      </w:r>
      <w:r>
        <w:rPr>
          <w:color w:val="5F4763"/>
        </w:rPr>
        <w:t xml:space="preserve">siguiente </w:t>
      </w:r>
      <w:r>
        <w:rPr>
          <w:color w:val="5F4763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CC2FE3"/>
        </w:rPr>
        <w:t xml:space="preserve">intencionada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lo </w:t>
      </w:r>
      <w:r>
        <w:rPr>
          <w:color w:val="CC2FE3"/>
        </w:rPr>
        <w:t xml:space="preserve">asfixió </w:t>
      </w:r>
      <w:r>
        <w:rPr>
          <w:color w:val="000000"/>
        </w:rPr>
        <w:t xml:space="preserve">. </w:t>
      </w:r>
      <w:r>
        <w:rPr>
          <w:color w:val="5B9FAB"/>
        </w:rPr>
        <w:t xml:space="preserve">Aquí </w:t>
      </w:r>
      <w:r>
        <w:rPr>
          <w:color w:val="838DBD"/>
        </w:rPr>
        <w:t xml:space="preserve">hablaríamos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con </w:t>
      </w:r>
      <w:r>
        <w:rPr>
          <w:color w:val="CC2FE3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tesis </w:t>
      </w:r>
      <w:r>
        <w:rPr>
          <w:color w:val="000000"/>
        </w:rPr>
        <w:t xml:space="preserve">del </w:t>
      </w:r>
      <w:r>
        <w:rPr>
          <w:color w:val="838DBD"/>
        </w:rPr>
        <w:t xml:space="preserve">ministerio </w:t>
      </w:r>
      <w:r>
        <w:rPr>
          <w:color w:val="838DBD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838DBD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F4763"/>
        </w:rPr>
        <w:t xml:space="preserve">intención </w:t>
      </w:r>
      <w:r>
        <w:rPr>
          <w:color w:val="000000"/>
        </w:rPr>
        <w:t xml:space="preserve">de </w:t>
      </w:r>
      <w:r>
        <w:rPr>
          <w:color w:val="CC2FE3"/>
        </w:rPr>
        <w:t xml:space="preserve">matar </w:t>
      </w:r>
      <w:r>
        <w:rPr>
          <w:color w:val="000000"/>
        </w:rPr>
        <w:t xml:space="preserve">al </w:t>
      </w:r>
      <w:r>
        <w:rPr>
          <w:color w:val="CC2FE3"/>
        </w:rPr>
        <w:t xml:space="preserve">niño </w:t>
      </w:r>
      <w:r>
        <w:rPr>
          <w:color w:val="000000"/>
        </w:rPr>
        <w:t xml:space="preserve">sin </w:t>
      </w:r>
      <w:r>
        <w:rPr>
          <w:color w:val="5F4763"/>
        </w:rPr>
        <w:t xml:space="preserve">posibilidad </w:t>
      </w:r>
      <w:r>
        <w:rPr>
          <w:color w:val="000000"/>
        </w:rPr>
        <w:t xml:space="preserve">de </w:t>
      </w:r>
      <w:r>
        <w:rPr>
          <w:color w:val="838DB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CC2FE3"/>
        </w:rPr>
        <w:t xml:space="preserve">asfixió </w:t>
      </w:r>
      <w:r>
        <w:rPr>
          <w:color w:val="000000"/>
        </w:rPr>
        <w:t xml:space="preserve">hasta </w:t>
      </w:r>
      <w:r>
        <w:rPr>
          <w:color w:val="CE050D"/>
        </w:rPr>
        <w:t xml:space="preserve">darle </w:t>
      </w:r>
      <w:r>
        <w:rPr>
          <w:color w:val="CC2FE3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B9FAB"/>
        </w:rPr>
        <w:t xml:space="preserve">luego </w:t>
      </w:r>
      <w:r>
        <w:rPr>
          <w:color w:val="CC2FE3"/>
        </w:rPr>
        <w:t xml:space="preserve">llegaría </w:t>
      </w:r>
      <w:r>
        <w:rPr>
          <w:color w:val="000000"/>
        </w:rPr>
        <w:t xml:space="preserve">la </w:t>
      </w:r>
      <w:r>
        <w:rPr>
          <w:color w:val="5F4763"/>
        </w:rPr>
        <w:t xml:space="preserve">opción </w:t>
      </w:r>
      <w:r>
        <w:rPr>
          <w:color w:val="000000"/>
        </w:rPr>
        <w:t xml:space="preserve">que </w:t>
      </w:r>
      <w:r>
        <w:rPr>
          <w:color w:val="838DBD"/>
        </w:rPr>
        <w:t xml:space="preserve">defienden </w:t>
      </w:r>
      <w:r>
        <w:rPr>
          <w:color w:val="000000"/>
        </w:rPr>
        <w:t xml:space="preserve">los </w:t>
      </w:r>
      <w:r>
        <w:rPr>
          <w:color w:val="838DBD"/>
        </w:rPr>
        <w:t xml:space="preserve">abogados </w:t>
      </w:r>
      <w:r>
        <w:rPr>
          <w:color w:val="000000"/>
        </w:rPr>
        <w:t xml:space="preserve">de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CC2FE3"/>
        </w:rPr>
        <w:t xml:space="preserve">homicidio </w:t>
      </w:r>
      <w:r>
        <w:rPr>
          <w:color w:val="5B9FAB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CC2FE3"/>
        </w:rPr>
        <w:t xml:space="preserve">tapó </w:t>
      </w:r>
      <w:r>
        <w:rPr>
          <w:color w:val="000000"/>
        </w:rPr>
        <w:t xml:space="preserve">las </w:t>
      </w:r>
      <w:r>
        <w:rPr>
          <w:color w:val="CC2FE3"/>
        </w:rPr>
        <w:t xml:space="preserve">vías </w:t>
      </w:r>
      <w:r>
        <w:rPr>
          <w:color w:val="CE050D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5F4763"/>
        </w:rPr>
        <w:t xml:space="preserve">intención </w:t>
      </w:r>
      <w:r>
        <w:rPr>
          <w:color w:val="000000"/>
        </w:rPr>
        <w:t xml:space="preserve">de </w:t>
      </w:r>
      <w:r>
        <w:rPr>
          <w:color w:val="CC2FE3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C2FE3"/>
        </w:rPr>
        <w:t xml:space="preserve">podía </w:t>
      </w:r>
      <w:r>
        <w:rPr>
          <w:color w:val="CC2FE3"/>
        </w:rPr>
        <w:t xml:space="preserve">causar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jurado </w:t>
      </w:r>
      <w:r>
        <w:rPr>
          <w:color w:val="5F4763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5F4763"/>
        </w:rPr>
        <w:t xml:space="preserve">manos </w:t>
      </w:r>
      <w:r>
        <w:rPr>
          <w:color w:val="000000"/>
        </w:rPr>
        <w:t xml:space="preserve">un </w:t>
      </w:r>
      <w:r>
        <w:rPr>
          <w:color w:val="000000"/>
        </w:rPr>
        <w:t xml:space="preserve">cuestionario </w:t>
      </w:r>
      <w:r>
        <w:rPr>
          <w:color w:val="5F4763"/>
        </w:rPr>
        <w:t xml:space="preserve">complejo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5F4763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CC2FE3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8DBD"/>
        </w:rPr>
        <w:t xml:space="preserve">retirado </w:t>
      </w:r>
      <w:r>
        <w:rPr>
          <w:color w:val="000000"/>
        </w:rPr>
        <w:t xml:space="preserve">a </w:t>
      </w:r>
      <w:r>
        <w:rPr>
          <w:color w:val="647150"/>
        </w:rPr>
        <w:t xml:space="preserve">descansar </w:t>
      </w:r>
      <w:r>
        <w:rPr>
          <w:color w:val="000000"/>
        </w:rPr>
        <w:t xml:space="preserve">y </w:t>
      </w:r>
      <w:r>
        <w:rPr>
          <w:color w:val="838DBD"/>
        </w:rPr>
        <w:t xml:space="preserve">mañana </w:t>
      </w:r>
      <w:r>
        <w:rPr>
          <w:color w:val="838DBD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F4763"/>
        </w:rPr>
        <w:t xml:space="preserve">votaciones </w:t>
      </w:r>
      <w:r>
        <w:rPr>
          <w:color w:val="000000"/>
        </w:rPr>
        <w:t xml:space="preserve">. </w:t>
      </w:r>
      <w:r>
        <w:rPr>
          <w:color w:val="5F4763"/>
        </w:rPr>
        <w:t xml:space="preserve">Nuevo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de </w:t>
      </w:r>
      <w:r>
        <w:rPr>
          <w:color w:val="CC2FE3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ha </w:t>
      </w:r>
      <w:r>
        <w:rPr>
          <w:color w:val="CC2FE3"/>
        </w:rPr>
        <w:t xml:space="preserve">matado </w:t>
      </w:r>
      <w:r>
        <w:rPr>
          <w:color w:val="000000"/>
        </w:rPr>
        <w:t xml:space="preserve">a </w:t>
      </w:r>
      <w:r>
        <w:rPr>
          <w:color w:val="CC2FE3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C2FE3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C2FE3"/>
        </w:rPr>
        <w:t xml:space="preserve">llamó </w:t>
      </w:r>
      <w:r>
        <w:rPr>
          <w:color w:val="000000"/>
        </w:rPr>
        <w:t xml:space="preserve">a </w:t>
      </w:r>
      <w:r>
        <w:rPr>
          <w:color w:val="647150"/>
        </w:rPr>
        <w:t xml:space="preserve">emergencias </w:t>
      </w:r>
      <w:r>
        <w:rPr>
          <w:color w:val="000000"/>
        </w:rPr>
        <w:t xml:space="preserve">. </w:t>
      </w:r>
      <w:r>
        <w:rPr>
          <w:color w:val="838DBD"/>
        </w:rPr>
        <w:t xml:space="preserve">Ambas </w:t>
      </w:r>
      <w:r>
        <w:rPr>
          <w:color w:val="000000"/>
        </w:rPr>
        <w:t xml:space="preserve">estaban </w:t>
      </w:r>
      <w:r>
        <w:rPr>
          <w:color w:val="CC2FE3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momento </w:t>
      </w:r>
      <w:r>
        <w:rPr>
          <w:color w:val="000000"/>
        </w:rPr>
        <w:t xml:space="preserve">del </w:t>
      </w:r>
      <w:r>
        <w:rPr>
          <w:color w:val="CC2FE3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presunto </w:t>
      </w:r>
      <w:r>
        <w:rPr>
          <w:color w:val="CC2FE3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CC2FE3"/>
        </w:rPr>
        <w:t xml:space="preserve">denuncias </w:t>
      </w:r>
      <w:r>
        <w:rPr>
          <w:color w:val="838DBD"/>
        </w:rPr>
        <w:t xml:space="preserve">previas </w:t>
      </w:r>
      <w:r>
        <w:rPr>
          <w:color w:val="000000"/>
        </w:rPr>
        <w:t xml:space="preserve">por </w:t>
      </w:r>
      <w:r>
        <w:rPr>
          <w:color w:val="CC2FE3"/>
        </w:rPr>
        <w:t xml:space="preserve">malos </w:t>
      </w:r>
      <w:r>
        <w:rPr>
          <w:color w:val="CC2FE3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espera </w:t>
      </w:r>
      <w:r>
        <w:rPr>
          <w:color w:val="000000"/>
        </w:rPr>
        <w:t xml:space="preserve">de </w:t>
      </w:r>
      <w:r>
        <w:rPr>
          <w:color w:val="CC2FE3"/>
        </w:rPr>
        <w:t xml:space="preserve">pasar </w:t>
      </w:r>
      <w:r>
        <w:rPr>
          <w:color w:val="000000"/>
        </w:rPr>
        <w:t xml:space="preserve">a </w:t>
      </w:r>
      <w:r>
        <w:rPr>
          <w:color w:val="CC2FE3"/>
        </w:rPr>
        <w:t xml:space="preserve">disposición </w:t>
      </w:r>
      <w:r>
        <w:rPr>
          <w:color w:val="838DB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8DBD"/>
        </w:rPr>
        <w:t xml:space="preserve">jueza </w:t>
      </w:r>
      <w:r>
        <w:rPr>
          <w:color w:val="000000"/>
        </w:rPr>
        <w:t xml:space="preserve">ha </w:t>
      </w:r>
      <w:r>
        <w:rPr>
          <w:color w:val="838DBD"/>
        </w:rPr>
        <w:t xml:space="preserve">retirado </w:t>
      </w:r>
      <w:r>
        <w:rPr>
          <w:color w:val="000000"/>
        </w:rPr>
        <w:t xml:space="preserve">la </w:t>
      </w:r>
      <w:r>
        <w:rPr>
          <w:color w:val="CE050D"/>
        </w:rPr>
        <w:t xml:space="preserve">patria </w:t>
      </w:r>
      <w:r>
        <w:rPr>
          <w:color w:val="CC2FE3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CC2FE3"/>
        </w:rPr>
        <w:t xml:space="preserve">menores </w:t>
      </w:r>
      <w:r>
        <w:rPr>
          <w:color w:val="000000"/>
        </w:rPr>
        <w:t xml:space="preserve">al </w:t>
      </w:r>
      <w:r>
        <w:rPr>
          <w:color w:val="CC2FE3"/>
        </w:rPr>
        <w:t xml:space="preserve">autor </w:t>
      </w:r>
      <w:r>
        <w:rPr>
          <w:color w:val="CC2FE3"/>
        </w:rPr>
        <w:t xml:space="preserve">confeso </w:t>
      </w:r>
      <w:r>
        <w:rPr>
          <w:color w:val="000000"/>
        </w:rPr>
        <w:t xml:space="preserve">del </w:t>
      </w:r>
      <w:r>
        <w:rPr>
          <w:color w:val="5F4763"/>
        </w:rPr>
        <w:t xml:space="preserve">triple </w:t>
      </w:r>
      <w:r>
        <w:rPr>
          <w:color w:val="CC2FE3"/>
        </w:rPr>
        <w:t xml:space="preserve">crimen </w:t>
      </w:r>
      <w:r>
        <w:rPr>
          <w:color w:val="000000"/>
        </w:rPr>
        <w:t xml:space="preserve">de </w:t>
      </w:r>
      <w:r>
        <w:rPr>
          <w:color w:val="5B9FAB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F4763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oficiado </w:t>
      </w:r>
      <w:r>
        <w:rPr>
          <w:color w:val="000000"/>
        </w:rPr>
        <w:t xml:space="preserve">el </w:t>
      </w:r>
      <w:r>
        <w:rPr>
          <w:color w:val="CF0EE8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C2FE3"/>
        </w:rPr>
        <w:t xml:space="preserve">tres </w:t>
      </w:r>
      <w:r>
        <w:rPr>
          <w:color w:val="CE050D"/>
        </w:rPr>
        <w:t xml:space="preserve">mujeres </w:t>
      </w:r>
      <w:r>
        <w:rPr>
          <w:color w:val="CC2FE3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CC2FE3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arrojado </w:t>
      </w:r>
      <w:r>
        <w:rPr>
          <w:color w:val="000000"/>
        </w:rPr>
        <w:t xml:space="preserve">esta </w:t>
      </w:r>
      <w:r>
        <w:rPr>
          <w:color w:val="838DBD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5B9FAB"/>
        </w:rPr>
        <w:t xml:space="preserve">segundo </w:t>
      </w:r>
      <w:r>
        <w:rPr>
          <w:color w:val="CC2FE3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CC2FE3"/>
        </w:rPr>
        <w:t xml:space="preserve">años </w:t>
      </w:r>
      <w:r>
        <w:rPr>
          <w:color w:val="000000"/>
        </w:rPr>
        <w:t xml:space="preserve">en </w:t>
      </w:r>
      <w:r>
        <w:rPr>
          <w:color w:val="CC2FE3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coche </w:t>
      </w:r>
      <w:r>
        <w:rPr>
          <w:color w:val="F1ACA2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calle </w:t>
      </w:r>
      <w:r>
        <w:rPr>
          <w:color w:val="000000"/>
        </w:rPr>
        <w:t xml:space="preserve">ha </w:t>
      </w:r>
      <w:r>
        <w:rPr>
          <w:color w:val="838DBD"/>
        </w:rPr>
        <w:t xml:space="preserve">amortiguado </w:t>
      </w:r>
      <w:r>
        <w:rPr>
          <w:color w:val="000000"/>
        </w:rPr>
        <w:t xml:space="preserve">la </w:t>
      </w:r>
      <w:r>
        <w:rPr>
          <w:color w:val="5F4763"/>
        </w:rPr>
        <w:t xml:space="preserve">caída </w:t>
      </w:r>
      <w:r>
        <w:rPr>
          <w:color w:val="000000"/>
        </w:rPr>
        <w:t xml:space="preserve">. </w:t>
      </w:r>
      <w:r>
        <w:rPr>
          <w:color w:val="838DBD"/>
        </w:rPr>
        <w:t xml:space="preserve">Ambas </w:t>
      </w:r>
      <w:r>
        <w:rPr>
          <w:color w:val="000000"/>
        </w:rPr>
        <w:t xml:space="preserve">están </w:t>
      </w:r>
      <w:r>
        <w:rPr>
          <w:color w:val="647150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CC2FE3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madre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detenida </w:t>
      </w:r>
      <w:r>
        <w:rPr>
          <w:color w:val="000000"/>
        </w:rPr>
        <w:t xml:space="preserve">por </w:t>
      </w:r>
      <w:r>
        <w:rPr>
          <w:color w:val="CC2FE3"/>
        </w:rPr>
        <w:t xml:space="preserve">tentativa </w:t>
      </w:r>
      <w:r>
        <w:rPr>
          <w:color w:val="000000"/>
        </w:rPr>
        <w:t xml:space="preserve">de </w:t>
      </w:r>
      <w:r>
        <w:rPr>
          <w:color w:val="CC2FE3"/>
        </w:rPr>
        <w:t xml:space="preserve">homicidio </w:t>
      </w:r>
      <w:r>
        <w:rPr>
          <w:color w:val="000000"/>
        </w:rPr>
        <w:t xml:space="preserve">. </w:t>
      </w:r>
      <w:r>
        <w:rPr>
          <w:color w:val="CC2FE3"/>
        </w:rPr>
        <w:t xml:space="preserve">Queda </w:t>
      </w:r>
      <w:r>
        <w:rPr>
          <w:color w:val="000000"/>
        </w:rPr>
        <w:t xml:space="preserve">en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el </w:t>
      </w:r>
      <w:r>
        <w:rPr>
          <w:color w:val="CC2FE3"/>
        </w:rPr>
        <w:t xml:space="preserve">kamikaze </w:t>
      </w:r>
      <w:r>
        <w:rPr>
          <w:color w:val="000000"/>
        </w:rPr>
        <w:t xml:space="preserve">que </w:t>
      </w:r>
      <w:r>
        <w:rPr>
          <w:color w:val="CC2FE3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CE050D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joven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38DB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8DBD"/>
        </w:rPr>
        <w:t xml:space="preserve">delito </w:t>
      </w:r>
      <w:r>
        <w:rPr>
          <w:color w:val="000000"/>
        </w:rPr>
        <w:t xml:space="preserve">de </w:t>
      </w:r>
      <w:r>
        <w:rPr>
          <w:color w:val="CC2FE3"/>
        </w:rPr>
        <w:t xml:space="preserve">homicidio </w:t>
      </w:r>
      <w:r>
        <w:rPr>
          <w:color w:val="CC2FE3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38DBD"/>
        </w:rPr>
        <w:t xml:space="preserve">seguridad </w:t>
      </w:r>
      <w:r>
        <w:rPr>
          <w:color w:val="CC2FE3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000000"/>
        </w:rPr>
        <w:t xml:space="preserve">no </w:t>
      </w:r>
      <w:r>
        <w:rPr>
          <w:color w:val="5B9FAB"/>
        </w:rPr>
        <w:t xml:space="preserve">entiende </w:t>
      </w:r>
      <w:r>
        <w:rPr>
          <w:color w:val="000000"/>
        </w:rPr>
        <w:t xml:space="preserve">la </w:t>
      </w:r>
      <w:r>
        <w:rPr>
          <w:color w:val="838DBD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38DBD"/>
        </w:rPr>
        <w:t xml:space="preserve">pide </w:t>
      </w:r>
      <w:r>
        <w:rPr>
          <w:color w:val="000000"/>
        </w:rPr>
        <w:t xml:space="preserve">más </w:t>
      </w:r>
      <w:r>
        <w:rPr>
          <w:color w:val="5F4763"/>
        </w:rPr>
        <w:t xml:space="preserve">mano </w:t>
      </w:r>
      <w:r>
        <w:rPr>
          <w:color w:val="838DBD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CC2FE3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CC2FE3"/>
        </w:rPr>
        <w:t xml:space="preserve">dando </w:t>
      </w:r>
      <w:r>
        <w:rPr>
          <w:color w:val="CC2FE3"/>
        </w:rPr>
        <w:t xml:space="preserve">bandazos </w:t>
      </w:r>
      <w:r>
        <w:rPr>
          <w:color w:val="CC2FE3"/>
        </w:rPr>
        <w:t xml:space="preserve">conduciendo </w:t>
      </w:r>
      <w:r>
        <w:rPr>
          <w:color w:val="000000"/>
        </w:rPr>
        <w:t xml:space="preserve">en </w:t>
      </w:r>
      <w:r>
        <w:rPr>
          <w:color w:val="5F4763"/>
        </w:rPr>
        <w:t xml:space="preserve">dirección </w:t>
      </w:r>
      <w:r>
        <w:rPr>
          <w:color w:val="CC2FE3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CC2FE3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vehículo </w:t>
      </w:r>
      <w:r>
        <w:rPr>
          <w:color w:val="000000"/>
        </w:rPr>
        <w:t xml:space="preserve">de </w:t>
      </w:r>
      <w:r>
        <w:rPr>
          <w:color w:val="5B9FAB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C2FE3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kamikaze </w:t>
      </w:r>
      <w:r>
        <w:rPr>
          <w:color w:val="CC2FE3"/>
        </w:rPr>
        <w:t xml:space="preserve">triplicaba </w:t>
      </w:r>
      <w:r>
        <w:rPr>
          <w:color w:val="000000"/>
        </w:rPr>
        <w:t xml:space="preserve">la </w:t>
      </w:r>
      <w:r>
        <w:rPr>
          <w:color w:val="838DBD"/>
        </w:rPr>
        <w:t xml:space="preserve">tasa </w:t>
      </w:r>
      <w:r>
        <w:rPr>
          <w:color w:val="000000"/>
        </w:rPr>
        <w:t xml:space="preserve">de </w:t>
      </w:r>
      <w:r>
        <w:rPr>
          <w:color w:val="CC2FE3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del </w:t>
      </w:r>
      <w:r>
        <w:rPr>
          <w:color w:val="CC2FE3"/>
        </w:rPr>
        <w:t xml:space="preserve">fallecido </w:t>
      </w:r>
      <w:r>
        <w:rPr>
          <w:color w:val="5F4763"/>
        </w:rPr>
        <w:t xml:space="preserve">exige </w:t>
      </w:r>
      <w:r>
        <w:rPr>
          <w:color w:val="5F4763"/>
        </w:rPr>
        <w:t xml:space="preserve">mano </w:t>
      </w:r>
      <w:r>
        <w:rPr>
          <w:color w:val="838DBD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F4763"/>
        </w:rPr>
        <w:t xml:space="preserve">único </w:t>
      </w:r>
      <w:r>
        <w:rPr>
          <w:color w:val="000000"/>
        </w:rPr>
        <w:t xml:space="preserve">que </w:t>
      </w:r>
      <w:r>
        <w:rPr>
          <w:color w:val="5B9FAB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C2FE3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5F4763"/>
        </w:rPr>
        <w:t xml:space="preserve">actos </w:t>
      </w:r>
      <w:r>
        <w:rPr>
          <w:color w:val="838DBD"/>
        </w:rPr>
        <w:t xml:space="preserve">criminales </w:t>
      </w:r>
      <w:r>
        <w:rPr>
          <w:color w:val="000000"/>
        </w:rPr>
        <w:t xml:space="preserve">se </w:t>
      </w:r>
      <w:r>
        <w:rPr>
          <w:color w:val="838DBD"/>
        </w:rPr>
        <w:t xml:space="preserve">endurezcan </w:t>
      </w:r>
      <w:r>
        <w:rPr>
          <w:color w:val="000000"/>
        </w:rPr>
        <w:t xml:space="preserve">. </w:t>
      </w:r>
      <w:r>
        <w:rPr>
          <w:color w:val="CC2FE3"/>
        </w:rPr>
        <w:t xml:space="preserve">Podría </w:t>
      </w:r>
      <w:r>
        <w:rPr>
          <w:color w:val="838DBD"/>
        </w:rPr>
        <w:t xml:space="preserve">haber </w:t>
      </w:r>
      <w:r>
        <w:rPr>
          <w:color w:val="CC2FE3"/>
        </w:rPr>
        <w:t xml:space="preserve">asesinado </w:t>
      </w:r>
      <w:r>
        <w:rPr>
          <w:color w:val="000000"/>
        </w:rPr>
        <w:t xml:space="preserve">a </w:t>
      </w:r>
      <w:r>
        <w:rPr>
          <w:color w:val="838DBD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C2FE3"/>
        </w:rPr>
        <w:t xml:space="preserve">puede </w:t>
      </w:r>
      <w:r>
        <w:rPr>
          <w:color w:val="CC2FE3"/>
        </w:rPr>
        <w:t xml:space="preserve">volver </w:t>
      </w:r>
      <w:r>
        <w:rPr>
          <w:color w:val="000000"/>
        </w:rPr>
        <w:t xml:space="preserve">a </w:t>
      </w:r>
      <w:r>
        <w:rPr>
          <w:color w:val="838DBD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testigo </w:t>
      </w:r>
      <w:r>
        <w:rPr>
          <w:color w:val="000000"/>
        </w:rPr>
        <w:t xml:space="preserve">del </w:t>
      </w:r>
      <w:r>
        <w:rPr>
          <w:color w:val="CC2FE3"/>
        </w:rPr>
        <w:t xml:space="preserve">suceso </w:t>
      </w:r>
      <w:r>
        <w:rPr>
          <w:color w:val="838DBD"/>
        </w:rPr>
        <w:t xml:space="preserve">recuerda </w:t>
      </w:r>
      <w:r>
        <w:rPr>
          <w:color w:val="000000"/>
        </w:rPr>
        <w:t xml:space="preserve">con </w:t>
      </w:r>
      <w:r>
        <w:rPr>
          <w:color w:val="CC2FE3"/>
        </w:rPr>
        <w:t xml:space="preserve">temor </w:t>
      </w:r>
      <w:r>
        <w:rPr>
          <w:color w:val="000000"/>
        </w:rPr>
        <w:t xml:space="preserve">lo </w:t>
      </w:r>
      <w:r>
        <w:rPr>
          <w:color w:val="CC2FE3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fue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838DBD"/>
        </w:rPr>
        <w:t xml:space="preserve">puesto </w:t>
      </w:r>
      <w:r>
        <w:rPr>
          <w:color w:val="000000"/>
        </w:rPr>
        <w:t xml:space="preserve">en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con </w:t>
      </w:r>
      <w:r>
        <w:rPr>
          <w:color w:val="5F4763"/>
        </w:rPr>
        <w:t xml:space="preserve">cargos </w:t>
      </w:r>
      <w:r>
        <w:rPr>
          <w:color w:val="CE050D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C2FE3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838DBD"/>
        </w:rPr>
        <w:t xml:space="preserve">delito </w:t>
      </w:r>
      <w:r>
        <w:rPr>
          <w:color w:val="000000"/>
        </w:rPr>
        <w:t xml:space="preserve">de </w:t>
      </w:r>
      <w:r>
        <w:rPr>
          <w:color w:val="CC2FE3"/>
        </w:rPr>
        <w:t xml:space="preserve">homicidio </w:t>
      </w:r>
      <w:r>
        <w:rPr>
          <w:color w:val="000000"/>
        </w:rPr>
        <w:t xml:space="preserve">por </w:t>
      </w:r>
      <w:r>
        <w:rPr>
          <w:color w:val="CC2FE3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38DBD"/>
        </w:rPr>
        <w:t xml:space="preserve">seguridad </w:t>
      </w:r>
      <w:r>
        <w:rPr>
          <w:color w:val="CC2FE3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C2FE3"/>
        </w:rPr>
        <w:t xml:space="preserve">caso </w:t>
      </w:r>
      <w:r>
        <w:rPr>
          <w:color w:val="000000"/>
        </w:rPr>
        <w:t xml:space="preserve">se </w:t>
      </w:r>
      <w:r>
        <w:rPr>
          <w:color w:val="838DBD"/>
        </w:rPr>
        <w:t xml:space="preserve">cumplen </w:t>
      </w:r>
      <w:r>
        <w:rPr>
          <w:color w:val="000000"/>
        </w:rPr>
        <w:t xml:space="preserve">dos </w:t>
      </w:r>
      <w:r>
        <w:rPr>
          <w:color w:val="838DBD"/>
        </w:rPr>
        <w:t xml:space="preserve">requisitos </w:t>
      </w:r>
      <w:r>
        <w:rPr>
          <w:color w:val="000000"/>
        </w:rPr>
        <w:t xml:space="preserve">, </w:t>
      </w:r>
      <w:r>
        <w:rPr>
          <w:color w:val="CC2FE3"/>
        </w:rPr>
        <w:t xml:space="preserve">conducción </w:t>
      </w:r>
      <w:r>
        <w:rPr>
          <w:color w:val="CC2FE3"/>
        </w:rPr>
        <w:t xml:space="preserve">temeraria </w:t>
      </w:r>
      <w:r>
        <w:rPr>
          <w:color w:val="000000"/>
        </w:rPr>
        <w:t xml:space="preserve">y </w:t>
      </w:r>
      <w:r>
        <w:rPr>
          <w:color w:val="CE050D"/>
        </w:rPr>
        <w:t xml:space="preserve">positivo </w:t>
      </w:r>
      <w:r>
        <w:rPr>
          <w:color w:val="000000"/>
        </w:rPr>
        <w:t xml:space="preserve">en </w:t>
      </w:r>
      <w:r>
        <w:rPr>
          <w:color w:val="CC2FE3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2FE3"/>
        </w:rPr>
        <w:t xml:space="preserve">infracción </w:t>
      </w:r>
      <w:r>
        <w:rPr>
          <w:color w:val="CC2FE3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38DB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suele </w:t>
      </w:r>
      <w:r>
        <w:rPr>
          <w:color w:val="CC2FE3"/>
        </w:rPr>
        <w:t xml:space="preserve">imponer </w:t>
      </w:r>
      <w:r>
        <w:rPr>
          <w:color w:val="CC2FE3"/>
        </w:rPr>
        <w:t xml:space="preserve">prisión </w:t>
      </w:r>
      <w:r>
        <w:rPr>
          <w:color w:val="CC2FE3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838DBD"/>
        </w:rPr>
        <w:t xml:space="preserve">delito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CC2FE3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38DBD"/>
        </w:rPr>
        <w:t xml:space="preserve">asunto </w:t>
      </w:r>
      <w:r>
        <w:rPr>
          <w:color w:val="000000"/>
        </w:rPr>
        <w:t xml:space="preserve">que </w:t>
      </w:r>
      <w:r>
        <w:rPr>
          <w:color w:val="CC2FE3"/>
        </w:rPr>
        <w:t xml:space="preserve">provoca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CC2FE3"/>
        </w:rPr>
        <w:t xml:space="preserve">falta </w:t>
      </w:r>
      <w:r>
        <w:rPr>
          <w:color w:val="000000"/>
        </w:rPr>
        <w:t xml:space="preserve">de </w:t>
      </w:r>
      <w:r>
        <w:rPr>
          <w:color w:val="CE050D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838DBD"/>
        </w:rPr>
        <w:t xml:space="preserve">parte </w:t>
      </w:r>
      <w:r>
        <w:rPr>
          <w:color w:val="000000"/>
        </w:rPr>
        <w:t xml:space="preserve">del </w:t>
      </w:r>
      <w:r>
        <w:rPr>
          <w:color w:val="838DBD"/>
        </w:rPr>
        <w:t xml:space="preserve">ámbito </w:t>
      </w:r>
      <w:r>
        <w:rPr>
          <w:color w:val="838DB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E050D"/>
        </w:rPr>
        <w:t xml:space="preserve">barato </w:t>
      </w:r>
      <w:r>
        <w:rPr>
          <w:color w:val="CC2FE3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C2FE3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F4763"/>
        </w:rPr>
        <w:t xml:space="preserve">celebre </w:t>
      </w:r>
      <w:r>
        <w:rPr>
          <w:color w:val="000000"/>
        </w:rPr>
        <w:t xml:space="preserve">el </w:t>
      </w:r>
      <w:r>
        <w:rPr>
          <w:color w:val="838DBD"/>
        </w:rPr>
        <w:t xml:space="preserve">juicio </w:t>
      </w:r>
      <w:r>
        <w:rPr>
          <w:color w:val="000000"/>
        </w:rPr>
        <w:t xml:space="preserve">el </w:t>
      </w:r>
      <w:r>
        <w:rPr>
          <w:color w:val="CC2FE3"/>
        </w:rPr>
        <w:t xml:space="preserve">kamikaze </w:t>
      </w:r>
      <w:r>
        <w:rPr>
          <w:color w:val="000000"/>
        </w:rPr>
        <w:t xml:space="preserve">se </w:t>
      </w:r>
      <w:r>
        <w:rPr>
          <w:color w:val="CC2FE3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pena </w:t>
      </w:r>
      <w:r>
        <w:rPr>
          <w:color w:val="000000"/>
        </w:rPr>
        <w:t xml:space="preserve">de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CC2FE3"/>
        </w:rPr>
        <w:t xml:space="preserve">seis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CC2FE3"/>
        </w:rPr>
        <w:t xml:space="preserve">investiga </w:t>
      </w:r>
      <w:r>
        <w:rPr>
          <w:color w:val="000000"/>
        </w:rPr>
        <w:t xml:space="preserve">unas </w:t>
      </w:r>
      <w:r>
        <w:rPr>
          <w:color w:val="CC2FE3"/>
        </w:rPr>
        <w:t xml:space="preserve">imágenes </w:t>
      </w:r>
      <w:r>
        <w:rPr>
          <w:color w:val="CC2FE3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CC2FE3"/>
        </w:rPr>
        <w:t xml:space="preserve">carrera </w:t>
      </w:r>
      <w:r>
        <w:rPr>
          <w:color w:val="838DBD"/>
        </w:rPr>
        <w:t xml:space="preserve">ilegal </w:t>
      </w:r>
      <w:r>
        <w:rPr>
          <w:color w:val="000000"/>
        </w:rPr>
        <w:t xml:space="preserve">de </w:t>
      </w:r>
      <w:r>
        <w:rPr>
          <w:color w:val="CC2FE3"/>
        </w:rPr>
        <w:t xml:space="preserve">coches </w:t>
      </w:r>
      <w:r>
        <w:rPr>
          <w:color w:val="000000"/>
        </w:rPr>
        <w:t xml:space="preserve">de </w:t>
      </w:r>
      <w:r>
        <w:rPr>
          <w:color w:val="647150"/>
        </w:rPr>
        <w:t xml:space="preserve">alta </w:t>
      </w:r>
      <w:r>
        <w:rPr>
          <w:color w:val="CC2FE3"/>
        </w:rPr>
        <w:t xml:space="preserve">gama </w:t>
      </w:r>
      <w:r>
        <w:rPr>
          <w:color w:val="000000"/>
        </w:rPr>
        <w:t xml:space="preserve">en </w:t>
      </w:r>
      <w:r>
        <w:rPr>
          <w:color w:val="CC2FE3"/>
        </w:rPr>
        <w:t xml:space="preserve">Asturias </w:t>
      </w:r>
      <w:r>
        <w:rPr>
          <w:color w:val="000000"/>
        </w:rPr>
        <w:t xml:space="preserve">. </w:t>
      </w:r>
      <w:r>
        <w:rPr>
          <w:color w:val="838DBD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CC2FE3"/>
        </w:rPr>
        <w:t xml:space="preserve">circulan </w:t>
      </w:r>
      <w:r>
        <w:rPr>
          <w:color w:val="000000"/>
        </w:rPr>
        <w:t xml:space="preserve">a </w:t>
      </w:r>
      <w:r>
        <w:rPr>
          <w:color w:val="CC2FE3"/>
        </w:rPr>
        <w:t xml:space="preserve">toda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y </w:t>
      </w:r>
      <w:r>
        <w:rPr>
          <w:color w:val="CC2FE3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C2FE3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CC2FE3"/>
        </w:rPr>
        <w:t xml:space="preserve">vehículos </w:t>
      </w:r>
      <w:r>
        <w:rPr>
          <w:color w:val="838DBD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38DBD"/>
        </w:rPr>
        <w:t xml:space="preserve">300.000 </w:t>
      </w:r>
      <w:r>
        <w:rPr>
          <w:color w:val="838DBD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CC2FE3"/>
        </w:rPr>
        <w:t xml:space="preserve">acabó </w:t>
      </w:r>
      <w:r>
        <w:rPr>
          <w:color w:val="CC2FE3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conductor </w:t>
      </w:r>
      <w:r>
        <w:rPr>
          <w:color w:val="5F4763"/>
        </w:rPr>
        <w:t xml:space="preserve">resultó </w:t>
      </w:r>
      <w:r>
        <w:rPr>
          <w:color w:val="CC2FE3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38DBD"/>
        </w:rPr>
        <w:t xml:space="preserve">hace </w:t>
      </w:r>
      <w:r>
        <w:rPr>
          <w:color w:val="000000"/>
        </w:rPr>
        <w:t xml:space="preserve">este </w:t>
      </w:r>
      <w:r>
        <w:rPr>
          <w:color w:val="CC2FE3"/>
        </w:rPr>
        <w:t xml:space="preserve">joven </w:t>
      </w:r>
      <w:r>
        <w:rPr>
          <w:color w:val="CC2FE3"/>
        </w:rPr>
        <w:t xml:space="preserve">conductor </w:t>
      </w:r>
      <w:r>
        <w:rPr>
          <w:color w:val="647150"/>
        </w:rPr>
        <w:t xml:space="preserve">malagueño </w:t>
      </w:r>
      <w:r>
        <w:rPr>
          <w:color w:val="000000"/>
        </w:rPr>
        <w:t xml:space="preserve">. </w:t>
      </w:r>
      <w:r>
        <w:rPr>
          <w:color w:val="CC2FE3"/>
        </w:rPr>
        <w:t xml:space="preserve">Baja </w:t>
      </w:r>
      <w:r>
        <w:rPr>
          <w:color w:val="000000"/>
        </w:rPr>
        <w:t xml:space="preserve">del </w:t>
      </w:r>
      <w:r>
        <w:rPr>
          <w:color w:val="CC2FE3"/>
        </w:rPr>
        <w:t xml:space="preserve">vehículo </w:t>
      </w:r>
      <w:r>
        <w:rPr>
          <w:color w:val="000000"/>
        </w:rPr>
        <w:t xml:space="preserve">en </w:t>
      </w:r>
      <w:r>
        <w:rPr>
          <w:color w:val="CC2FE3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C2FE3"/>
        </w:rPr>
        <w:t xml:space="preserve">sube </w:t>
      </w:r>
      <w:r>
        <w:rPr>
          <w:color w:val="000000"/>
        </w:rPr>
        <w:t xml:space="preserve">al </w:t>
      </w:r>
      <w:r>
        <w:rPr>
          <w:color w:val="CC2FE3"/>
        </w:rPr>
        <w:t xml:space="preserve">capó </w:t>
      </w:r>
      <w:r>
        <w:rPr>
          <w:color w:val="000000"/>
        </w:rPr>
        <w:t xml:space="preserve">para </w:t>
      </w:r>
      <w:r>
        <w:rPr>
          <w:color w:val="5B9FAB"/>
        </w:rPr>
        <w:t xml:space="preserve">bailar </w:t>
      </w:r>
      <w:r>
        <w:rPr>
          <w:color w:val="000000"/>
        </w:rPr>
        <w:t xml:space="preserve">y </w:t>
      </w:r>
      <w:r>
        <w:rPr>
          <w:color w:val="CC2FE3"/>
        </w:rPr>
        <w:t xml:space="preserve">después </w:t>
      </w:r>
      <w:r>
        <w:rPr>
          <w:color w:val="CC2FE3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C2FE3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. </w:t>
      </w:r>
      <w:r>
        <w:rPr>
          <w:color w:val="CC2FE3"/>
        </w:rPr>
        <w:t xml:space="preserve">Exceso </w:t>
      </w:r>
      <w:r>
        <w:rPr>
          <w:color w:val="000000"/>
        </w:rPr>
        <w:t xml:space="preserve">de </w:t>
      </w:r>
      <w:r>
        <w:rPr>
          <w:color w:val="CC2FE3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F1ACA2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838DBD"/>
        </w:rPr>
        <w:t xml:space="preserve">imputan </w:t>
      </w:r>
      <w:r>
        <w:rPr>
          <w:color w:val="CC2FE3"/>
        </w:rPr>
        <w:t xml:space="preserve">varios </w:t>
      </w:r>
      <w:r>
        <w:rPr>
          <w:color w:val="838DBD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38DBD"/>
        </w:rPr>
        <w:t xml:space="preserve">seguridad </w:t>
      </w:r>
      <w:r>
        <w:rPr>
          <w:color w:val="CC2FE3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videojuegos </w:t>
      </w:r>
      <w:r>
        <w:rPr>
          <w:color w:val="CE050D"/>
        </w:rPr>
        <w:t xml:space="preserve">basados </w:t>
      </w:r>
      <w:r>
        <w:rPr>
          <w:color w:val="000000"/>
        </w:rPr>
        <w:t xml:space="preserve">en </w:t>
      </w:r>
      <w:r>
        <w:rPr>
          <w:color w:val="838DBD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CE050D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CE050D"/>
        </w:rPr>
        <w:t xml:space="preserve">mundo </w:t>
      </w:r>
      <w:r>
        <w:rPr>
          <w:color w:val="CE050D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E050D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38DBD"/>
        </w:rPr>
        <w:t xml:space="preserve">utilizan </w:t>
      </w:r>
      <w:r>
        <w:rPr>
          <w:color w:val="000000"/>
        </w:rPr>
        <w:t xml:space="preserve">como </w:t>
      </w:r>
      <w:r>
        <w:rPr>
          <w:color w:val="CE050D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838DBD"/>
        </w:rPr>
        <w:t xml:space="preserve">valorar </w:t>
      </w:r>
      <w:r>
        <w:rPr>
          <w:color w:val="000000"/>
        </w:rPr>
        <w:t xml:space="preserve">a </w:t>
      </w:r>
      <w:r>
        <w:rPr>
          <w:color w:val="5F4763"/>
        </w:rPr>
        <w:t xml:space="preserve">futuros </w:t>
      </w:r>
      <w:r>
        <w:rPr>
          <w:color w:val="CC2FE3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CE050D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38DBD"/>
        </w:rPr>
        <w:t xml:space="preserve">trabajar </w:t>
      </w:r>
      <w:r>
        <w:rPr>
          <w:color w:val="000000"/>
        </w:rPr>
        <w:t xml:space="preserve">en </w:t>
      </w:r>
      <w:r>
        <w:rPr>
          <w:color w:val="838DBD"/>
        </w:rPr>
        <w:t xml:space="preserve">equipo </w:t>
      </w:r>
      <w:r>
        <w:rPr>
          <w:color w:val="000000"/>
        </w:rPr>
        <w:t xml:space="preserve">. </w:t>
      </w:r>
      <w:r>
        <w:rPr>
          <w:color w:val="CE050D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mañana </w:t>
      </w:r>
      <w:r>
        <w:rPr>
          <w:color w:val="000000"/>
        </w:rPr>
        <w:t xml:space="preserve">. </w:t>
      </w:r>
      <w:r>
        <w:rPr>
          <w:color w:val="CC2FE3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C2FE3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aula </w:t>
      </w:r>
      <w:r>
        <w:rPr>
          <w:color w:val="000000"/>
        </w:rPr>
        <w:t xml:space="preserve">se </w:t>
      </w:r>
      <w:r>
        <w:rPr>
          <w:color w:val="647150"/>
        </w:rPr>
        <w:t xml:space="preserve">llena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5F4763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CE050D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38DBD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8DBD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5B9FAB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5B9FAB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838DBD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E050D"/>
        </w:rPr>
        <w:t xml:space="preserve">videojuegos </w:t>
      </w:r>
      <w:r>
        <w:rPr>
          <w:color w:val="CE050D"/>
        </w:rPr>
        <w:t xml:space="preserve">entrenan </w:t>
      </w:r>
      <w:r>
        <w:rPr>
          <w:color w:val="CE050D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F4763"/>
        </w:rPr>
        <w:t xml:space="preserve">futuro </w:t>
      </w:r>
      <w:r>
        <w:rPr>
          <w:color w:val="CE050D"/>
        </w:rPr>
        <w:t xml:space="preserve">laboral </w:t>
      </w:r>
      <w:r>
        <w:rPr>
          <w:color w:val="000000"/>
        </w:rPr>
        <w:t xml:space="preserve">. </w:t>
      </w:r>
      <w:r>
        <w:rPr>
          <w:color w:val="CC2FE3"/>
        </w:rPr>
        <w:t xml:space="preserve">Saber </w:t>
      </w:r>
      <w:r>
        <w:rPr>
          <w:color w:val="838DBD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C2FE3"/>
        </w:rPr>
        <w:t xml:space="preserve">conocerse </w:t>
      </w:r>
      <w:r>
        <w:rPr>
          <w:color w:val="CE050D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hora </w:t>
      </w:r>
      <w:r>
        <w:rPr>
          <w:color w:val="000000"/>
        </w:rPr>
        <w:t xml:space="preserve">de </w:t>
      </w:r>
      <w:r>
        <w:rPr>
          <w:color w:val="CE050D"/>
        </w:rPr>
        <w:t xml:space="preserve">repartir </w:t>
      </w:r>
      <w:r>
        <w:rPr>
          <w:color w:val="CE050D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C2FE3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838DBD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CE050D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CC2FE3"/>
        </w:rPr>
        <w:t xml:space="preserve">totalmente </w:t>
      </w:r>
      <w:r>
        <w:rPr>
          <w:color w:val="838DBD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CE050D"/>
        </w:rPr>
        <w:t xml:space="preserve">desarrollar </w:t>
      </w:r>
      <w:r>
        <w:rPr>
          <w:color w:val="CE050D"/>
        </w:rPr>
        <w:t xml:space="preserve">cualidades </w:t>
      </w:r>
      <w:r>
        <w:rPr>
          <w:color w:val="838DBD"/>
        </w:rPr>
        <w:t xml:space="preserve">personales </w:t>
      </w:r>
      <w:r>
        <w:rPr>
          <w:color w:val="000000"/>
        </w:rPr>
        <w:t xml:space="preserve">y </w:t>
      </w:r>
      <w:r>
        <w:rPr>
          <w:color w:val="CE050D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futuro </w:t>
      </w:r>
      <w:r>
        <w:rPr>
          <w:color w:val="000000"/>
        </w:rPr>
        <w:t xml:space="preserve">. </w:t>
      </w:r>
      <w:r>
        <w:rPr>
          <w:color w:val="CE050D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38DBD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5F4763"/>
        </w:rPr>
        <w:t xml:space="preserve">liderazgo </w:t>
      </w:r>
      <w:r>
        <w:rPr>
          <w:color w:val="000000"/>
        </w:rPr>
        <w:t xml:space="preserve">que </w:t>
      </w:r>
      <w:r>
        <w:rPr>
          <w:color w:val="CC2FE3"/>
        </w:rPr>
        <w:t xml:space="preserve">salen </w:t>
      </w:r>
      <w:r>
        <w:rPr>
          <w:color w:val="000000"/>
        </w:rPr>
        <w:t xml:space="preserve">cuando </w:t>
      </w:r>
      <w:r>
        <w:rPr>
          <w:color w:val="CC2FE3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CC2FE3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838DBD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CE050D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38DBD"/>
        </w:rPr>
        <w:t xml:space="preserve">utiliza </w:t>
      </w:r>
      <w:r>
        <w:rPr>
          <w:color w:val="000000"/>
        </w:rPr>
        <w:t xml:space="preserve">para </w:t>
      </w:r>
      <w:r>
        <w:rPr>
          <w:color w:val="CE050D"/>
        </w:rPr>
        <w:t xml:space="preserve">seleccionar </w:t>
      </w:r>
      <w:r>
        <w:rPr>
          <w:color w:val="838DBD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8DBD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atracción </w:t>
      </w:r>
      <w:r>
        <w:rPr>
          <w:color w:val="000000"/>
        </w:rPr>
        <w:t xml:space="preserve">del </w:t>
      </w:r>
      <w:r>
        <w:rPr>
          <w:color w:val="CC2FE3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8DBD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CC2FE3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647150"/>
        </w:rPr>
        <w:t xml:space="preserve">zona </w:t>
      </w:r>
      <w:r>
        <w:rPr>
          <w:color w:val="000000"/>
        </w:rPr>
        <w:t xml:space="preserve">de </w:t>
      </w:r>
      <w:r>
        <w:rPr>
          <w:color w:val="5B9FAB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CE050D"/>
        </w:rPr>
        <w:t xml:space="preserve">realmente </w:t>
      </w:r>
      <w:r>
        <w:rPr>
          <w:color w:val="5B9FAB"/>
        </w:rPr>
        <w:t xml:space="preserve">cómo </w:t>
      </w:r>
      <w:r>
        <w:rPr>
          <w:color w:val="000000"/>
        </w:rPr>
        <w:t xml:space="preserve">te </w:t>
      </w:r>
      <w:r>
        <w:rPr>
          <w:color w:val="CC2FE3"/>
        </w:rPr>
        <w:t xml:space="preserve">puedes </w:t>
      </w:r>
      <w:r>
        <w:rPr>
          <w:color w:val="838DBD"/>
        </w:rPr>
        <w:t xml:space="preserve">comportar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CC2FE3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C2FE3"/>
        </w:rPr>
        <w:t xml:space="preserve">solo </w:t>
      </w:r>
      <w:r>
        <w:rPr>
          <w:color w:val="000000"/>
        </w:rPr>
        <w:t xml:space="preserve">un </w:t>
      </w:r>
      <w:r>
        <w:rPr>
          <w:color w:val="5B9FAB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CE050D"/>
        </w:rPr>
        <w:t xml:space="preserve">mejorando </w:t>
      </w:r>
      <w:r>
        <w:rPr>
          <w:color w:val="000000"/>
        </w:rPr>
        <w:t xml:space="preserve">su </w:t>
      </w:r>
      <w:r>
        <w:rPr>
          <w:color w:val="CE050D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CE050D"/>
        </w:rPr>
        <w:t xml:space="preserve">habilidades </w:t>
      </w:r>
      <w:r>
        <w:rPr>
          <w:color w:val="CE050D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CE050D"/>
        </w:rPr>
        <w:t xml:space="preserve">aprendiendo </w:t>
      </w:r>
      <w:r>
        <w:rPr>
          <w:color w:val="000000"/>
        </w:rPr>
        <w:t xml:space="preserve">la </w:t>
      </w:r>
      <w:r>
        <w:rPr>
          <w:color w:val="838DBD"/>
        </w:rPr>
        <w:t xml:space="preserve">importancia </w:t>
      </w:r>
      <w:r>
        <w:rPr>
          <w:color w:val="000000"/>
        </w:rPr>
        <w:t xml:space="preserve">de </w:t>
      </w:r>
      <w:r>
        <w:rPr>
          <w:color w:val="838DBD"/>
        </w:rPr>
        <w:t xml:space="preserve">trabajar </w:t>
      </w:r>
      <w:r>
        <w:rPr>
          <w:color w:val="000000"/>
        </w:rPr>
        <w:t xml:space="preserve">en </w:t>
      </w:r>
      <w:r>
        <w:rPr>
          <w:color w:val="838DBD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8DBD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838DBD"/>
        </w:rPr>
        <w:t xml:space="preserve">reconoce </w:t>
      </w:r>
      <w:r>
        <w:rPr>
          <w:color w:val="000000"/>
        </w:rPr>
        <w:t xml:space="preserve">por </w:t>
      </w:r>
      <w:r>
        <w:rPr>
          <w:color w:val="838DB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C2FE3"/>
        </w:rPr>
        <w:t xml:space="preserve">imágenes </w:t>
      </w:r>
      <w:r>
        <w:rPr>
          <w:color w:val="CC2FE3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647150"/>
        </w:rPr>
        <w:t xml:space="preserve">aviones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se </w:t>
      </w:r>
      <w:r>
        <w:rPr>
          <w:color w:val="CC2FE3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ovnis </w:t>
      </w:r>
      <w:r>
        <w:rPr>
          <w:color w:val="000000"/>
        </w:rPr>
        <w:t xml:space="preserve">: </w:t>
      </w:r>
      <w:r>
        <w:rPr>
          <w:color w:val="CE050D"/>
        </w:rPr>
        <w:t xml:space="preserve">objetos </w:t>
      </w:r>
      <w:r>
        <w:rPr>
          <w:color w:val="CC2FE3"/>
        </w:rPr>
        <w:t xml:space="preserve">volantes </w:t>
      </w:r>
      <w:r>
        <w:rPr>
          <w:color w:val="000000"/>
        </w:rPr>
        <w:t xml:space="preserve">no </w:t>
      </w:r>
      <w:r>
        <w:rPr>
          <w:color w:val="CC2FE3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CC2FE3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CE050D"/>
        </w:rPr>
        <w:t xml:space="preserve">fenómenos </w:t>
      </w:r>
      <w:r>
        <w:rPr>
          <w:color w:val="647150"/>
        </w:rPr>
        <w:t xml:space="preserve">aéreos </w:t>
      </w:r>
      <w:r>
        <w:rPr>
          <w:color w:val="000000"/>
        </w:rPr>
        <w:t xml:space="preserve">sin </w:t>
      </w:r>
      <w:r>
        <w:rPr>
          <w:color w:val="CC2FE3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CE050D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838DBD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38DBD"/>
        </w:rPr>
        <w:t xml:space="preserve">reconocido </w:t>
      </w:r>
      <w:r>
        <w:rPr>
          <w:color w:val="000000"/>
        </w:rPr>
        <w:t xml:space="preserve">la </w:t>
      </w:r>
      <w:r>
        <w:rPr>
          <w:color w:val="CE050D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C2FE3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B9FAB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CC2FE3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E050D"/>
        </w:rPr>
        <w:t xml:space="preserve">objetos </w:t>
      </w:r>
      <w:r>
        <w:rPr>
          <w:color w:val="CC2FE3"/>
        </w:rPr>
        <w:t xml:space="preserve">volantes </w:t>
      </w:r>
      <w:r>
        <w:rPr>
          <w:color w:val="000000"/>
        </w:rPr>
        <w:t xml:space="preserve">no </w:t>
      </w:r>
      <w:r>
        <w:rPr>
          <w:color w:val="CC2FE3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CE050D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Marina </w:t>
      </w:r>
      <w:r>
        <w:rPr>
          <w:color w:val="000000"/>
        </w:rPr>
        <w:t xml:space="preserve">se </w:t>
      </w:r>
      <w:r>
        <w:rPr>
          <w:color w:val="CC2FE3"/>
        </w:rPr>
        <w:t xml:space="preserve">cruzaron </w:t>
      </w:r>
      <w:r>
        <w:rPr>
          <w:color w:val="838DB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costa </w:t>
      </w:r>
      <w:r>
        <w:rPr>
          <w:color w:val="000000"/>
        </w:rPr>
        <w:t xml:space="preserve">de </w:t>
      </w:r>
      <w:r>
        <w:rPr>
          <w:color w:val="CE050D"/>
        </w:rPr>
        <w:t xml:space="preserve">California </w:t>
      </w:r>
      <w:r>
        <w:rPr>
          <w:color w:val="000000"/>
        </w:rPr>
        <w:t xml:space="preserve">en </w:t>
      </w:r>
      <w:r>
        <w:rPr>
          <w:color w:val="838DBD"/>
        </w:rPr>
        <w:t xml:space="preserve">2004 </w:t>
      </w:r>
      <w:r>
        <w:rPr>
          <w:color w:val="000000"/>
        </w:rPr>
        <w:t xml:space="preserve">y </w:t>
      </w:r>
      <w:r>
        <w:rPr>
          <w:color w:val="838DBD"/>
        </w:rPr>
        <w:t xml:space="preserve">2015 </w:t>
      </w:r>
      <w:r>
        <w:rPr>
          <w:color w:val="000000"/>
        </w:rPr>
        <w:t xml:space="preserve">. </w:t>
      </w:r>
      <w:r>
        <w:rPr>
          <w:color w:val="CC2FE3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E050D"/>
        </w:rPr>
        <w:t xml:space="preserve">exhaustivamente </w:t>
      </w:r>
      <w:r>
        <w:rPr>
          <w:color w:val="CE050D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CC2FE3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8DBD"/>
        </w:rPr>
        <w:t xml:space="preserve">conclusión </w:t>
      </w:r>
      <w:r>
        <w:rPr>
          <w:color w:val="5F4763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CE050D"/>
        </w:rPr>
        <w:t xml:space="preserve">fenómenos </w:t>
      </w:r>
      <w:r>
        <w:rPr>
          <w:color w:val="647150"/>
        </w:rPr>
        <w:t xml:space="preserve">aéreos </w:t>
      </w:r>
      <w:r>
        <w:rPr>
          <w:color w:val="CC2FE3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CC2FE3"/>
        </w:rPr>
        <w:t xml:space="preserve">Atención </w:t>
      </w:r>
      <w:r>
        <w:rPr>
          <w:color w:val="000000"/>
        </w:rPr>
        <w:t xml:space="preserve">, </w:t>
      </w:r>
      <w:r>
        <w:rPr>
          <w:color w:val="CC2FE3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objeto </w:t>
      </w:r>
      <w:r>
        <w:rPr>
          <w:color w:val="CC2FE3"/>
        </w:rPr>
        <w:t xml:space="preserve">vuelve </w:t>
      </w:r>
      <w:r>
        <w:rPr>
          <w:color w:val="000000"/>
        </w:rPr>
        <w:t xml:space="preserve">a </w:t>
      </w:r>
      <w:r>
        <w:rPr>
          <w:color w:val="CC2FE3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pasado </w:t>
      </w:r>
      <w:r>
        <w:rPr>
          <w:color w:val="838DBD"/>
        </w:rPr>
        <w:t xml:space="preserve">rozándonos </w:t>
      </w:r>
      <w:r>
        <w:rPr>
          <w:color w:val="000000"/>
        </w:rPr>
        <w:t xml:space="preserve">. </w:t>
      </w:r>
      <w:r>
        <w:rPr>
          <w:color w:val="5B9FAB"/>
        </w:rPr>
        <w:t xml:space="preserve">¿Quieren </w:t>
      </w:r>
      <w:r>
        <w:rPr>
          <w:color w:val="838DBD"/>
        </w:rPr>
        <w:t xml:space="preserve">comunicar </w:t>
      </w:r>
      <w:r>
        <w:rPr>
          <w:color w:val="CE050D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5F4763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38DBD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pilotos </w:t>
      </w:r>
      <w:r>
        <w:rPr>
          <w:color w:val="CC2FE3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objetos </w:t>
      </w:r>
      <w:r>
        <w:rPr>
          <w:color w:val="647150"/>
        </w:rPr>
        <w:t xml:space="preserve">volaban </w:t>
      </w:r>
      <w:r>
        <w:rPr>
          <w:color w:val="000000"/>
        </w:rPr>
        <w:t xml:space="preserve">a </w:t>
      </w:r>
      <w:r>
        <w:rPr>
          <w:color w:val="CE050D"/>
        </w:rPr>
        <w:t xml:space="preserve">velocidades </w:t>
      </w:r>
      <w:r>
        <w:rPr>
          <w:color w:val="000000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Pentágono </w:t>
      </w:r>
      <w:r>
        <w:rPr>
          <w:color w:val="838DB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conocen </w:t>
      </w:r>
      <w:r>
        <w:rPr>
          <w:color w:val="CE050D"/>
        </w:rPr>
        <w:t xml:space="preserve">tecnología </w:t>
      </w:r>
      <w:r>
        <w:rPr>
          <w:color w:val="CC2FE3"/>
        </w:rPr>
        <w:t xml:space="preserve">capaz </w:t>
      </w:r>
      <w:r>
        <w:rPr>
          <w:color w:val="000000"/>
        </w:rPr>
        <w:t xml:space="preserve">de </w:t>
      </w:r>
      <w:r>
        <w:rPr>
          <w:color w:val="CC2FE3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CC2FE3"/>
        </w:rPr>
        <w:t xml:space="preserve">Aunque </w:t>
      </w:r>
      <w:r>
        <w:rPr>
          <w:color w:val="000000"/>
        </w:rPr>
        <w:t xml:space="preserve">se </w:t>
      </w:r>
      <w:r>
        <w:rPr>
          <w:color w:val="838DBD"/>
        </w:rPr>
        <w:t xml:space="preserve">niegan </w:t>
      </w:r>
      <w:r>
        <w:rPr>
          <w:color w:val="000000"/>
        </w:rPr>
        <w:t xml:space="preserve">a </w:t>
      </w:r>
      <w:r>
        <w:rPr>
          <w:color w:val="838DBD"/>
        </w:rPr>
        <w:t xml:space="preserve">hablar </w:t>
      </w:r>
      <w:r>
        <w:rPr>
          <w:color w:val="000000"/>
        </w:rPr>
        <w:t xml:space="preserve">de </w:t>
      </w:r>
      <w:r>
        <w:rPr>
          <w:color w:val="CC2FE3"/>
        </w:rPr>
        <w:t xml:space="preserve">vida </w:t>
      </w:r>
      <w:r>
        <w:rPr>
          <w:color w:val="838DBD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F4763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F4763"/>
        </w:rPr>
        <w:t xml:space="preserve">programa </w:t>
      </w:r>
      <w:r>
        <w:rPr>
          <w:color w:val="838DBD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838DBD"/>
        </w:rPr>
        <w:t xml:space="preserve">creó </w:t>
      </w:r>
      <w:r>
        <w:rPr>
          <w:color w:val="000000"/>
        </w:rPr>
        <w:t xml:space="preserve">en </w:t>
      </w:r>
      <w:r>
        <w:rPr>
          <w:color w:val="838DBD"/>
        </w:rPr>
        <w:t xml:space="preserve">2007 </w:t>
      </w:r>
      <w:r>
        <w:rPr>
          <w:color w:val="000000"/>
        </w:rPr>
        <w:t xml:space="preserve">para </w:t>
      </w:r>
      <w:r>
        <w:rPr>
          <w:color w:val="CC2FE3"/>
        </w:rPr>
        <w:t xml:space="preserve">investigar </w:t>
      </w:r>
      <w:r>
        <w:rPr>
          <w:color w:val="F1ACA2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838DBD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47150"/>
        </w:rPr>
        <w:t xml:space="preserve">alto </w:t>
      </w:r>
      <w:r>
        <w:rPr>
          <w:color w:val="838DBD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F4763"/>
        </w:rPr>
        <w:t xml:space="preserve">único </w:t>
      </w:r>
      <w:r>
        <w:rPr>
          <w:color w:val="838DB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CE050D"/>
        </w:rPr>
        <w:t xml:space="preserve">Armada </w:t>
      </w:r>
      <w:r>
        <w:rPr>
          <w:color w:val="838DBD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F4763"/>
        </w:rPr>
        <w:t xml:space="preserve">toma </w:t>
      </w:r>
      <w:r>
        <w:rPr>
          <w:color w:val="000000"/>
        </w:rPr>
        <w:t xml:space="preserve">este </w:t>
      </w:r>
      <w:r>
        <w:rPr>
          <w:color w:val="838DBD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838DBD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F1ACA2"/>
        </w:rPr>
        <w:t xml:space="preserve">panda </w:t>
      </w:r>
      <w:r>
        <w:rPr>
          <w:color w:val="000000"/>
        </w:rPr>
        <w:t xml:space="preserve">en </w:t>
      </w:r>
      <w:r>
        <w:rPr>
          <w:color w:val="CC2FE3"/>
        </w:rPr>
        <w:t xml:space="preserve">extrañas </w:t>
      </w:r>
      <w:r>
        <w:rPr>
          <w:color w:val="838DBD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CE050D"/>
        </w:rPr>
        <w:t xml:space="preserve">Tailandia </w:t>
      </w:r>
      <w:r>
        <w:rPr>
          <w:color w:val="647150"/>
        </w:rPr>
        <w:t xml:space="preserve">irrita </w:t>
      </w:r>
      <w:r>
        <w:rPr>
          <w:color w:val="000000"/>
        </w:rPr>
        <w:t xml:space="preserve">a </w:t>
      </w:r>
      <w:r>
        <w:rPr>
          <w:color w:val="CE050D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E050D"/>
        </w:rPr>
        <w:t xml:space="preserve">chino </w:t>
      </w:r>
      <w:r>
        <w:rPr>
          <w:color w:val="838DBD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8DBD"/>
        </w:rPr>
        <w:t xml:space="preserve">equipo </w:t>
      </w:r>
      <w:r>
        <w:rPr>
          <w:color w:val="000000"/>
        </w:rPr>
        <w:t xml:space="preserve">de </w:t>
      </w:r>
      <w:r>
        <w:rPr>
          <w:color w:val="CC2FE3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muerto </w:t>
      </w:r>
      <w:r>
        <w:rPr>
          <w:color w:val="000000"/>
        </w:rPr>
        <w:t xml:space="preserve">el </w:t>
      </w:r>
      <w:r>
        <w:rPr>
          <w:color w:val="F1ACA2"/>
        </w:rPr>
        <w:t xml:space="preserve">panda </w:t>
      </w:r>
      <w:r>
        <w:rPr>
          <w:color w:val="000000"/>
        </w:rPr>
        <w:t xml:space="preserve">para </w:t>
      </w:r>
      <w:r>
        <w:rPr>
          <w:color w:val="838DBD"/>
        </w:rPr>
        <w:t xml:space="preserve">practicarle </w:t>
      </w:r>
      <w:r>
        <w:rPr>
          <w:color w:val="000000"/>
        </w:rPr>
        <w:t xml:space="preserve">la </w:t>
      </w:r>
      <w:r>
        <w:rPr>
          <w:color w:val="CC2FE3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38DBD"/>
        </w:rPr>
        <w:t xml:space="preserve">cuestión </w:t>
      </w:r>
      <w:r>
        <w:rPr>
          <w:color w:val="CC2FE3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CC2FE3"/>
        </w:rPr>
        <w:t xml:space="preserve">podría </w:t>
      </w:r>
      <w:r>
        <w:rPr>
          <w:color w:val="CC2FE3"/>
        </w:rPr>
        <w:t xml:space="preserve">provocar </w:t>
      </w:r>
      <w:r>
        <w:rPr>
          <w:color w:val="000000"/>
        </w:rPr>
        <w:t xml:space="preserve">una </w:t>
      </w:r>
      <w:r>
        <w:rPr>
          <w:color w:val="838DBD"/>
        </w:rPr>
        <w:t xml:space="preserve">importante </w:t>
      </w:r>
      <w:r>
        <w:rPr>
          <w:color w:val="CE050D"/>
        </w:rPr>
        <w:t xml:space="preserve">crisis </w:t>
      </w:r>
      <w:r>
        <w:rPr>
          <w:color w:val="CC2FE3"/>
        </w:rPr>
        <w:t xml:space="preserve">diplomática </w:t>
      </w:r>
      <w:r>
        <w:rPr>
          <w:color w:val="000000"/>
        </w:rPr>
        <w:t xml:space="preserve">. </w:t>
      </w:r>
      <w:r>
        <w:rPr>
          <w:color w:val="CC2FE3"/>
        </w:rPr>
        <w:t xml:space="preserve">Vean </w:t>
      </w:r>
      <w:r>
        <w:rPr>
          <w:color w:val="000000"/>
        </w:rPr>
        <w:t xml:space="preserve">. </w:t>
      </w:r>
      <w:r>
        <w:rPr>
          <w:color w:val="CC2FE3"/>
        </w:rPr>
        <w:t xml:space="preserve">Nadie </w:t>
      </w:r>
      <w:r>
        <w:rPr>
          <w:color w:val="000000"/>
        </w:rPr>
        <w:t xml:space="preserve">se </w:t>
      </w:r>
      <w:r>
        <w:rPr>
          <w:color w:val="838DBD"/>
        </w:rPr>
        <w:t xml:space="preserve">explica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panda </w:t>
      </w:r>
      <w:r>
        <w:rPr>
          <w:color w:val="000000"/>
        </w:rPr>
        <w:t xml:space="preserve">había </w:t>
      </w:r>
      <w:r>
        <w:rPr>
          <w:color w:val="5B9FAB"/>
        </w:rPr>
        <w:t xml:space="preserve">comido </w:t>
      </w:r>
      <w:r>
        <w:rPr>
          <w:color w:val="CE050D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C2FE3"/>
        </w:rPr>
        <w:t xml:space="preserve">parecía </w:t>
      </w:r>
      <w:r>
        <w:rPr>
          <w:color w:val="838DBD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CC2FE3"/>
        </w:rPr>
        <w:t xml:space="preserve">cuidadores </w:t>
      </w:r>
      <w:r>
        <w:rPr>
          <w:color w:val="000000"/>
        </w:rPr>
        <w:t xml:space="preserve">lo </w:t>
      </w:r>
      <w:r>
        <w:rPr>
          <w:color w:val="CC2FE3"/>
        </w:rPr>
        <w:t xml:space="preserve">encontraron </w:t>
      </w:r>
      <w:r>
        <w:rPr>
          <w:color w:val="CC2FE3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F4763"/>
        </w:rPr>
        <w:t xml:space="preserve">anunciarlo </w:t>
      </w:r>
      <w:r>
        <w:rPr>
          <w:color w:val="5F4763"/>
        </w:rPr>
        <w:t xml:space="preserve">guardaron </w:t>
      </w:r>
      <w:r>
        <w:rPr>
          <w:color w:val="000000"/>
        </w:rPr>
        <w:t xml:space="preserve">un </w:t>
      </w:r>
      <w:r>
        <w:rPr>
          <w:color w:val="CC2FE3"/>
        </w:rPr>
        <w:t xml:space="preserve">minuto </w:t>
      </w:r>
      <w:r>
        <w:rPr>
          <w:color w:val="000000"/>
        </w:rPr>
        <w:t xml:space="preserve">de </w:t>
      </w:r>
      <w:r>
        <w:rPr>
          <w:color w:val="5F4763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5B9FAB"/>
        </w:rPr>
        <w:t xml:space="preserve">lloraban </w:t>
      </w:r>
      <w:r>
        <w:rPr>
          <w:color w:val="000000"/>
        </w:rPr>
        <w:t xml:space="preserve">.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B9FAB"/>
        </w:rPr>
        <w:t xml:space="preserve">compañera </w:t>
      </w:r>
      <w:r>
        <w:rPr>
          <w:color w:val="000000"/>
        </w:rPr>
        <w:t xml:space="preserve">Lin-Hui </w:t>
      </w:r>
      <w:r>
        <w:rPr>
          <w:color w:val="CC2FE3"/>
        </w:rPr>
        <w:t xml:space="preserve">llegaron </w:t>
      </w:r>
      <w:r>
        <w:rPr>
          <w:color w:val="838DBD"/>
        </w:rPr>
        <w:t xml:space="preserve">hace </w:t>
      </w:r>
      <w:r>
        <w:rPr>
          <w:color w:val="000000"/>
        </w:rPr>
        <w:t xml:space="preserve">19 </w:t>
      </w:r>
      <w:r>
        <w:rPr>
          <w:color w:val="CC2FE3"/>
        </w:rPr>
        <w:t xml:space="preserve">años </w:t>
      </w:r>
      <w:r>
        <w:rPr>
          <w:color w:val="000000"/>
        </w:rPr>
        <w:t xml:space="preserve">a </w:t>
      </w:r>
      <w:r>
        <w:rPr>
          <w:color w:val="CE050D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CC2FE3"/>
        </w:rPr>
        <w:t xml:space="preserve">propio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