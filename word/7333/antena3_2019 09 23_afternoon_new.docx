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21:00:03 </w:t>
      </w:r>
      <w:r>
        <w:rPr>
          <w:color w:val="000000"/>
        </w:rPr>
        <w:t xml:space="preserve">] </w:t>
      </w:r>
      <w:r>
        <w:rPr>
          <w:color w:val="5B9FAB"/>
        </w:rPr>
        <w:t xml:space="preserve">¿Quién </w:t>
      </w:r>
      <w:r>
        <w:rPr>
          <w:color w:val="000000"/>
        </w:rPr>
        <w:t xml:space="preserve">será </w:t>
      </w:r>
      <w:r>
        <w:rPr>
          <w:color w:val="838DBD"/>
        </w:rPr>
        <w:t xml:space="preserve">portavoz </w:t>
      </w:r>
      <w:r>
        <w:rPr>
          <w:color w:val="000000"/>
        </w:rPr>
        <w:t xml:space="preserve">? </w:t>
      </w:r>
      <w:r>
        <w:rPr>
          <w:color w:val="000000"/>
        </w:rPr>
        <w:t xml:space="preserve">Yo </w:t>
      </w:r>
      <w:r>
        <w:rPr>
          <w:color w:val="838DBD"/>
        </w:rPr>
        <w:t xml:space="preserve">mismo </w:t>
      </w:r>
      <w:r>
        <w:rPr>
          <w:color w:val="000000"/>
        </w:rPr>
        <w:t xml:space="preserve">. </w:t>
      </w:r>
      <w:r>
        <w:rPr>
          <w:color w:val="5B9FAB"/>
        </w:rPr>
        <w:t xml:space="preserve">Pues </w:t>
      </w:r>
      <w:r>
        <w:rPr>
          <w:color w:val="CF0EE8"/>
        </w:rPr>
        <w:t xml:space="preserve">fuerte </w:t>
      </w:r>
      <w:r>
        <w:rPr>
          <w:color w:val="000000"/>
        </w:rPr>
        <w:t xml:space="preserve">y </w:t>
      </w:r>
      <w:r>
        <w:rPr>
          <w:color w:val="5B9FAB"/>
        </w:rPr>
        <w:t xml:space="preserve">claro </w:t>
      </w:r>
      <w:r>
        <w:rPr>
          <w:color w:val="000000"/>
        </w:rPr>
        <w:t xml:space="preserve">. </w:t>
      </w:r>
      <w:r>
        <w:rPr>
          <w:color w:val="838DBD"/>
        </w:rPr>
        <w:t xml:space="preserve">Juntaos </w:t>
      </w:r>
      <w:r>
        <w:rPr>
          <w:color w:val="000000"/>
        </w:rPr>
        <w:t xml:space="preserve">un </w:t>
      </w:r>
      <w:r>
        <w:rPr>
          <w:color w:val="5B9FAB"/>
        </w:rPr>
        <w:t xml:space="preserve">poquito </w:t>
      </w:r>
      <w:r>
        <w:rPr>
          <w:color w:val="000000"/>
        </w:rPr>
        <w:t xml:space="preserve">más </w:t>
      </w:r>
      <w:r>
        <w:rPr>
          <w:color w:val="000000"/>
        </w:rPr>
        <w:t xml:space="preserve">todos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para </w:t>
      </w:r>
      <w:r>
        <w:rPr>
          <w:color w:val="000000"/>
        </w:rPr>
        <w:t xml:space="preserve">acá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B9FAB"/>
        </w:rPr>
        <w:t xml:space="preserve">suerte </w:t>
      </w:r>
      <w:r>
        <w:rPr>
          <w:color w:val="000000"/>
        </w:rPr>
        <w:t xml:space="preserve">, </w:t>
      </w:r>
      <w:r>
        <w:rPr>
          <w:color w:val="5B9FAB"/>
        </w:rPr>
        <w:t xml:space="preserve">chicos </w:t>
      </w:r>
      <w:r>
        <w:rPr>
          <w:color w:val="000000"/>
        </w:rPr>
        <w:t xml:space="preserve">. </w:t>
      </w:r>
      <w:r>
        <w:rPr>
          <w:color w:val="5B9FAB"/>
        </w:rPr>
        <w:t xml:space="preserve">Gracias </w:t>
      </w:r>
      <w:r>
        <w:rPr>
          <w:color w:val="000000"/>
        </w:rPr>
        <w:t xml:space="preserve">. </w:t>
      </w:r>
      <w:r>
        <w:rPr>
          <w:color w:val="5B9FAB"/>
        </w:rPr>
        <w:t xml:space="preserve">-Gracias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47150"/>
        </w:rPr>
        <w:t xml:space="preserve">tiempo </w:t>
      </w:r>
      <w:r>
        <w:rPr>
          <w:color w:val="647150"/>
        </w:rPr>
        <w:t xml:space="preserve">empieza </w:t>
      </w:r>
      <w:r>
        <w:rPr>
          <w:color w:val="000000"/>
        </w:rPr>
        <w:t xml:space="preserve">... </w:t>
      </w:r>
      <w:r>
        <w:rPr>
          <w:color w:val="000000"/>
        </w:rPr>
        <w:t xml:space="preserve">ya </w:t>
      </w:r>
      <w:r>
        <w:rPr>
          <w:color w:val="000000"/>
        </w:rPr>
        <w:t xml:space="preserve">. </w:t>
      </w:r>
      <w:r>
        <w:rPr>
          <w:color w:val="000000"/>
        </w:rPr>
        <w:t xml:space="preserve">¿Herbívoro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carnívoro </w:t>
      </w:r>
      <w:r>
        <w:rPr>
          <w:color w:val="000000"/>
        </w:rPr>
        <w:t xml:space="preserve">. </w:t>
      </w:r>
      <w:r>
        <w:rPr>
          <w:color w:val="000000"/>
        </w:rPr>
        <w:t xml:space="preserve">E </w:t>
      </w:r>
      <w:r>
        <w:rPr>
          <w:color w:val="000000"/>
        </w:rPr>
        <w:t xml:space="preserve">, </w:t>
      </w:r>
      <w:r>
        <w:rPr>
          <w:color w:val="000000"/>
        </w:rPr>
        <w:t xml:space="preserve">E. </w:t>
      </w:r>
      <w:r>
        <w:rPr>
          <w:color w:val="000000"/>
        </w:rPr>
        <w:t xml:space="preserve">¿La </w:t>
      </w:r>
      <w:r>
        <w:rPr>
          <w:color w:val="000000"/>
        </w:rPr>
        <w:t xml:space="preserve">E </w:t>
      </w:r>
      <w:r>
        <w:rPr>
          <w:color w:val="000000"/>
        </w:rPr>
        <w:t xml:space="preserve">? </w:t>
      </w:r>
      <w:r>
        <w:rPr>
          <w:color w:val="000000"/>
        </w:rPr>
        <w:t xml:space="preserve">-La </w:t>
      </w:r>
      <w:r>
        <w:rPr>
          <w:color w:val="000000"/>
        </w:rPr>
        <w:t xml:space="preserve">E. </w:t>
      </w:r>
      <w:r>
        <w:rPr>
          <w:color w:val="000000"/>
        </w:rPr>
        <w:t xml:space="preserve">Di </w:t>
      </w:r>
      <w:r>
        <w:rPr>
          <w:color w:val="CE050D"/>
        </w:rPr>
        <w:t xml:space="preserve">boom </w:t>
      </w:r>
      <w:r>
        <w:rPr>
          <w:color w:val="000000"/>
        </w:rPr>
        <w:t xml:space="preserve">. </w:t>
      </w:r>
      <w:r>
        <w:rPr>
          <w:color w:val="647150"/>
        </w:rPr>
        <w:t xml:space="preserve">Pasa </w:t>
      </w:r>
      <w:r>
        <w:rPr>
          <w:color w:val="000000"/>
        </w:rPr>
        <w:t xml:space="preserve">. </w:t>
      </w:r>
      <w:r>
        <w:rPr>
          <w:color w:val="000000"/>
        </w:rPr>
        <w:t xml:space="preserve">-Sefard </w:t>
      </w:r>
      <w:r>
        <w:rPr>
          <w:color w:val="000000"/>
        </w:rPr>
        <w:t xml:space="preserve">. </w:t>
      </w:r>
      <w:r>
        <w:rPr>
          <w:color w:val="000000"/>
        </w:rPr>
        <w:t xml:space="preserve">Esther-Williams </w:t>
      </w:r>
      <w:r>
        <w:rPr>
          <w:color w:val="000000"/>
        </w:rPr>
        <w:t xml:space="preserve">. </w:t>
      </w:r>
      <w:r>
        <w:rPr>
          <w:color w:val="000000"/>
        </w:rPr>
        <w:t xml:space="preserve">-Esther-Williams </w:t>
      </w:r>
      <w:r>
        <w:rPr>
          <w:color w:val="000000"/>
        </w:rPr>
        <w:t xml:space="preserve">. </w:t>
      </w:r>
      <w:r>
        <w:rPr>
          <w:color w:val="000000"/>
        </w:rPr>
        <w:t xml:space="preserve">¿Blanca </w:t>
      </w:r>
      <w:r>
        <w:rPr>
          <w:color w:val="000000"/>
        </w:rPr>
        <w:t xml:space="preserve">? </w:t>
      </w:r>
      <w:r>
        <w:rPr>
          <w:color w:val="000000"/>
        </w:rPr>
        <w:t xml:space="preserve">O </w:t>
      </w:r>
      <w:r>
        <w:rPr>
          <w:color w:val="CE050D"/>
        </w:rPr>
        <w:t xml:space="preserve">roja </w:t>
      </w:r>
      <w:r>
        <w:rPr>
          <w:color w:val="000000"/>
        </w:rPr>
        <w:t xml:space="preserve">. </w:t>
      </w:r>
      <w:r>
        <w:rPr>
          <w:color w:val="000000"/>
        </w:rPr>
        <w:t xml:space="preserve">-Blanca </w:t>
      </w:r>
      <w:r>
        <w:rPr>
          <w:color w:val="000000"/>
        </w:rPr>
        <w:t xml:space="preserve">. </w:t>
      </w:r>
      <w:r>
        <w:rPr>
          <w:color w:val="316154"/>
        </w:rPr>
        <w:t xml:space="preserve">Bruselas </w:t>
      </w:r>
      <w:r>
        <w:rPr>
          <w:color w:val="000000"/>
        </w:rPr>
        <w:t xml:space="preserve">. </w:t>
      </w:r>
      <w:r>
        <w:rPr>
          <w:color w:val="000000"/>
        </w:rPr>
        <w:t xml:space="preserve">-País </w:t>
      </w:r>
      <w:r>
        <w:rPr>
          <w:color w:val="000000"/>
        </w:rPr>
        <w:t xml:space="preserve">. </w:t>
      </w:r>
      <w:r>
        <w:rPr>
          <w:color w:val="316154"/>
        </w:rPr>
        <w:t xml:space="preserve">Bélgica </w:t>
      </w:r>
      <w:r>
        <w:rPr>
          <w:color w:val="000000"/>
        </w:rPr>
        <w:t xml:space="preserve">. </w:t>
      </w:r>
      <w:r>
        <w:rPr>
          <w:color w:val="000000"/>
        </w:rPr>
        <w:t xml:space="preserve">-Bélgica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5 </w:t>
      </w:r>
      <w:r>
        <w:rPr>
          <w:color w:val="000000"/>
        </w:rPr>
        <w:t xml:space="preserve">, </w:t>
      </w:r>
      <w:r>
        <w:rPr>
          <w:color w:val="5B9FAB"/>
        </w:rPr>
        <w:t xml:space="preserve">D.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647150"/>
        </w:rPr>
        <w:t xml:space="preserve">acabó </w:t>
      </w:r>
      <w:r>
        <w:rPr>
          <w:color w:val="000000"/>
        </w:rPr>
        <w:t xml:space="preserve">el </w:t>
      </w:r>
      <w:r>
        <w:rPr>
          <w:color w:val="647150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Jo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16154"/>
        </w:rPr>
        <w:t xml:space="preserve">Parlamento-Europeo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316154"/>
        </w:rPr>
        <w:t xml:space="preserve">Estrasburgo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voy </w:t>
      </w:r>
      <w:r>
        <w:rPr>
          <w:color w:val="000000"/>
        </w:rPr>
        <w:t xml:space="preserve">yo </w:t>
      </w:r>
      <w:r>
        <w:rPr>
          <w:color w:val="000000"/>
        </w:rPr>
        <w:t xml:space="preserve">. </w:t>
      </w:r>
      <w:r>
        <w:rPr>
          <w:color w:val="CC2FE3"/>
        </w:rPr>
        <w:t xml:space="preserve">-Y </w:t>
      </w:r>
      <w:r>
        <w:rPr>
          <w:color w:val="000000"/>
        </w:rPr>
        <w:t xml:space="preserve">la </w:t>
      </w:r>
      <w:r>
        <w:rPr>
          <w:color w:val="000000"/>
        </w:rPr>
        <w:t xml:space="preserve">9 </w:t>
      </w:r>
      <w:r>
        <w:rPr>
          <w:color w:val="5B9FAB"/>
        </w:rPr>
        <w:t xml:space="preserve">igual </w:t>
      </w:r>
      <w:r>
        <w:rPr>
          <w:color w:val="000000"/>
        </w:rPr>
        <w:t xml:space="preserve">era </w:t>
      </w:r>
      <w:r>
        <w:rPr>
          <w:color w:val="000000"/>
        </w:rPr>
        <w:t xml:space="preserve">algarabía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838DBD"/>
        </w:rPr>
        <w:t xml:space="preserve">resolver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647150"/>
        </w:rPr>
        <w:t xml:space="preserve">quedaban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E050D"/>
        </w:rPr>
        <w:t xml:space="preserve">dialecto </w:t>
      </w:r>
      <w:r>
        <w:rPr>
          <w:color w:val="000000"/>
        </w:rPr>
        <w:t xml:space="preserve">judeoespañol </w:t>
      </w:r>
      <w:r>
        <w:rPr>
          <w:color w:val="000000"/>
        </w:rPr>
        <w:t xml:space="preserve">del </w:t>
      </w:r>
      <w:r>
        <w:rPr>
          <w:color w:val="647150"/>
        </w:rPr>
        <w:t xml:space="preserve">norte </w:t>
      </w:r>
      <w:r>
        <w:rPr>
          <w:color w:val="000000"/>
        </w:rPr>
        <w:t xml:space="preserve">de </w:t>
      </w:r>
      <w:r>
        <w:rPr>
          <w:color w:val="647150"/>
        </w:rPr>
        <w:t xml:space="preserve">Marruecos </w:t>
      </w:r>
      <w:r>
        <w:rPr>
          <w:color w:val="000000"/>
        </w:rPr>
        <w:t xml:space="preserve">que </w:t>
      </w:r>
      <w:r>
        <w:rPr>
          <w:color w:val="838DBD"/>
        </w:rPr>
        <w:t xml:space="preserve">hablaban </w:t>
      </w:r>
      <w:r>
        <w:rPr>
          <w:color w:val="000000"/>
        </w:rPr>
        <w:t xml:space="preserve">los </w:t>
      </w:r>
      <w:r>
        <w:rPr>
          <w:color w:val="CE050D"/>
        </w:rPr>
        <w:t xml:space="preserve">judíos </w:t>
      </w:r>
      <w:r>
        <w:rPr>
          <w:color w:val="000000"/>
        </w:rPr>
        <w:t xml:space="preserve">sefardíes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47150"/>
        </w:rPr>
        <w:t xml:space="preserve">zona </w:t>
      </w:r>
      <w:r>
        <w:rPr>
          <w:color w:val="000000"/>
        </w:rPr>
        <w:t xml:space="preserve">: </w:t>
      </w:r>
      <w:r>
        <w:rPr>
          <w:color w:val="000000"/>
        </w:rPr>
        <w:t xml:space="preserve">haketía </w:t>
      </w:r>
      <w:r>
        <w:rPr>
          <w:color w:val="000000"/>
        </w:rPr>
        <w:t xml:space="preserve">. </w:t>
      </w:r>
      <w:r>
        <w:rPr>
          <w:color w:val="000000"/>
        </w:rPr>
        <w:t xml:space="preserve">Haketía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47150"/>
        </w:rPr>
        <w:t xml:space="preserve">nadadora </w:t>
      </w:r>
      <w:r>
        <w:rPr>
          <w:color w:val="CE050D"/>
        </w:rPr>
        <w:t xml:space="preserve">estadounidense </w:t>
      </w:r>
      <w:r>
        <w:rPr>
          <w:color w:val="000000"/>
        </w:rPr>
        <w:t xml:space="preserve">que </w:t>
      </w:r>
      <w:r>
        <w:rPr>
          <w:color w:val="000000"/>
        </w:rPr>
        <w:t xml:space="preserve">fue </w:t>
      </w:r>
      <w:r>
        <w:rPr>
          <w:color w:val="000000"/>
        </w:rPr>
        <w:t xml:space="preserve">la </w:t>
      </w:r>
      <w:r>
        <w:rPr>
          <w:color w:val="838DBD"/>
        </w:rPr>
        <w:t xml:space="preserve">primera </w:t>
      </w:r>
      <w:r>
        <w:rPr>
          <w:color w:val="000000"/>
        </w:rPr>
        <w:t xml:space="preserve">en </w:t>
      </w:r>
      <w:r>
        <w:rPr>
          <w:color w:val="000000"/>
        </w:rPr>
        <w:t xml:space="preserve">unir </w:t>
      </w:r>
      <w:r>
        <w:rPr>
          <w:color w:val="316154"/>
        </w:rPr>
        <w:t xml:space="preserve">movimientos </w:t>
      </w:r>
      <w:r>
        <w:rPr>
          <w:color w:val="647150"/>
        </w:rPr>
        <w:t xml:space="preserve">acuáticos </w:t>
      </w:r>
      <w:r>
        <w:rPr>
          <w:color w:val="000000"/>
        </w:rPr>
        <w:t xml:space="preserve">con </w:t>
      </w:r>
      <w:r>
        <w:rPr>
          <w:color w:val="CE050D"/>
        </w:rPr>
        <w:t xml:space="preserve">música </w:t>
      </w:r>
      <w:r>
        <w:rPr>
          <w:color w:val="000000"/>
        </w:rPr>
        <w:t xml:space="preserve">, </w:t>
      </w:r>
      <w:r>
        <w:rPr>
          <w:color w:val="CE050D"/>
        </w:rPr>
        <w:t xml:space="preserve">impulsando </w:t>
      </w:r>
      <w:r>
        <w:rPr>
          <w:color w:val="000000"/>
        </w:rPr>
        <w:t xml:space="preserve">así </w:t>
      </w:r>
      <w:r>
        <w:rPr>
          <w:color w:val="000000"/>
        </w:rPr>
        <w:t xml:space="preserve">la </w:t>
      </w:r>
      <w:r>
        <w:rPr>
          <w:color w:val="647150"/>
        </w:rPr>
        <w:t xml:space="preserve">natación </w:t>
      </w:r>
      <w:r>
        <w:rPr>
          <w:color w:val="647150"/>
        </w:rPr>
        <w:t xml:space="preserve">sincronizada </w:t>
      </w:r>
      <w:r>
        <w:rPr>
          <w:color w:val="000000"/>
        </w:rPr>
        <w:t xml:space="preserve">: </w:t>
      </w:r>
      <w:r>
        <w:rPr>
          <w:color w:val="000000"/>
        </w:rPr>
        <w:t xml:space="preserve">Katherine-Whitney-Curtis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tenía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47150"/>
        </w:rPr>
        <w:t xml:space="preserve">punta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050D"/>
        </w:rPr>
        <w:t xml:space="preserve">lengua </w:t>
      </w:r>
      <w:r>
        <w:rPr>
          <w:color w:val="000000"/>
        </w:rPr>
        <w:t xml:space="preserve">. </w:t>
      </w:r>
      <w:r>
        <w:rPr>
          <w:color w:val="000000"/>
        </w:rPr>
        <w:t xml:space="preserve">-¿Amarilla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CF0EE8"/>
        </w:rPr>
        <w:t xml:space="preserve">flor </w:t>
      </w:r>
      <w:r>
        <w:rPr>
          <w:color w:val="000000"/>
        </w:rPr>
        <w:t xml:space="preserve">del </w:t>
      </w:r>
      <w:r>
        <w:rPr>
          <w:color w:val="5B9FAB"/>
        </w:rPr>
        <w:t xml:space="preserve">calabacín </w:t>
      </w:r>
      <w:r>
        <w:rPr>
          <w:color w:val="000000"/>
        </w:rPr>
        <w:t xml:space="preserve">, </w:t>
      </w:r>
      <w:r>
        <w:rPr>
          <w:color w:val="838DBD"/>
        </w:rPr>
        <w:t xml:space="preserve">además </w:t>
      </w:r>
      <w:r>
        <w:rPr>
          <w:color w:val="000000"/>
        </w:rPr>
        <w:t xml:space="preserve">de </w:t>
      </w:r>
      <w:r>
        <w:rPr>
          <w:color w:val="5F4763"/>
        </w:rPr>
        <w:t xml:space="preserve">naranja </w:t>
      </w:r>
      <w:r>
        <w:rPr>
          <w:color w:val="000000"/>
        </w:rPr>
        <w:t xml:space="preserve">, </w:t>
      </w:r>
      <w:r>
        <w:rPr>
          <w:color w:val="647150"/>
        </w:rPr>
        <w:t xml:space="preserve">suele </w:t>
      </w:r>
      <w:r>
        <w:rPr>
          <w:color w:val="000000"/>
        </w:rPr>
        <w:t xml:space="preserve">ser </w:t>
      </w:r>
      <w:r>
        <w:rPr>
          <w:color w:val="647150"/>
        </w:rPr>
        <w:t xml:space="preserve">amarilla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647150"/>
        </w:rPr>
        <w:t xml:space="preserve">acabar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16154"/>
        </w:rPr>
        <w:t xml:space="preserve">sede </w:t>
      </w:r>
      <w:r>
        <w:rPr>
          <w:color w:val="647150"/>
        </w:rPr>
        <w:t xml:space="preserve">oficial </w:t>
      </w:r>
      <w:r>
        <w:rPr>
          <w:color w:val="000000"/>
        </w:rPr>
        <w:t xml:space="preserve">del </w:t>
      </w:r>
      <w:r>
        <w:rPr>
          <w:color w:val="316154"/>
        </w:rPr>
        <w:t xml:space="preserve">Parlamento-Europeo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647150"/>
        </w:rPr>
        <w:t xml:space="preserve">Francia </w:t>
      </w:r>
      <w:r>
        <w:rPr>
          <w:color w:val="000000"/>
        </w:rPr>
        <w:t xml:space="preserve">. </w:t>
      </w:r>
      <w:r>
        <w:rPr>
          <w:color w:val="5B9FAB"/>
        </w:rPr>
        <w:t xml:space="preserve">Bueno </w:t>
      </w:r>
      <w:r>
        <w:rPr>
          <w:color w:val="000000"/>
        </w:rPr>
        <w:t xml:space="preserve">, </w:t>
      </w:r>
      <w:r>
        <w:rPr>
          <w:color w:val="5B9FAB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8.800 </w:t>
      </w:r>
      <w:r>
        <w:rPr>
          <w:color w:val="000000"/>
        </w:rPr>
        <w:t xml:space="preserve">. </w:t>
      </w:r>
      <w:r>
        <w:rPr>
          <w:color w:val="000000"/>
        </w:rPr>
        <w:t xml:space="preserve">8.800 </w:t>
      </w:r>
      <w:r>
        <w:rPr>
          <w:color w:val="838DBD"/>
        </w:rPr>
        <w:t xml:space="preserve">euros </w:t>
      </w:r>
      <w:r>
        <w:rPr>
          <w:color w:val="000000"/>
        </w:rPr>
        <w:t xml:space="preserve">. </w:t>
      </w:r>
      <w:r>
        <w:rPr>
          <w:color w:val="647150"/>
        </w:rPr>
        <w:t xml:space="preserve">Volvéis </w:t>
      </w:r>
      <w:r>
        <w:rPr>
          <w:color w:val="000000"/>
        </w:rPr>
        <w:t xml:space="preserve">el </w:t>
      </w:r>
      <w:r>
        <w:rPr>
          <w:color w:val="838DBD"/>
        </w:rPr>
        <w:t xml:space="preserve">siguiente </w:t>
      </w:r>
      <w:r>
        <w:rPr>
          <w:color w:val="5B9FAB"/>
        </w:rPr>
        <w:t xml:space="preserve">programa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316154"/>
        </w:rPr>
        <w:t xml:space="preserve">bote </w:t>
      </w:r>
      <w:r>
        <w:rPr>
          <w:color w:val="000000"/>
        </w:rPr>
        <w:t xml:space="preserve">será </w:t>
      </w:r>
      <w:r>
        <w:rPr>
          <w:color w:val="000000"/>
        </w:rPr>
        <w:t xml:space="preserve">de </w:t>
      </w:r>
      <w:r>
        <w:rPr>
          <w:color w:val="000000"/>
        </w:rPr>
        <w:t xml:space="preserve">795.000 </w:t>
      </w:r>
      <w:r>
        <w:rPr>
          <w:color w:val="000000"/>
        </w:rPr>
        <w:t xml:space="preserve">. </w:t>
      </w:r>
      <w:r>
        <w:rPr>
          <w:color w:val="000000"/>
        </w:rPr>
        <w:t xml:space="preserve">Os </w:t>
      </w:r>
      <w:r>
        <w:rPr>
          <w:color w:val="647150"/>
        </w:rPr>
        <w:t xml:space="preserve">dejamos </w:t>
      </w:r>
      <w:r>
        <w:rPr>
          <w:color w:val="000000"/>
        </w:rPr>
        <w:t xml:space="preserve">con </w:t>
      </w:r>
      <w:r>
        <w:rPr>
          <w:color w:val="CE050D"/>
        </w:rPr>
        <w:t xml:space="preserve">Antena </w:t>
      </w:r>
      <w:r>
        <w:rPr>
          <w:color w:val="000000"/>
        </w:rPr>
        <w:t xml:space="preserve">3 </w:t>
      </w:r>
      <w:r>
        <w:rPr>
          <w:color w:val="5F4763"/>
        </w:rPr>
        <w:t xml:space="preserve">Noticias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5B9FAB"/>
        </w:rPr>
        <w:t xml:space="preserve">quieres </w:t>
      </w:r>
      <w:r>
        <w:rPr>
          <w:color w:val="000000"/>
        </w:rPr>
        <w:t xml:space="preserve">pan </w:t>
      </w:r>
      <w:r>
        <w:rPr>
          <w:color w:val="000000"/>
        </w:rPr>
        <w:t xml:space="preserve">y </w:t>
      </w:r>
      <w:r>
        <w:rPr>
          <w:color w:val="647150"/>
        </w:rPr>
        <w:t xml:space="preserve">bollería </w:t>
      </w:r>
      <w:r>
        <w:rPr>
          <w:color w:val="CE050D"/>
        </w:rPr>
        <w:t xml:space="preserve">recién </w:t>
      </w:r>
      <w:r>
        <w:rPr>
          <w:color w:val="647150"/>
        </w:rPr>
        <w:t xml:space="preserve">horneados </w:t>
      </w:r>
      <w:r>
        <w:rPr>
          <w:color w:val="000000"/>
        </w:rPr>
        <w:t xml:space="preserve">, </w:t>
      </w:r>
      <w:r>
        <w:rPr>
          <w:color w:val="838DBD"/>
        </w:rPr>
        <w:t xml:space="preserve">prueba </w:t>
      </w:r>
      <w:r>
        <w:rPr>
          <w:color w:val="647150"/>
        </w:rPr>
        <w:t xml:space="preserve">toda </w:t>
      </w:r>
      <w:r>
        <w:rPr>
          <w:color w:val="000000"/>
        </w:rPr>
        <w:t xml:space="preserve">la </w:t>
      </w:r>
      <w:r>
        <w:rPr>
          <w:color w:val="647150"/>
        </w:rPr>
        <w:t xml:space="preserve">variedad </w:t>
      </w:r>
      <w:r>
        <w:rPr>
          <w:color w:val="000000"/>
        </w:rPr>
        <w:t xml:space="preserve">del </w:t>
      </w:r>
      <w:r>
        <w:rPr>
          <w:color w:val="647150"/>
        </w:rPr>
        <w:t xml:space="preserve">horno </w:t>
      </w:r>
      <w:r>
        <w:rPr>
          <w:color w:val="000000"/>
        </w:rPr>
        <w:t xml:space="preserve">de </w:t>
      </w:r>
      <w:r>
        <w:rPr>
          <w:color w:val="000000"/>
        </w:rPr>
        <w:t xml:space="preserve">Aldi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16154"/>
        </w:rPr>
        <w:t xml:space="preserve">Guardia-Civil </w:t>
      </w:r>
      <w:r>
        <w:rPr>
          <w:color w:val="CF0EE8"/>
        </w:rPr>
        <w:t xml:space="preserve">detiene </w:t>
      </w:r>
      <w:r>
        <w:rPr>
          <w:color w:val="000000"/>
        </w:rPr>
        <w:t xml:space="preserve">a </w:t>
      </w:r>
      <w:r>
        <w:rPr>
          <w:color w:val="CE050D"/>
        </w:rPr>
        <w:t xml:space="preserve">nueve </w:t>
      </w:r>
      <w:r>
        <w:rPr>
          <w:color w:val="316154"/>
        </w:rPr>
        <w:t xml:space="preserve">independentistas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16154"/>
        </w:rPr>
        <w:t xml:space="preserve">CDR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tenían </w:t>
      </w:r>
      <w:r>
        <w:rPr>
          <w:color w:val="CF0EE8"/>
        </w:rPr>
        <w:t xml:space="preserve">material </w:t>
      </w:r>
      <w:r>
        <w:rPr>
          <w:color w:val="CF0EE8"/>
        </w:rPr>
        <w:t xml:space="preserve">explosivo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838DBD"/>
        </w:rPr>
        <w:t xml:space="preserve">acusa </w:t>
      </w:r>
      <w:r>
        <w:rPr>
          <w:color w:val="000000"/>
        </w:rPr>
        <w:t xml:space="preserve">de </w:t>
      </w:r>
      <w:r>
        <w:rPr>
          <w:color w:val="647150"/>
        </w:rPr>
        <w:t xml:space="preserve">preparar </w:t>
      </w:r>
      <w:r>
        <w:rPr>
          <w:color w:val="838DBD"/>
        </w:rPr>
        <w:t xml:space="preserve">acciones </w:t>
      </w:r>
      <w:r>
        <w:rPr>
          <w:color w:val="316154"/>
        </w:rPr>
        <w:t xml:space="preserve">violentas </w:t>
      </w:r>
      <w:r>
        <w:rPr>
          <w:color w:val="000000"/>
        </w:rPr>
        <w:t xml:space="preserve">para </w:t>
      </w:r>
      <w:r>
        <w:rPr>
          <w:color w:val="316154"/>
        </w:rPr>
        <w:t xml:space="preserve">octubre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38DBD"/>
        </w:rPr>
        <w:t xml:space="preserve">Fiscalía </w:t>
      </w:r>
      <w:r>
        <w:rPr>
          <w:color w:val="000000"/>
        </w:rPr>
        <w:t xml:space="preserve">les </w:t>
      </w:r>
      <w:r>
        <w:rPr>
          <w:color w:val="838DBD"/>
        </w:rPr>
        <w:t xml:space="preserve">considera </w:t>
      </w:r>
      <w:r>
        <w:rPr>
          <w:color w:val="000000"/>
        </w:rPr>
        <w:t xml:space="preserve">un </w:t>
      </w:r>
      <w:r>
        <w:rPr>
          <w:color w:val="838DBD"/>
        </w:rPr>
        <w:t xml:space="preserve">grupo </w:t>
      </w:r>
      <w:r>
        <w:rPr>
          <w:color w:val="CF0EE8"/>
        </w:rPr>
        <w:t xml:space="preserve">terrorista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38DBD"/>
        </w:rPr>
        <w:t xml:space="preserve">partidos </w:t>
      </w:r>
      <w:r>
        <w:rPr>
          <w:color w:val="316154"/>
        </w:rPr>
        <w:t xml:space="preserve">independentistas </w:t>
      </w:r>
      <w:r>
        <w:rPr>
          <w:color w:val="316154"/>
        </w:rPr>
        <w:t xml:space="preserve">protestan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838DBD"/>
        </w:rPr>
        <w:t xml:space="preserve">detenciones </w:t>
      </w:r>
      <w:r>
        <w:rPr>
          <w:color w:val="000000"/>
        </w:rPr>
        <w:t xml:space="preserve">. </w:t>
      </w:r>
      <w:r>
        <w:rPr>
          <w:color w:val="316154"/>
        </w:rPr>
        <w:t xml:space="preserve">Quiebra </w:t>
      </w:r>
      <w:r>
        <w:rPr>
          <w:color w:val="000000"/>
        </w:rPr>
        <w:t xml:space="preserve">la </w:t>
      </w:r>
      <w:r>
        <w:rPr>
          <w:color w:val="647150"/>
        </w:rPr>
        <w:t xml:space="preserve">compañía </w:t>
      </w:r>
      <w:r>
        <w:rPr>
          <w:color w:val="CF0EE8"/>
        </w:rPr>
        <w:t xml:space="preserve">británica </w:t>
      </w:r>
      <w:r>
        <w:rPr>
          <w:color w:val="000000"/>
        </w:rPr>
        <w:t xml:space="preserve">de </w:t>
      </w:r>
      <w:r>
        <w:rPr>
          <w:color w:val="647150"/>
        </w:rPr>
        <w:t xml:space="preserve">viajes </w:t>
      </w:r>
      <w:r>
        <w:rPr>
          <w:color w:val="000000"/>
        </w:rPr>
        <w:t xml:space="preserve">Thomas-Cook </w:t>
      </w:r>
      <w:r>
        <w:rPr>
          <w:color w:val="000000"/>
        </w:rPr>
        <w:t xml:space="preserve">y </w:t>
      </w:r>
      <w:r>
        <w:rPr>
          <w:color w:val="647150"/>
        </w:rPr>
        <w:t xml:space="preserve">deja </w:t>
      </w:r>
      <w:r>
        <w:rPr>
          <w:color w:val="5F4763"/>
        </w:rPr>
        <w:t xml:space="preserve">bloqueados </w:t>
      </w:r>
      <w:r>
        <w:rPr>
          <w:color w:val="000000"/>
        </w:rPr>
        <w:t xml:space="preserve">a </w:t>
      </w:r>
      <w:r>
        <w:rPr>
          <w:color w:val="647150"/>
        </w:rPr>
        <w:t xml:space="preserve">cientos </w:t>
      </w:r>
      <w:r>
        <w:rPr>
          <w:color w:val="000000"/>
        </w:rPr>
        <w:t xml:space="preserve">de </w:t>
      </w:r>
      <w:r>
        <w:rPr>
          <w:color w:val="647150"/>
        </w:rPr>
        <w:t xml:space="preserve">miles </w:t>
      </w:r>
      <w:r>
        <w:rPr>
          <w:color w:val="000000"/>
        </w:rPr>
        <w:t xml:space="preserve">de </w:t>
      </w:r>
      <w:r>
        <w:rPr>
          <w:color w:val="647150"/>
        </w:rPr>
        <w:t xml:space="preserve">turistas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en </w:t>
      </w:r>
      <w:r>
        <w:rPr>
          <w:color w:val="CE050D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E050D"/>
        </w:rPr>
        <w:t xml:space="preserve">Reino-Unido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838DBD"/>
        </w:rPr>
        <w:t xml:space="preserve">organizar </w:t>
      </w:r>
      <w:r>
        <w:rPr>
          <w:color w:val="838DBD"/>
        </w:rPr>
        <w:t xml:space="preserve">ahora </w:t>
      </w:r>
      <w:r>
        <w:rPr>
          <w:color w:val="000000"/>
        </w:rPr>
        <w:t xml:space="preserve">un </w:t>
      </w:r>
      <w:r>
        <w:rPr>
          <w:color w:val="316154"/>
        </w:rPr>
        <w:t xml:space="preserve">enorme </w:t>
      </w:r>
      <w:r>
        <w:rPr>
          <w:color w:val="CF0EE8"/>
        </w:rPr>
        <w:t xml:space="preserve">operativo </w:t>
      </w:r>
      <w:r>
        <w:rPr>
          <w:color w:val="000000"/>
        </w:rPr>
        <w:t xml:space="preserve">de </w:t>
      </w:r>
      <w:r>
        <w:rPr>
          <w:color w:val="CF0EE8"/>
        </w:rPr>
        <w:t xml:space="preserve">repatriación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parangón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CE050D"/>
        </w:rPr>
        <w:t xml:space="preserve">Segunda-Guerra-Mundial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47150"/>
        </w:rPr>
        <w:t xml:space="preserve">entrada </w:t>
      </w:r>
      <w:r>
        <w:rPr>
          <w:color w:val="000000"/>
        </w:rPr>
        <w:t xml:space="preserve">de </w:t>
      </w:r>
      <w:r>
        <w:rPr>
          <w:color w:val="5F4763"/>
        </w:rPr>
        <w:t xml:space="preserve">Errejón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E050D"/>
        </w:rPr>
        <w:t xml:space="preserve">batalla </w:t>
      </w:r>
      <w:r>
        <w:rPr>
          <w:color w:val="5F4763"/>
        </w:rPr>
        <w:t xml:space="preserve">electoral </w:t>
      </w:r>
      <w:r>
        <w:rPr>
          <w:color w:val="647150"/>
        </w:rPr>
        <w:t xml:space="preserve">provoca </w:t>
      </w:r>
      <w:r>
        <w:rPr>
          <w:color w:val="CE050D"/>
        </w:rPr>
        <w:t xml:space="preserve">nuevos </w:t>
      </w:r>
      <w:r>
        <w:rPr>
          <w:color w:val="647150"/>
        </w:rPr>
        <w:t xml:space="preserve">choques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5F4763"/>
        </w:rPr>
        <w:t xml:space="preserve">PSOE </w:t>
      </w:r>
      <w:r>
        <w:rPr>
          <w:color w:val="000000"/>
        </w:rPr>
        <w:t xml:space="preserve">y </w:t>
      </w:r>
      <w:r>
        <w:rPr>
          <w:color w:val="647150"/>
        </w:rPr>
        <w:t xml:space="preserve">Podemos </w:t>
      </w:r>
      <w:r>
        <w:rPr>
          <w:color w:val="000000"/>
        </w:rPr>
        <w:t xml:space="preserve">. </w:t>
      </w:r>
      <w:r>
        <w:rPr>
          <w:color w:val="5F4763"/>
        </w:rPr>
        <w:t xml:space="preserve">Pablo-Iglesias </w:t>
      </w:r>
      <w:r>
        <w:rPr>
          <w:color w:val="000000"/>
        </w:rPr>
        <w:t xml:space="preserve">da </w:t>
      </w:r>
      <w:r>
        <w:rPr>
          <w:color w:val="000000"/>
        </w:rPr>
        <w:t xml:space="preserve">por </w:t>
      </w:r>
      <w:r>
        <w:rPr>
          <w:color w:val="838DBD"/>
        </w:rPr>
        <w:t xml:space="preserve">hecho </w:t>
      </w:r>
      <w:r>
        <w:rPr>
          <w:color w:val="000000"/>
        </w:rPr>
        <w:t xml:space="preserve">que </w:t>
      </w:r>
      <w:r>
        <w:rPr>
          <w:color w:val="5F4763"/>
        </w:rPr>
        <w:t xml:space="preserve">Pedro-Sánchez </w:t>
      </w:r>
      <w:r>
        <w:rPr>
          <w:color w:val="647150"/>
        </w:rPr>
        <w:t xml:space="preserve">preferirá </w:t>
      </w:r>
      <w:r>
        <w:rPr>
          <w:color w:val="5F4763"/>
        </w:rPr>
        <w:t xml:space="preserve">pactar </w:t>
      </w:r>
      <w:r>
        <w:rPr>
          <w:color w:val="000000"/>
        </w:rPr>
        <w:t xml:space="preserve">con </w:t>
      </w:r>
      <w:r>
        <w:rPr>
          <w:color w:val="5F4763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647150"/>
        </w:rPr>
        <w:t xml:space="preserve">acercan </w:t>
      </w:r>
      <w:r>
        <w:rPr>
          <w:color w:val="CE050D"/>
        </w:rPr>
        <w:t xml:space="preserve">antiguos </w:t>
      </w:r>
      <w:r>
        <w:rPr>
          <w:color w:val="5F4763"/>
        </w:rPr>
        <w:t xml:space="preserve">socios </w:t>
      </w:r>
      <w:r>
        <w:rPr>
          <w:color w:val="000000"/>
        </w:rPr>
        <w:t xml:space="preserve">de </w:t>
      </w:r>
      <w:r>
        <w:rPr>
          <w:color w:val="5F4763"/>
        </w:rPr>
        <w:t xml:space="preserve">Iglesias </w:t>
      </w:r>
      <w:r>
        <w:rPr>
          <w:color w:val="000000"/>
        </w:rPr>
        <w:t xml:space="preserve">como </w:t>
      </w:r>
      <w:r>
        <w:rPr>
          <w:color w:val="5F4763"/>
        </w:rPr>
        <w:t xml:space="preserve">Compromís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47150"/>
        </w:rPr>
        <w:t xml:space="preserve">Comunidad-Valenciana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las </w:t>
      </w:r>
      <w:r>
        <w:rPr>
          <w:color w:val="5B9FAB"/>
        </w:rPr>
        <w:t xml:space="preserve">Mareas </w:t>
      </w:r>
      <w:r>
        <w:rPr>
          <w:color w:val="CF0EE8"/>
        </w:rPr>
        <w:t xml:space="preserve">gallegas </w:t>
      </w:r>
      <w:r>
        <w:rPr>
          <w:color w:val="000000"/>
        </w:rPr>
        <w:t xml:space="preserve">. </w:t>
      </w:r>
      <w:r>
        <w:rPr>
          <w:color w:val="316154"/>
        </w:rPr>
        <w:t xml:space="preserve">Persecución </w:t>
      </w:r>
      <w:r>
        <w:rPr>
          <w:color w:val="000000"/>
        </w:rPr>
        <w:t xml:space="preserve">de </w:t>
      </w:r>
      <w:r>
        <w:rPr>
          <w:color w:val="CE050D"/>
        </w:rPr>
        <w:t xml:space="preserve">película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47150"/>
        </w:rPr>
        <w:t xml:space="preserve">calles </w:t>
      </w:r>
      <w:r>
        <w:rPr>
          <w:color w:val="000000"/>
        </w:rPr>
        <w:t xml:space="preserve">de </w:t>
      </w:r>
      <w:r>
        <w:rPr>
          <w:color w:val="647150"/>
        </w:rPr>
        <w:t xml:space="preserve">Sevilla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F0EE8"/>
        </w:rPr>
        <w:t xml:space="preserve">Policía </w:t>
      </w:r>
      <w:r>
        <w:rPr>
          <w:color w:val="000000"/>
        </w:rPr>
        <w:t xml:space="preserve">ha </w:t>
      </w:r>
      <w:r>
        <w:rPr>
          <w:color w:val="CF0EE8"/>
        </w:rPr>
        <w:t xml:space="preserve">detenido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CE050D"/>
        </w:rPr>
        <w:t xml:space="preserve">hombre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647150"/>
        </w:rPr>
        <w:t xml:space="preserve">seguían </w:t>
      </w:r>
      <w:r>
        <w:rPr>
          <w:color w:val="000000"/>
        </w:rPr>
        <w:t xml:space="preserve">desde </w:t>
      </w:r>
      <w:r>
        <w:rPr>
          <w:color w:val="000000"/>
        </w:rPr>
        <w:t xml:space="preserve">Chipiona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47150"/>
        </w:rPr>
        <w:t xml:space="preserve">Cádiz </w:t>
      </w:r>
      <w:r>
        <w:rPr>
          <w:color w:val="000000"/>
        </w:rPr>
        <w:t xml:space="preserve">. </w:t>
      </w:r>
      <w:r>
        <w:rPr>
          <w:color w:val="647150"/>
        </w:rPr>
        <w:t xml:space="preserve">Varios </w:t>
      </w:r>
      <w:r>
        <w:rPr>
          <w:color w:val="838DBD"/>
        </w:rPr>
        <w:t xml:space="preserve">testigos </w:t>
      </w:r>
      <w:r>
        <w:rPr>
          <w:color w:val="000000"/>
        </w:rPr>
        <w:t xml:space="preserve">le </w:t>
      </w:r>
      <w:r>
        <w:rPr>
          <w:color w:val="647150"/>
        </w:rPr>
        <w:t xml:space="preserve">vieron </w:t>
      </w:r>
      <w:r>
        <w:rPr>
          <w:color w:val="CC2FE3"/>
        </w:rPr>
        <w:t xml:space="preserve">arrojar </w:t>
      </w:r>
      <w:r>
        <w:rPr>
          <w:color w:val="000000"/>
        </w:rPr>
        <w:t xml:space="preserve">desde </w:t>
      </w:r>
      <w:r>
        <w:rPr>
          <w:color w:val="000000"/>
        </w:rPr>
        <w:t xml:space="preserve">una </w:t>
      </w:r>
      <w:r>
        <w:rPr>
          <w:color w:val="CF0EE8"/>
        </w:rPr>
        <w:t xml:space="preserve">furgoneta </w:t>
      </w:r>
      <w:r>
        <w:rPr>
          <w:color w:val="000000"/>
        </w:rPr>
        <w:t xml:space="preserve">los </w:t>
      </w:r>
      <w:r>
        <w:rPr>
          <w:color w:val="CF0EE8"/>
        </w:rPr>
        <w:t xml:space="preserve">cuerpos </w:t>
      </w:r>
      <w:r>
        <w:rPr>
          <w:color w:val="000000"/>
        </w:rPr>
        <w:t xml:space="preserve">de </w:t>
      </w:r>
      <w:r>
        <w:rPr>
          <w:color w:val="647150"/>
        </w:rPr>
        <w:t xml:space="preserve">tres </w:t>
      </w:r>
      <w:r>
        <w:rPr>
          <w:color w:val="647150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CF0EE8"/>
        </w:rPr>
        <w:t xml:space="preserve">fallecida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47150"/>
        </w:rPr>
        <w:t xml:space="preserve">total </w:t>
      </w:r>
      <w:r>
        <w:rPr>
          <w:color w:val="000000"/>
        </w:rPr>
        <w:t xml:space="preserve">hay </w:t>
      </w:r>
      <w:r>
        <w:rPr>
          <w:color w:val="647150"/>
        </w:rPr>
        <w:t xml:space="preserve">cinco </w:t>
      </w:r>
      <w:r>
        <w:rPr>
          <w:color w:val="CF0EE8"/>
        </w:rPr>
        <w:t xml:space="preserve">detenidos </w:t>
      </w:r>
      <w:r>
        <w:rPr>
          <w:color w:val="000000"/>
        </w:rPr>
        <w:t xml:space="preserve">. </w:t>
      </w:r>
      <w:r>
        <w:rPr>
          <w:color w:val="647150"/>
        </w:rPr>
        <w:t xml:space="preserve">Empieza </w:t>
      </w:r>
      <w:r>
        <w:rPr>
          <w:color w:val="000000"/>
        </w:rPr>
        <w:t xml:space="preserve">la </w:t>
      </w:r>
      <w:r>
        <w:rPr>
          <w:color w:val="CE050D"/>
        </w:rPr>
        <w:t xml:space="preserve">cumbre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CE050D"/>
        </w:rPr>
        <w:t xml:space="preserve">clima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16154"/>
        </w:rPr>
        <w:t xml:space="preserve">sede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050D"/>
        </w:rPr>
        <w:t xml:space="preserve">ONU </w:t>
      </w:r>
      <w:r>
        <w:rPr>
          <w:color w:val="000000"/>
        </w:rPr>
        <w:t xml:space="preserve">en </w:t>
      </w:r>
      <w:r>
        <w:rPr>
          <w:color w:val="CE050D"/>
        </w:rPr>
        <w:t xml:space="preserve">Nueva-York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CE050D"/>
        </w:rPr>
        <w:t xml:space="preserve">Donald-Trump </w:t>
      </w:r>
      <w:r>
        <w:rPr>
          <w:color w:val="838DBD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boicotearla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5F4763"/>
        </w:rPr>
        <w:t xml:space="preserve">ausenta </w:t>
      </w:r>
      <w:r>
        <w:rPr>
          <w:color w:val="000000"/>
        </w:rPr>
        <w:t xml:space="preserve">y </w:t>
      </w:r>
      <w:r>
        <w:rPr>
          <w:color w:val="838DBD"/>
        </w:rPr>
        <w:t xml:space="preserve">organiza </w:t>
      </w:r>
      <w:r>
        <w:rPr>
          <w:color w:val="000000"/>
        </w:rPr>
        <w:t xml:space="preserve">una </w:t>
      </w:r>
      <w:r>
        <w:rPr>
          <w:color w:val="CE050D"/>
        </w:rPr>
        <w:t xml:space="preserve">cumbre </w:t>
      </w:r>
      <w:r>
        <w:rPr>
          <w:color w:val="838DBD"/>
        </w:rPr>
        <w:t xml:space="preserve">paralela </w:t>
      </w:r>
      <w:r>
        <w:rPr>
          <w:color w:val="000000"/>
        </w:rPr>
        <w:t xml:space="preserve">sobre </w:t>
      </w:r>
      <w:r>
        <w:rPr>
          <w:color w:val="838DBD"/>
        </w:rPr>
        <w:t xml:space="preserve">asuntos </w:t>
      </w:r>
      <w:r>
        <w:rPr>
          <w:color w:val="CE050D"/>
        </w:rPr>
        <w:t xml:space="preserve">religiosos </w:t>
      </w:r>
      <w:r>
        <w:rPr>
          <w:color w:val="000000"/>
        </w:rPr>
        <w:t xml:space="preserve">. </w:t>
      </w:r>
      <w:r>
        <w:rPr>
          <w:color w:val="000000"/>
        </w:rPr>
        <w:t xml:space="preserve">70 </w:t>
      </w:r>
      <w:r>
        <w:rPr>
          <w:color w:val="CE050D"/>
        </w:rPr>
        <w:t xml:space="preserve">países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F4763"/>
        </w:rPr>
        <w:t xml:space="preserve">comprometido </w:t>
      </w:r>
      <w:r>
        <w:rPr>
          <w:color w:val="000000"/>
        </w:rPr>
        <w:t xml:space="preserve">a </w:t>
      </w:r>
      <w:r>
        <w:rPr>
          <w:color w:val="838DBD"/>
        </w:rPr>
        <w:t xml:space="preserve">endurecer </w:t>
      </w:r>
      <w:r>
        <w:rPr>
          <w:color w:val="000000"/>
        </w:rPr>
        <w:t xml:space="preserve">sus </w:t>
      </w:r>
      <w:r>
        <w:rPr>
          <w:color w:val="316154"/>
        </w:rPr>
        <w:t xml:space="preserve">planes </w:t>
      </w:r>
      <w:r>
        <w:rPr>
          <w:color w:val="000000"/>
        </w:rPr>
        <w:t xml:space="preserve">para </w:t>
      </w:r>
      <w:r>
        <w:rPr>
          <w:color w:val="CE050D"/>
        </w:rPr>
        <w:t xml:space="preserve">reducir </w:t>
      </w:r>
      <w:r>
        <w:rPr>
          <w:color w:val="000000"/>
        </w:rPr>
        <w:t xml:space="preserve">las </w:t>
      </w:r>
      <w:r>
        <w:rPr>
          <w:color w:val="CE050D"/>
        </w:rPr>
        <w:t xml:space="preserve">emisiones </w:t>
      </w:r>
      <w:r>
        <w:rPr>
          <w:color w:val="000000"/>
        </w:rPr>
        <w:t xml:space="preserve">de </w:t>
      </w:r>
      <w:r>
        <w:rPr>
          <w:color w:val="647150"/>
        </w:rPr>
        <w:t xml:space="preserve">efecto </w:t>
      </w:r>
      <w:r>
        <w:rPr>
          <w:color w:val="CE050D"/>
        </w:rPr>
        <w:t xml:space="preserve">invernadero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47150"/>
        </w:rPr>
        <w:t xml:space="preserve">príncipe </w:t>
      </w:r>
      <w:r>
        <w:rPr>
          <w:color w:val="CC2FE3"/>
        </w:rPr>
        <w:t xml:space="preserve">Harry </w:t>
      </w:r>
      <w:r>
        <w:rPr>
          <w:color w:val="000000"/>
        </w:rPr>
        <w:t xml:space="preserve">y </w:t>
      </w:r>
      <w:r>
        <w:rPr>
          <w:color w:val="000000"/>
        </w:rPr>
        <w:t xml:space="preserve">Megan-Markle </w:t>
      </w:r>
      <w:r>
        <w:rPr>
          <w:color w:val="647150"/>
        </w:rPr>
        <w:t xml:space="preserve">comienzan </w:t>
      </w:r>
      <w:r>
        <w:rPr>
          <w:color w:val="000000"/>
        </w:rPr>
        <w:t xml:space="preserve">una </w:t>
      </w:r>
      <w:r>
        <w:rPr>
          <w:color w:val="647150"/>
        </w:rPr>
        <w:t xml:space="preserve">gira </w:t>
      </w:r>
      <w:r>
        <w:rPr>
          <w:color w:val="000000"/>
        </w:rPr>
        <w:t xml:space="preserve">por </w:t>
      </w:r>
      <w:r>
        <w:rPr>
          <w:color w:val="000000"/>
        </w:rPr>
        <w:t xml:space="preserve">frica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838DBD"/>
        </w:rPr>
        <w:t xml:space="preserve">primera </w:t>
      </w:r>
      <w:r>
        <w:rPr>
          <w:color w:val="647150"/>
        </w:rPr>
        <w:t xml:space="preserve">parada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F0EE8"/>
        </w:rPr>
        <w:t xml:space="preserve">Ciudad </w:t>
      </w:r>
      <w:r>
        <w:rPr>
          <w:color w:val="000000"/>
        </w:rPr>
        <w:t xml:space="preserve">del </w:t>
      </w:r>
      <w:r>
        <w:rPr>
          <w:color w:val="838DBD"/>
        </w:rPr>
        <w:t xml:space="preserve">Cabo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647150"/>
        </w:rPr>
        <w:t xml:space="preserve">dejado </w:t>
      </w:r>
      <w:r>
        <w:rPr>
          <w:color w:val="000000"/>
        </w:rPr>
        <w:t xml:space="preserve">esta </w:t>
      </w:r>
      <w:r>
        <w:rPr>
          <w:color w:val="838DBD"/>
        </w:rPr>
        <w:t xml:space="preserve">primera </w:t>
      </w:r>
      <w:r>
        <w:rPr>
          <w:color w:val="647150"/>
        </w:rPr>
        <w:t xml:space="preserve">imagen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E050D"/>
        </w:rPr>
        <w:t xml:space="preserve">duques </w:t>
      </w:r>
      <w:r>
        <w:rPr>
          <w:color w:val="000000"/>
        </w:rPr>
        <w:t xml:space="preserve">de </w:t>
      </w:r>
      <w:r>
        <w:rPr>
          <w:color w:val="000000"/>
        </w:rPr>
        <w:t xml:space="preserve">Sussex </w:t>
      </w:r>
      <w:r>
        <w:rPr>
          <w:color w:val="647150"/>
        </w:rPr>
        <w:t xml:space="preserve">viajan </w:t>
      </w:r>
      <w:r>
        <w:rPr>
          <w:color w:val="000000"/>
        </w:rPr>
        <w:t xml:space="preserve">por </w:t>
      </w:r>
      <w:r>
        <w:rPr>
          <w:color w:val="838DBD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con </w:t>
      </w:r>
      <w:r>
        <w:rPr>
          <w:color w:val="000000"/>
        </w:rPr>
        <w:t xml:space="preserve">Archie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647150"/>
        </w:rPr>
        <w:t xml:space="preserve">bebé </w:t>
      </w:r>
      <w:r>
        <w:rPr>
          <w:color w:val="000000"/>
        </w:rPr>
        <w:t xml:space="preserve">de </w:t>
      </w:r>
      <w:r>
        <w:rPr>
          <w:color w:val="647150"/>
        </w:rPr>
        <w:t xml:space="preserve">cuatro </w:t>
      </w:r>
      <w:r>
        <w:rPr>
          <w:color w:val="838DBD"/>
        </w:rPr>
        <w:t xml:space="preserve">meses </w:t>
      </w:r>
      <w:r>
        <w:rPr>
          <w:color w:val="000000"/>
        </w:rPr>
        <w:t xml:space="preserve">. </w:t>
      </w:r>
      <w:r>
        <w:rPr>
          <w:color w:val="5B9FAB"/>
        </w:rPr>
        <w:t xml:space="preserve">Buenas </w:t>
      </w:r>
      <w:r>
        <w:rPr>
          <w:color w:val="647150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838DBD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E050D"/>
        </w:rPr>
        <w:t xml:space="preserve">Antena </w:t>
      </w:r>
      <w:r>
        <w:rPr>
          <w:color w:val="000000"/>
        </w:rPr>
        <w:t xml:space="preserve">3 </w:t>
      </w:r>
      <w:r>
        <w:rPr>
          <w:color w:val="5F4763"/>
        </w:rPr>
        <w:t xml:space="preserve">Noticias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838DBD"/>
        </w:rPr>
        <w:t xml:space="preserve">polémica </w:t>
      </w:r>
      <w:r>
        <w:rPr>
          <w:color w:val="000000"/>
        </w:rPr>
        <w:t xml:space="preserve">sobre </w:t>
      </w:r>
      <w:r>
        <w:rPr>
          <w:color w:val="000000"/>
        </w:rPr>
        <w:t xml:space="preserve">los </w:t>
      </w:r>
      <w:r>
        <w:rPr>
          <w:color w:val="838DBD"/>
        </w:rPr>
        <w:t xml:space="preserve">teléfonos </w:t>
      </w:r>
      <w:r>
        <w:rPr>
          <w:color w:val="CE050D"/>
        </w:rPr>
        <w:t xml:space="preserve">móviles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838DBD"/>
        </w:rPr>
        <w:t xml:space="preserve">colegios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1ACA2"/>
        </w:rPr>
        <w:t xml:space="preserve">Comunidad </w:t>
      </w:r>
      <w:r>
        <w:rPr>
          <w:color w:val="000000"/>
        </w:rPr>
        <w:t xml:space="preserve">de </w:t>
      </w:r>
      <w:r>
        <w:rPr>
          <w:color w:val="F1ACA2"/>
        </w:rPr>
        <w:t xml:space="preserve">Madrid </w:t>
      </w:r>
      <w:r>
        <w:rPr>
          <w:color w:val="000000"/>
        </w:rPr>
        <w:t xml:space="preserve">tiene </w:t>
      </w:r>
      <w:r>
        <w:rPr>
          <w:color w:val="000000"/>
        </w:rPr>
        <w:t xml:space="preserve">la </w:t>
      </w:r>
      <w:r>
        <w:rPr>
          <w:color w:val="838DBD"/>
        </w:rPr>
        <w:t xml:space="preserve">intención </w:t>
      </w:r>
      <w:r>
        <w:rPr>
          <w:color w:val="000000"/>
        </w:rPr>
        <w:t xml:space="preserve">de </w:t>
      </w:r>
      <w:r>
        <w:rPr>
          <w:color w:val="647150"/>
        </w:rPr>
        <w:t xml:space="preserve">prohibir </w:t>
      </w:r>
      <w:r>
        <w:rPr>
          <w:color w:val="000000"/>
        </w:rPr>
        <w:t xml:space="preserve">los </w:t>
      </w:r>
      <w:r>
        <w:rPr>
          <w:color w:val="CE050D"/>
        </w:rPr>
        <w:t xml:space="preserve">móviles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E050D"/>
        </w:rPr>
        <w:t xml:space="preserve">escuelas </w:t>
      </w:r>
      <w:r>
        <w:rPr>
          <w:color w:val="838DBD"/>
        </w:rPr>
        <w:t xml:space="preserve">públicas </w:t>
      </w:r>
      <w:r>
        <w:rPr>
          <w:color w:val="000000"/>
        </w:rPr>
        <w:t xml:space="preserve">y </w:t>
      </w:r>
      <w:r>
        <w:rPr>
          <w:color w:val="F1ACA2"/>
        </w:rPr>
        <w:t xml:space="preserve">concertadas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647150"/>
        </w:rPr>
        <w:t xml:space="preserve">varias </w:t>
      </w:r>
      <w:r>
        <w:rPr>
          <w:color w:val="CE050D"/>
        </w:rPr>
        <w:t xml:space="preserve">asociaciones </w:t>
      </w:r>
      <w:r>
        <w:rPr>
          <w:color w:val="000000"/>
        </w:rPr>
        <w:t xml:space="preserve">de </w:t>
      </w:r>
      <w:r>
        <w:rPr>
          <w:color w:val="CC2FE3"/>
        </w:rPr>
        <w:t xml:space="preserve">padres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38DBD"/>
        </w:rPr>
        <w:t xml:space="preserve">medida </w:t>
      </w:r>
      <w:r>
        <w:rPr>
          <w:color w:val="000000"/>
        </w:rPr>
        <w:t xml:space="preserve">. </w:t>
      </w:r>
      <w:r>
        <w:rPr>
          <w:color w:val="838DBD"/>
        </w:rPr>
        <w:t xml:space="preserve">Conoceremos </w:t>
      </w:r>
      <w:r>
        <w:rPr>
          <w:color w:val="000000"/>
        </w:rPr>
        <w:t xml:space="preserve">las </w:t>
      </w:r>
      <w:r>
        <w:rPr>
          <w:color w:val="838DBD"/>
        </w:rPr>
        <w:t xml:space="preserve">razones </w:t>
      </w:r>
      <w:r>
        <w:rPr>
          <w:color w:val="000000"/>
        </w:rPr>
        <w:t xml:space="preserve">de </w:t>
      </w:r>
      <w:r>
        <w:rPr>
          <w:color w:val="000000"/>
        </w:rPr>
        <w:t xml:space="preserve">unos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000000"/>
        </w:rPr>
        <w:t xml:space="preserve">de </w:t>
      </w:r>
      <w:r>
        <w:rPr>
          <w:color w:val="838DBD"/>
        </w:rPr>
        <w:t xml:space="preserve">inmediato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16154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838DBD"/>
        </w:rPr>
        <w:t xml:space="preserve">investigado </w:t>
      </w:r>
      <w:r>
        <w:rPr>
          <w:color w:val="000000"/>
        </w:rPr>
        <w:t xml:space="preserve">durante </w:t>
      </w:r>
      <w:r>
        <w:rPr>
          <w:color w:val="838DBD"/>
        </w:rPr>
        <w:t xml:space="preserve">meses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838DBD"/>
        </w:rPr>
        <w:t xml:space="preserve">poner </w:t>
      </w:r>
      <w:r>
        <w:rPr>
          <w:color w:val="000000"/>
        </w:rPr>
        <w:t xml:space="preserve">en </w:t>
      </w:r>
      <w:r>
        <w:rPr>
          <w:color w:val="647150"/>
        </w:rPr>
        <w:t xml:space="preserve">marcha </w:t>
      </w:r>
      <w:r>
        <w:rPr>
          <w:color w:val="000000"/>
        </w:rPr>
        <w:t xml:space="preserve">la </w:t>
      </w:r>
      <w:r>
        <w:rPr>
          <w:color w:val="838DBD"/>
        </w:rPr>
        <w:t xml:space="preserve">operación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contra </w:t>
      </w:r>
      <w:r>
        <w:rPr>
          <w:color w:val="000000"/>
        </w:rPr>
        <w:t xml:space="preserve">un </w:t>
      </w:r>
      <w:r>
        <w:rPr>
          <w:color w:val="838DBD"/>
        </w:rPr>
        <w:t xml:space="preserve">grupo </w:t>
      </w:r>
      <w:r>
        <w:rPr>
          <w:color w:val="000000"/>
        </w:rPr>
        <w:t xml:space="preserve">de </w:t>
      </w:r>
      <w:r>
        <w:rPr>
          <w:color w:val="CF0EE8"/>
        </w:rPr>
        <w:t xml:space="preserve">radicales </w:t>
      </w:r>
      <w:r>
        <w:rPr>
          <w:color w:val="316154"/>
        </w:rPr>
        <w:t xml:space="preserve">independentistas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838DBD"/>
        </w:rPr>
        <w:t xml:space="preserve">acusa </w:t>
      </w:r>
      <w:r>
        <w:rPr>
          <w:color w:val="000000"/>
        </w:rPr>
        <w:t xml:space="preserve">de </w:t>
      </w:r>
      <w:r>
        <w:rPr>
          <w:color w:val="647150"/>
        </w:rPr>
        <w:t xml:space="preserve">actividades </w:t>
      </w:r>
      <w:r>
        <w:rPr>
          <w:color w:val="CF0EE8"/>
        </w:rPr>
        <w:t xml:space="preserve">terroristas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838DBD"/>
        </w:rPr>
        <w:t xml:space="preserve">concreto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CF0EE8"/>
        </w:rPr>
        <w:t xml:space="preserve">terrorismo </w:t>
      </w:r>
      <w:r>
        <w:rPr>
          <w:color w:val="000000"/>
        </w:rPr>
        <w:t xml:space="preserve">, </w:t>
      </w:r>
      <w:r>
        <w:rPr>
          <w:color w:val="316154"/>
        </w:rPr>
        <w:t xml:space="preserve">rebelión </w:t>
      </w:r>
      <w:r>
        <w:rPr>
          <w:color w:val="000000"/>
        </w:rPr>
        <w:t xml:space="preserve">y </w:t>
      </w:r>
      <w:r>
        <w:rPr>
          <w:color w:val="838DBD"/>
        </w:rPr>
        <w:t xml:space="preserve">tenencia </w:t>
      </w:r>
      <w:r>
        <w:rPr>
          <w:color w:val="000000"/>
        </w:rPr>
        <w:t xml:space="preserve">de </w:t>
      </w:r>
      <w:r>
        <w:rPr>
          <w:color w:val="CF0EE8"/>
        </w:rPr>
        <w:t xml:space="preserve">explosivos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F0EE8"/>
        </w:rPr>
        <w:t xml:space="preserve">operativo </w:t>
      </w:r>
      <w:r>
        <w:rPr>
          <w:color w:val="CF0EE8"/>
        </w:rPr>
        <w:t xml:space="preserve">policial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47150"/>
        </w:rPr>
        <w:t xml:space="preserve">iniciado </w:t>
      </w:r>
      <w:r>
        <w:rPr>
          <w:color w:val="000000"/>
        </w:rPr>
        <w:t xml:space="preserve">a </w:t>
      </w:r>
      <w:r>
        <w:rPr>
          <w:color w:val="838DBD"/>
        </w:rPr>
        <w:t xml:space="preserve">primera </w:t>
      </w:r>
      <w:r>
        <w:rPr>
          <w:color w:val="64715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47150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838DBD"/>
        </w:rPr>
        <w:t xml:space="preserve">objetivo </w:t>
      </w:r>
      <w:r>
        <w:rPr>
          <w:color w:val="000000"/>
        </w:rPr>
        <w:t xml:space="preserve">eran </w:t>
      </w:r>
      <w:r>
        <w:rPr>
          <w:color w:val="838DBD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38DBD"/>
        </w:rPr>
        <w:t xml:space="preserve">conocidos </w:t>
      </w:r>
      <w:r>
        <w:rPr>
          <w:color w:val="000000"/>
        </w:rPr>
        <w:t xml:space="preserve">como </w:t>
      </w:r>
      <w:r>
        <w:rPr>
          <w:color w:val="647150"/>
        </w:rPr>
        <w:t xml:space="preserve">Equipos </w:t>
      </w:r>
      <w:r>
        <w:rPr>
          <w:color w:val="000000"/>
        </w:rPr>
        <w:t xml:space="preserve">de </w:t>
      </w:r>
      <w:r>
        <w:rPr>
          <w:color w:val="000000"/>
        </w:rPr>
        <w:t xml:space="preserve">Respuesta-Rápida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16154"/>
        </w:rPr>
        <w:t xml:space="preserve">CDR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F0EE8"/>
        </w:rPr>
        <w:t xml:space="preserve">autodenominados </w:t>
      </w:r>
      <w:r>
        <w:rPr>
          <w:color w:val="838DBD"/>
        </w:rPr>
        <w:t xml:space="preserve">Comités </w:t>
      </w:r>
      <w:r>
        <w:rPr>
          <w:color w:val="000000"/>
        </w:rPr>
        <w:t xml:space="preserve">de </w:t>
      </w:r>
      <w:r>
        <w:rPr>
          <w:color w:val="838DBD"/>
        </w:rPr>
        <w:t xml:space="preserve">Defensa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16154"/>
        </w:rPr>
        <w:t xml:space="preserve">República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ese </w:t>
      </w:r>
      <w:r>
        <w:rPr>
          <w:color w:val="838DBD"/>
        </w:rPr>
        <w:t xml:space="preserve">grupo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F4763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16154"/>
        </w:rPr>
        <w:t xml:space="preserve">Generalitat </w:t>
      </w:r>
      <w:r>
        <w:rPr>
          <w:color w:val="000000"/>
        </w:rPr>
        <w:t xml:space="preserve">ha </w:t>
      </w:r>
      <w:r>
        <w:rPr>
          <w:color w:val="CE050D"/>
        </w:rPr>
        <w:t xml:space="preserve">animado </w:t>
      </w:r>
      <w:r>
        <w:rPr>
          <w:color w:val="838DBD"/>
        </w:rPr>
        <w:t xml:space="preserve">alguna </w:t>
      </w:r>
      <w:r>
        <w:rPr>
          <w:color w:val="000000"/>
        </w:rPr>
        <w:t xml:space="preserve">vez </w:t>
      </w:r>
      <w:r>
        <w:rPr>
          <w:color w:val="000000"/>
        </w:rPr>
        <w:t xml:space="preserve">a </w:t>
      </w:r>
      <w:r>
        <w:rPr>
          <w:color w:val="000000"/>
        </w:rPr>
        <w:t xml:space="preserve">`` </w:t>
      </w:r>
      <w:r>
        <w:rPr>
          <w:color w:val="647150"/>
        </w:rPr>
        <w:t xml:space="preserve">apretar </w:t>
      </w:r>
      <w:r>
        <w:rPr>
          <w:color w:val="000000"/>
        </w:rPr>
        <w:t xml:space="preserve">y </w:t>
      </w:r>
      <w:r>
        <w:rPr>
          <w:color w:val="647150"/>
        </w:rPr>
        <w:t xml:space="preserve">apretar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E050D"/>
        </w:rPr>
        <w:t xml:space="preserve">nueve </w:t>
      </w:r>
      <w:r>
        <w:rPr>
          <w:color w:val="838DBD"/>
        </w:rPr>
        <w:t xml:space="preserve">detenciones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838DBD"/>
        </w:rPr>
        <w:t xml:space="preserve">realizado </w:t>
      </w:r>
      <w:r>
        <w:rPr>
          <w:color w:val="000000"/>
        </w:rPr>
        <w:t xml:space="preserve">en </w:t>
      </w:r>
      <w:r>
        <w:rPr>
          <w:color w:val="316154"/>
        </w:rPr>
        <w:t xml:space="preserve">Sabadell </w:t>
      </w:r>
      <w:r>
        <w:rPr>
          <w:color w:val="000000"/>
        </w:rPr>
        <w:t xml:space="preserve">, </w:t>
      </w:r>
      <w:r>
        <w:rPr>
          <w:color w:val="000000"/>
        </w:rPr>
        <w:t xml:space="preserve">Cerdanyola </w:t>
      </w:r>
      <w:r>
        <w:rPr>
          <w:color w:val="000000"/>
        </w:rPr>
        <w:t xml:space="preserve">y </w:t>
      </w:r>
      <w:r>
        <w:rPr>
          <w:color w:val="000000"/>
        </w:rPr>
        <w:t xml:space="preserve">Mollet </w:t>
      </w:r>
      <w:r>
        <w:rPr>
          <w:color w:val="000000"/>
        </w:rPr>
        <w:t xml:space="preserve">del </w:t>
      </w:r>
      <w:r>
        <w:rPr>
          <w:color w:val="647150"/>
        </w:rPr>
        <w:t xml:space="preserve">Vallés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16154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838DBD"/>
        </w:rPr>
        <w:t xml:space="preserve">precipitado </w:t>
      </w:r>
      <w:r>
        <w:rPr>
          <w:color w:val="000000"/>
        </w:rPr>
        <w:t xml:space="preserve">la </w:t>
      </w:r>
      <w:r>
        <w:rPr>
          <w:color w:val="838DBD"/>
        </w:rPr>
        <w:t xml:space="preserve">operación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al </w:t>
      </w:r>
      <w:r>
        <w:rPr>
          <w:color w:val="CF0EE8"/>
        </w:rPr>
        <w:t xml:space="preserve">sospechar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CF0EE8"/>
        </w:rPr>
        <w:t xml:space="preserve">detenidos </w:t>
      </w:r>
      <w:r>
        <w:rPr>
          <w:color w:val="000000"/>
        </w:rPr>
        <w:t xml:space="preserve">estaban </w:t>
      </w:r>
      <w:r>
        <w:rPr>
          <w:color w:val="647150"/>
        </w:rPr>
        <w:t xml:space="preserve">preparando </w:t>
      </w:r>
      <w:r>
        <w:rPr>
          <w:color w:val="838DBD"/>
        </w:rPr>
        <w:t xml:space="preserve">acciones </w:t>
      </w:r>
      <w:r>
        <w:rPr>
          <w:color w:val="316154"/>
        </w:rPr>
        <w:t xml:space="preserve">violentas </w:t>
      </w:r>
      <w:r>
        <w:rPr>
          <w:color w:val="000000"/>
        </w:rPr>
        <w:t xml:space="preserve">con </w:t>
      </w:r>
      <w:r>
        <w:rPr>
          <w:color w:val="CE050D"/>
        </w:rPr>
        <w:t xml:space="preserve">motivo </w:t>
      </w:r>
      <w:r>
        <w:rPr>
          <w:color w:val="000000"/>
        </w:rPr>
        <w:t xml:space="preserve">del </w:t>
      </w:r>
      <w:r>
        <w:rPr>
          <w:color w:val="647150"/>
        </w:rPr>
        <w:t xml:space="preserve">segundo </w:t>
      </w:r>
      <w:r>
        <w:rPr>
          <w:color w:val="CE050D"/>
        </w:rPr>
        <w:t xml:space="preserve">aniversario </w:t>
      </w:r>
      <w:r>
        <w:rPr>
          <w:color w:val="000000"/>
        </w:rPr>
        <w:t xml:space="preserve">del </w:t>
      </w:r>
      <w:r>
        <w:rPr>
          <w:color w:val="316154"/>
        </w:rPr>
        <w:t xml:space="preserve">referéndum </w:t>
      </w:r>
      <w:r>
        <w:rPr>
          <w:color w:val="838DBD"/>
        </w:rPr>
        <w:t xml:space="preserve">ilegal </w:t>
      </w:r>
      <w:r>
        <w:rPr>
          <w:color w:val="000000"/>
        </w:rPr>
        <w:t xml:space="preserve">del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316154"/>
        </w:rPr>
        <w:t xml:space="preserve">octubre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47150"/>
        </w:rPr>
        <w:t xml:space="preserve">cercanía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38DBD"/>
        </w:rPr>
        <w:t xml:space="preserve">sentencia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5F4763"/>
        </w:rPr>
        <w:t xml:space="preserve">líderes </w:t>
      </w:r>
      <w:r>
        <w:rPr>
          <w:color w:val="316154"/>
        </w:rPr>
        <w:t xml:space="preserve">independentistas </w:t>
      </w:r>
      <w:r>
        <w:rPr>
          <w:color w:val="000000"/>
        </w:rPr>
        <w:t xml:space="preserve">. </w:t>
      </w:r>
      <w:r>
        <w:rPr>
          <w:color w:val="F1ACA2"/>
        </w:rPr>
        <w:t xml:space="preserve">Miguel </w:t>
      </w:r>
      <w:r>
        <w:rPr>
          <w:color w:val="000000"/>
        </w:rPr>
        <w:t xml:space="preserve">ngel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47150"/>
        </w:rPr>
        <w:t xml:space="preserve">Cruz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64715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F0EE8"/>
        </w:rPr>
        <w:t xml:space="preserve">detenidos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316154"/>
        </w:rPr>
        <w:t xml:space="preserve">libertad </w:t>
      </w:r>
      <w:r>
        <w:rPr>
          <w:color w:val="000000"/>
        </w:rPr>
        <w:t xml:space="preserve">con </w:t>
      </w:r>
      <w:r>
        <w:rPr>
          <w:color w:val="838DBD"/>
        </w:rPr>
        <w:t xml:space="preserve">cargos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000000"/>
        </w:rPr>
        <w:t xml:space="preserve">han </w:t>
      </w:r>
      <w:r>
        <w:rPr>
          <w:color w:val="647150"/>
        </w:rPr>
        <w:t xml:space="preserve">sido </w:t>
      </w:r>
      <w:r>
        <w:rPr>
          <w:color w:val="647150"/>
        </w:rPr>
        <w:t xml:space="preserve">trasladados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F0EE8"/>
        </w:rPr>
        <w:t xml:space="preserve">comandancia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16154"/>
        </w:rPr>
        <w:t xml:space="preserve">Guardia-Civil </w:t>
      </w:r>
      <w:r>
        <w:rPr>
          <w:color w:val="000000"/>
        </w:rPr>
        <w:t xml:space="preserve">de </w:t>
      </w:r>
      <w:r>
        <w:rPr>
          <w:color w:val="838DBD"/>
        </w:rPr>
        <w:t xml:space="preserve">Tres-Cantos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1ACA2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838DBD"/>
        </w:rPr>
        <w:t xml:space="preserve">Ahora </w:t>
      </w:r>
      <w:r>
        <w:rPr>
          <w:color w:val="838DBD"/>
        </w:rPr>
        <w:t xml:space="preserve">mismo </w:t>
      </w:r>
      <w:r>
        <w:rPr>
          <w:color w:val="000000"/>
        </w:rPr>
        <w:t xml:space="preserve">está </w:t>
      </w:r>
      <w:r>
        <w:rPr>
          <w:color w:val="647150"/>
        </w:rPr>
        <w:t xml:space="preserve">llegando </w:t>
      </w:r>
      <w:r>
        <w:rPr>
          <w:color w:val="000000"/>
        </w:rPr>
        <w:t xml:space="preserve">el </w:t>
      </w:r>
      <w:r>
        <w:rPr>
          <w:color w:val="5F4763"/>
        </w:rPr>
        <w:t xml:space="preserve">tercero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F0EE8"/>
        </w:rPr>
        <w:t xml:space="preserve">detenidos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CF0EE8"/>
        </w:rPr>
        <w:t xml:space="preserve">comandancia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16154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47150"/>
        </w:rPr>
        <w:t xml:space="preserve">total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647150"/>
        </w:rPr>
        <w:t xml:space="preserve">llegar </w:t>
      </w:r>
      <w:r>
        <w:rPr>
          <w:color w:val="000000"/>
        </w:rPr>
        <w:t xml:space="preserve">7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son </w:t>
      </w:r>
      <w:r>
        <w:rPr>
          <w:color w:val="CE050D"/>
        </w:rPr>
        <w:t xml:space="preserve">hombres </w:t>
      </w:r>
      <w:r>
        <w:rPr>
          <w:color w:val="000000"/>
        </w:rPr>
        <w:t xml:space="preserve">de </w:t>
      </w:r>
      <w:r>
        <w:rPr>
          <w:color w:val="000000"/>
        </w:rPr>
        <w:t xml:space="preserve">entre </w:t>
      </w:r>
      <w:r>
        <w:rPr>
          <w:color w:val="647150"/>
        </w:rPr>
        <w:t xml:space="preserve">treinta </w:t>
      </w:r>
      <w:r>
        <w:rPr>
          <w:color w:val="000000"/>
        </w:rPr>
        <w:t xml:space="preserve">y </w:t>
      </w:r>
      <w:r>
        <w:rPr>
          <w:color w:val="000000"/>
        </w:rPr>
        <w:t xml:space="preserve">50 </w:t>
      </w:r>
      <w:r>
        <w:rPr>
          <w:color w:val="CE050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838DBD"/>
        </w:rPr>
        <w:t xml:space="preserve">comentan </w:t>
      </w:r>
      <w:r>
        <w:rPr>
          <w:color w:val="000000"/>
        </w:rPr>
        <w:t xml:space="preserve">que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hay </w:t>
      </w:r>
      <w:r>
        <w:rPr>
          <w:color w:val="838DBD"/>
        </w:rPr>
        <w:t xml:space="preserve">algún </w:t>
      </w:r>
      <w:r>
        <w:rPr>
          <w:color w:val="CF0EE8"/>
        </w:rPr>
        <w:t xml:space="preserve">guarda </w:t>
      </w:r>
      <w:r>
        <w:rPr>
          <w:color w:val="647150"/>
        </w:rPr>
        <w:t xml:space="preserve">forestal </w:t>
      </w:r>
      <w:r>
        <w:rPr>
          <w:color w:val="000000"/>
        </w:rPr>
        <w:t xml:space="preserve">. </w:t>
      </w:r>
      <w:r>
        <w:rPr>
          <w:color w:val="000000"/>
        </w:rPr>
        <w:t xml:space="preserve">Dos </w:t>
      </w:r>
      <w:r>
        <w:rPr>
          <w:color w:val="000000"/>
        </w:rPr>
        <w:t xml:space="preserve">ya </w:t>
      </w:r>
      <w:r>
        <w:rPr>
          <w:color w:val="000000"/>
        </w:rPr>
        <w:t xml:space="preserve">habían </w:t>
      </w:r>
      <w:r>
        <w:rPr>
          <w:color w:val="647150"/>
        </w:rPr>
        <w:t xml:space="preserve">sido </w:t>
      </w:r>
      <w:r>
        <w:rPr>
          <w:color w:val="CF0EE8"/>
        </w:rPr>
        <w:t xml:space="preserve">detenidos </w:t>
      </w:r>
      <w:r>
        <w:rPr>
          <w:color w:val="838DBD"/>
        </w:rPr>
        <w:t xml:space="preserve">anteriormente </w:t>
      </w:r>
      <w:r>
        <w:rPr>
          <w:color w:val="000000"/>
        </w:rPr>
        <w:t xml:space="preserve">por </w:t>
      </w:r>
      <w:r>
        <w:rPr>
          <w:color w:val="CC2FE3"/>
        </w:rPr>
        <w:t xml:space="preserve">tumultos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838DBD"/>
        </w:rPr>
        <w:t xml:space="preserve">prisión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647150"/>
        </w:rPr>
        <w:t xml:space="preserve">personas </w:t>
      </w:r>
      <w:r>
        <w:rPr>
          <w:color w:val="838DBD"/>
        </w:rPr>
        <w:t xml:space="preserve">declararán </w:t>
      </w:r>
      <w:r>
        <w:rPr>
          <w:color w:val="647150"/>
        </w:rPr>
        <w:t xml:space="preserve">aquí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647150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647150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Serán </w:t>
      </w:r>
      <w:r>
        <w:rPr>
          <w:color w:val="647150"/>
        </w:rPr>
        <w:t xml:space="preserve">trasladados </w:t>
      </w:r>
      <w:r>
        <w:rPr>
          <w:color w:val="000000"/>
        </w:rPr>
        <w:t xml:space="preserve">ya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38DBD"/>
        </w:rPr>
        <w:t xml:space="preserve">Audiencia-Nacional </w:t>
      </w:r>
      <w:r>
        <w:rPr>
          <w:color w:val="000000"/>
        </w:rPr>
        <w:t xml:space="preserve">el </w:t>
      </w:r>
      <w:r>
        <w:rPr>
          <w:color w:val="838DBD"/>
        </w:rPr>
        <w:t xml:space="preserve">próximo </w:t>
      </w:r>
      <w:r>
        <w:rPr>
          <w:color w:val="647150"/>
        </w:rPr>
        <w:t xml:space="preserve">jueves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16154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838DBD"/>
        </w:rPr>
        <w:t xml:space="preserve">realizado </w:t>
      </w:r>
      <w:r>
        <w:rPr>
          <w:color w:val="647150"/>
        </w:rPr>
        <w:t xml:space="preserve">varios </w:t>
      </w:r>
      <w:r>
        <w:rPr>
          <w:color w:val="838DBD"/>
        </w:rPr>
        <w:t xml:space="preserve">registros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47150"/>
        </w:rPr>
        <w:t xml:space="preserve">llevado </w:t>
      </w:r>
      <w:r>
        <w:rPr>
          <w:color w:val="838DBD"/>
        </w:rPr>
        <w:t xml:space="preserve">documentación </w:t>
      </w:r>
      <w:r>
        <w:rPr>
          <w:color w:val="000000"/>
        </w:rPr>
        <w:t xml:space="preserve">y </w:t>
      </w:r>
      <w:r>
        <w:rPr>
          <w:color w:val="CF0EE8"/>
        </w:rPr>
        <w:t xml:space="preserve">materiales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CE050D"/>
        </w:rPr>
        <w:t xml:space="preserve">servirán </w:t>
      </w:r>
      <w:r>
        <w:rPr>
          <w:color w:val="000000"/>
        </w:rPr>
        <w:t xml:space="preserve">para </w:t>
      </w:r>
      <w:r>
        <w:rPr>
          <w:color w:val="647150"/>
        </w:rPr>
        <w:t xml:space="preserve">completar </w:t>
      </w:r>
      <w:r>
        <w:rPr>
          <w:color w:val="000000"/>
        </w:rPr>
        <w:t xml:space="preserve">su </w:t>
      </w:r>
      <w:r>
        <w:rPr>
          <w:color w:val="838DBD"/>
        </w:rPr>
        <w:t xml:space="preserve">investigación </w:t>
      </w:r>
      <w:r>
        <w:rPr>
          <w:color w:val="000000"/>
        </w:rPr>
        <w:t xml:space="preserve">, </w:t>
      </w:r>
      <w:r>
        <w:rPr>
          <w:color w:val="838DBD"/>
        </w:rPr>
        <w:t xml:space="preserve">ordenada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838DBD"/>
        </w:rPr>
        <w:t xml:space="preserve">Audiencia-Nacional </w:t>
      </w:r>
      <w:r>
        <w:rPr>
          <w:color w:val="000000"/>
        </w:rPr>
        <w:t xml:space="preserve">. </w:t>
      </w:r>
      <w:r>
        <w:rPr>
          <w:color w:val="CE050D"/>
        </w:rPr>
        <w:t xml:space="preserve">Sandra-Izquierdo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esos </w:t>
      </w:r>
      <w:r>
        <w:rPr>
          <w:color w:val="CF0EE8"/>
        </w:rPr>
        <w:t xml:space="preserve">materiales </w:t>
      </w:r>
      <w:r>
        <w:rPr>
          <w:color w:val="838DBD"/>
        </w:rPr>
        <w:t xml:space="preserve">incautados </w:t>
      </w:r>
      <w:r>
        <w:rPr>
          <w:color w:val="000000"/>
        </w:rPr>
        <w:t xml:space="preserve">había </w:t>
      </w:r>
      <w:r>
        <w:rPr>
          <w:color w:val="838DBD"/>
        </w:rPr>
        <w:t xml:space="preserve">sustancias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838DBD"/>
        </w:rPr>
        <w:t xml:space="preserve">utilizan </w:t>
      </w:r>
      <w:r>
        <w:rPr>
          <w:color w:val="000000"/>
        </w:rPr>
        <w:t xml:space="preserve">para </w:t>
      </w:r>
      <w:r>
        <w:rPr>
          <w:color w:val="CE050D"/>
        </w:rPr>
        <w:t xml:space="preserve">fabricar </w:t>
      </w:r>
      <w:r>
        <w:rPr>
          <w:color w:val="CF0EE8"/>
        </w:rPr>
        <w:t xml:space="preserve">explosivos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16154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647150"/>
        </w:rPr>
        <w:t xml:space="preserve">encontrado </w:t>
      </w:r>
      <w:r>
        <w:rPr>
          <w:color w:val="CF0EE8"/>
        </w:rPr>
        <w:t xml:space="preserve">material </w:t>
      </w:r>
      <w:r>
        <w:rPr>
          <w:color w:val="647150"/>
        </w:rPr>
        <w:t xml:space="preserve">preparado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CE050D"/>
        </w:rPr>
        <w:t xml:space="preserve">fabricación </w:t>
      </w:r>
      <w:r>
        <w:rPr>
          <w:color w:val="000000"/>
        </w:rPr>
        <w:t xml:space="preserve">de </w:t>
      </w:r>
      <w:r>
        <w:rPr>
          <w:color w:val="CF0EE8"/>
        </w:rPr>
        <w:t xml:space="preserve">explosivos </w:t>
      </w:r>
      <w:r>
        <w:rPr>
          <w:color w:val="000000"/>
        </w:rPr>
        <w:t xml:space="preserve">. </w:t>
      </w:r>
      <w:r>
        <w:rPr>
          <w:color w:val="838DBD"/>
        </w:rPr>
        <w:t xml:space="preserve">Según </w:t>
      </w:r>
      <w:r>
        <w:rPr>
          <w:color w:val="838DBD"/>
        </w:rPr>
        <w:t xml:space="preserve">fuentes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38DBD"/>
        </w:rPr>
        <w:t xml:space="preserve">investigación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habrían </w:t>
      </w:r>
      <w:r>
        <w:rPr>
          <w:color w:val="838DBD"/>
        </w:rPr>
        <w:t xml:space="preserve">realizado </w:t>
      </w:r>
      <w:r>
        <w:rPr>
          <w:color w:val="838DBD"/>
        </w:rPr>
        <w:t xml:space="preserve">pruebas </w:t>
      </w:r>
      <w:r>
        <w:rPr>
          <w:color w:val="000000"/>
        </w:rPr>
        <w:t xml:space="preserve">con </w:t>
      </w:r>
      <w:r>
        <w:rPr>
          <w:color w:val="CF0EE8"/>
        </w:rPr>
        <w:t xml:space="preserve">bombas </w:t>
      </w:r>
      <w:r>
        <w:rPr>
          <w:color w:val="CF0EE8"/>
        </w:rPr>
        <w:t xml:space="preserve">caseras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838DBD"/>
        </w:rPr>
        <w:t xml:space="preserve">casas </w:t>
      </w:r>
      <w:r>
        <w:rPr>
          <w:color w:val="647150"/>
        </w:rPr>
        <w:t xml:space="preserve">aisladas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38DBD"/>
        </w:rPr>
        <w:t xml:space="preserve">Fiscalía </w:t>
      </w:r>
      <w:r>
        <w:rPr>
          <w:color w:val="000000"/>
        </w:rPr>
        <w:t xml:space="preserve">está </w:t>
      </w:r>
      <w:r>
        <w:rPr>
          <w:color w:val="5F4763"/>
        </w:rPr>
        <w:t xml:space="preserve">convencida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F0EE8"/>
        </w:rPr>
        <w:t xml:space="preserve">material </w:t>
      </w:r>
      <w:r>
        <w:rPr>
          <w:color w:val="000000"/>
        </w:rPr>
        <w:t xml:space="preserve">se </w:t>
      </w:r>
      <w:r>
        <w:rPr>
          <w:color w:val="838DBD"/>
        </w:rPr>
        <w:t xml:space="preserve">utilizaría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000000"/>
        </w:rPr>
        <w:t xml:space="preserve">Aurah </w:t>
      </w:r>
      <w:r>
        <w:rPr>
          <w:color w:val="000000"/>
        </w:rPr>
        <w:t xml:space="preserve">de </w:t>
      </w:r>
      <w:r>
        <w:rPr>
          <w:color w:val="316154"/>
        </w:rPr>
        <w:t xml:space="preserve">octubre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316154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38DBD"/>
        </w:rPr>
        <w:t xml:space="preserve">sentencia </w:t>
      </w:r>
      <w:r>
        <w:rPr>
          <w:color w:val="000000"/>
        </w:rPr>
        <w:t xml:space="preserve">del </w:t>
      </w:r>
      <w:r>
        <w:rPr>
          <w:color w:val="838DBD"/>
        </w:rPr>
        <w:t xml:space="preserve">Tribunal-Supremo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47150"/>
        </w:rPr>
        <w:t xml:space="preserve">llevado </w:t>
      </w:r>
      <w:r>
        <w:rPr>
          <w:color w:val="000000"/>
        </w:rPr>
        <w:t xml:space="preserve">a </w:t>
      </w:r>
      <w:r>
        <w:rPr>
          <w:color w:val="838DBD"/>
        </w:rPr>
        <w:t xml:space="preserve">cabo </w:t>
      </w:r>
      <w:r>
        <w:rPr>
          <w:color w:val="647150"/>
        </w:rPr>
        <w:t xml:space="preserve">varios </w:t>
      </w:r>
      <w:r>
        <w:rPr>
          <w:color w:val="838DBD"/>
        </w:rPr>
        <w:t xml:space="preserve">registros </w:t>
      </w:r>
      <w:r>
        <w:rPr>
          <w:color w:val="000000"/>
        </w:rPr>
        <w:t xml:space="preserve">en </w:t>
      </w:r>
      <w:r>
        <w:rPr>
          <w:color w:val="000000"/>
        </w:rPr>
        <w:t xml:space="preserve">10 </w:t>
      </w:r>
      <w:r>
        <w:rPr>
          <w:color w:val="647150"/>
        </w:rPr>
        <w:t xml:space="preserve">puntos </w:t>
      </w:r>
      <w:r>
        <w:rPr>
          <w:color w:val="000000"/>
        </w:rPr>
        <w:t xml:space="preserve">de </w:t>
      </w:r>
      <w:r>
        <w:rPr>
          <w:color w:val="316154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838DBD"/>
        </w:rPr>
        <w:t xml:space="preserve">acusa </w:t>
      </w:r>
      <w:r>
        <w:rPr>
          <w:color w:val="000000"/>
        </w:rPr>
        <w:t xml:space="preserve">de </w:t>
      </w:r>
      <w:r>
        <w:rPr>
          <w:color w:val="838DBD"/>
        </w:rPr>
        <w:t xml:space="preserve">delitos </w:t>
      </w:r>
      <w:r>
        <w:rPr>
          <w:color w:val="000000"/>
        </w:rPr>
        <w:t xml:space="preserve">de </w:t>
      </w:r>
      <w:r>
        <w:rPr>
          <w:color w:val="316154"/>
        </w:rPr>
        <w:t xml:space="preserve">rebelión </w:t>
      </w:r>
      <w:r>
        <w:rPr>
          <w:color w:val="000000"/>
        </w:rPr>
        <w:t xml:space="preserve">, </w:t>
      </w:r>
      <w:r>
        <w:rPr>
          <w:color w:val="CF0EE8"/>
        </w:rPr>
        <w:t xml:space="preserve">terrorismo </w:t>
      </w:r>
      <w:r>
        <w:rPr>
          <w:color w:val="000000"/>
        </w:rPr>
        <w:t xml:space="preserve">y </w:t>
      </w:r>
      <w:r>
        <w:rPr>
          <w:color w:val="838DBD"/>
        </w:rPr>
        <w:t xml:space="preserve">tenencia </w:t>
      </w:r>
      <w:r>
        <w:rPr>
          <w:color w:val="000000"/>
        </w:rPr>
        <w:t xml:space="preserve">de </w:t>
      </w:r>
      <w:r>
        <w:rPr>
          <w:color w:val="CF0EE8"/>
        </w:rPr>
        <w:t xml:space="preserve">explosivos </w:t>
      </w:r>
      <w:r>
        <w:rPr>
          <w:color w:val="000000"/>
        </w:rPr>
        <w:t xml:space="preserve">. </w:t>
      </w:r>
      <w:r>
        <w:rPr>
          <w:color w:val="000000"/>
        </w:rPr>
        <w:t xml:space="preserve">Aún </w:t>
      </w:r>
      <w:r>
        <w:rPr>
          <w:color w:val="000000"/>
        </w:rPr>
        <w:t xml:space="preserve">de </w:t>
      </w:r>
      <w:r>
        <w:rPr>
          <w:color w:val="647150"/>
        </w:rPr>
        <w:t xml:space="preserve">madrugada </w:t>
      </w:r>
      <w:r>
        <w:rPr>
          <w:color w:val="647150"/>
        </w:rPr>
        <w:t xml:space="preserve">comenzaba </w:t>
      </w:r>
      <w:r>
        <w:rPr>
          <w:color w:val="000000"/>
        </w:rPr>
        <w:t xml:space="preserve">la </w:t>
      </w:r>
      <w:r>
        <w:rPr>
          <w:color w:val="838DBD"/>
        </w:rPr>
        <w:t xml:space="preserve">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47150"/>
        </w:rPr>
        <w:t xml:space="preserve">masía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47150"/>
        </w:rPr>
        <w:t xml:space="preserve">provincia </w:t>
      </w:r>
      <w:r>
        <w:rPr>
          <w:color w:val="000000"/>
        </w:rPr>
        <w:t xml:space="preserve">de </w:t>
      </w:r>
      <w:r>
        <w:rPr>
          <w:color w:val="316154"/>
        </w:rPr>
        <w:t xml:space="preserve">Barcelona </w:t>
      </w:r>
      <w:r>
        <w:rPr>
          <w:color w:val="000000"/>
        </w:rPr>
        <w:t xml:space="preserve">se </w:t>
      </w:r>
      <w:r>
        <w:rPr>
          <w:color w:val="CF0EE8"/>
        </w:rPr>
        <w:t xml:space="preserve">localizaban </w:t>
      </w:r>
      <w:r>
        <w:rPr>
          <w:color w:val="838DBD"/>
        </w:rPr>
        <w:t xml:space="preserve">sustancias </w:t>
      </w:r>
      <w:r>
        <w:rPr>
          <w:color w:val="000000"/>
        </w:rPr>
        <w:t xml:space="preserve">que </w:t>
      </w:r>
      <w:r>
        <w:rPr>
          <w:color w:val="647150"/>
        </w:rPr>
        <w:t xml:space="preserve">pueden </w:t>
      </w:r>
      <w:r>
        <w:rPr>
          <w:color w:val="000000"/>
        </w:rPr>
        <w:t xml:space="preserve">ser </w:t>
      </w:r>
      <w:r>
        <w:rPr>
          <w:color w:val="CE050D"/>
        </w:rPr>
        <w:t xml:space="preserve">usadas </w:t>
      </w:r>
      <w:r>
        <w:rPr>
          <w:color w:val="000000"/>
        </w:rPr>
        <w:t xml:space="preserve">como </w:t>
      </w:r>
      <w:r>
        <w:rPr>
          <w:color w:val="647150"/>
        </w:rPr>
        <w:t xml:space="preserve">precursores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CE050D"/>
        </w:rPr>
        <w:t xml:space="preserve">elaboración </w:t>
      </w:r>
      <w:r>
        <w:rPr>
          <w:color w:val="000000"/>
        </w:rPr>
        <w:t xml:space="preserve">de </w:t>
      </w:r>
      <w:r>
        <w:rPr>
          <w:color w:val="CF0EE8"/>
        </w:rPr>
        <w:t xml:space="preserve">explosivos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38DBD"/>
        </w:rPr>
        <w:t xml:space="preserve">Fiscalía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38DBD"/>
        </w:rPr>
        <w:t xml:space="preserve">Audiencia-Nacional </w:t>
      </w:r>
      <w:r>
        <w:rPr>
          <w:color w:val="838DBD"/>
        </w:rPr>
        <w:t xml:space="preserve">habla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647150"/>
        </w:rPr>
        <w:t xml:space="preserve">avanzado </w:t>
      </w:r>
      <w:r>
        <w:rPr>
          <w:color w:val="647150"/>
        </w:rPr>
        <w:t xml:space="preserve">grado </w:t>
      </w:r>
      <w:r>
        <w:rPr>
          <w:color w:val="000000"/>
        </w:rPr>
        <w:t xml:space="preserve">de </w:t>
      </w:r>
      <w:r>
        <w:rPr>
          <w:color w:val="647150"/>
        </w:rPr>
        <w:t xml:space="preserve">preparación </w:t>
      </w:r>
      <w:r>
        <w:rPr>
          <w:color w:val="000000"/>
        </w:rPr>
        <w:t xml:space="preserve">de </w:t>
      </w:r>
      <w:r>
        <w:rPr>
          <w:color w:val="CE050D"/>
        </w:rPr>
        <w:t xml:space="preserve">proyectos </w:t>
      </w:r>
      <w:r>
        <w:rPr>
          <w:color w:val="CF0EE8"/>
        </w:rPr>
        <w:t xml:space="preserve">terroristas </w:t>
      </w:r>
      <w:r>
        <w:rPr>
          <w:color w:val="000000"/>
        </w:rPr>
        <w:t xml:space="preserve">con </w:t>
      </w:r>
      <w:r>
        <w:rPr>
          <w:color w:val="647150"/>
        </w:rPr>
        <w:t xml:space="preserve">fines </w:t>
      </w:r>
      <w:r>
        <w:rPr>
          <w:color w:val="838DBD"/>
        </w:rPr>
        <w:t xml:space="preserve">secesionistas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838DBD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838DBD"/>
        </w:rPr>
        <w:t xml:space="preserve">acciones </w:t>
      </w:r>
      <w:r>
        <w:rPr>
          <w:color w:val="316154"/>
        </w:rPr>
        <w:t xml:space="preserve">violentas </w:t>
      </w:r>
      <w:r>
        <w:rPr>
          <w:color w:val="000000"/>
        </w:rPr>
        <w:t xml:space="preserve">se </w:t>
      </w:r>
      <w:r>
        <w:rPr>
          <w:color w:val="000000"/>
        </w:rPr>
        <w:t xml:space="preserve">iban </w:t>
      </w:r>
      <w:r>
        <w:rPr>
          <w:color w:val="000000"/>
        </w:rPr>
        <w:t xml:space="preserve">a </w:t>
      </w:r>
      <w:r>
        <w:rPr>
          <w:color w:val="CF0EE8"/>
        </w:rPr>
        <w:t xml:space="preserve">perpetrar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838DBD"/>
        </w:rPr>
        <w:t xml:space="preserve">próximas </w:t>
      </w:r>
      <w:r>
        <w:rPr>
          <w:color w:val="647150"/>
        </w:rPr>
        <w:t xml:space="preserve">semanas </w:t>
      </w:r>
      <w:r>
        <w:rPr>
          <w:color w:val="000000"/>
        </w:rPr>
        <w:t xml:space="preserve">, </w:t>
      </w:r>
      <w:r>
        <w:rPr>
          <w:color w:val="5F4763"/>
        </w:rPr>
        <w:t xml:space="preserve">marcadas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E050D"/>
        </w:rPr>
        <w:t xml:space="preserve">aniversario </w:t>
      </w:r>
      <w:r>
        <w:rPr>
          <w:color w:val="000000"/>
        </w:rPr>
        <w:t xml:space="preserve">del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316154"/>
        </w:rPr>
        <w:t xml:space="preserve">octubre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838DBD"/>
        </w:rPr>
        <w:t xml:space="preserve">inminente </w:t>
      </w:r>
      <w:r>
        <w:rPr>
          <w:color w:val="838DBD"/>
        </w:rPr>
        <w:t xml:space="preserve">sentencia </w:t>
      </w:r>
      <w:r>
        <w:rPr>
          <w:color w:val="000000"/>
        </w:rPr>
        <w:t xml:space="preserve">del </w:t>
      </w:r>
      <w:r>
        <w:rPr>
          <w:color w:val="838DBD"/>
        </w:rPr>
        <w:t xml:space="preserve">juicio </w:t>
      </w:r>
      <w:r>
        <w:rPr>
          <w:color w:val="000000"/>
        </w:rPr>
        <w:t xml:space="preserve">del </w:t>
      </w:r>
      <w:r>
        <w:rPr>
          <w:color w:val="316154"/>
        </w:rPr>
        <w:t xml:space="preserve">procés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838DBD"/>
        </w:rPr>
        <w:t xml:space="preserve">imputa </w:t>
      </w:r>
      <w:r>
        <w:rPr>
          <w:color w:val="000000"/>
        </w:rPr>
        <w:t xml:space="preserve">, </w:t>
      </w:r>
      <w:r>
        <w:rPr>
          <w:color w:val="838DBD"/>
        </w:rPr>
        <w:t xml:space="preserve">provisionalmente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316154"/>
        </w:rPr>
        <w:t xml:space="preserve">rebelión </w:t>
      </w:r>
      <w:r>
        <w:rPr>
          <w:color w:val="000000"/>
        </w:rPr>
        <w:t xml:space="preserve">, </w:t>
      </w:r>
      <w:r>
        <w:rPr>
          <w:color w:val="CF0EE8"/>
        </w:rPr>
        <w:t xml:space="preserve">terrorismo </w:t>
      </w:r>
      <w:r>
        <w:rPr>
          <w:color w:val="000000"/>
        </w:rPr>
        <w:t xml:space="preserve">y </w:t>
      </w:r>
      <w:r>
        <w:rPr>
          <w:color w:val="838DBD"/>
        </w:rPr>
        <w:t xml:space="preserve">tenencia </w:t>
      </w:r>
      <w:r>
        <w:rPr>
          <w:color w:val="000000"/>
        </w:rPr>
        <w:t xml:space="preserve">de </w:t>
      </w:r>
      <w:r>
        <w:rPr>
          <w:color w:val="CF0EE8"/>
        </w:rPr>
        <w:t xml:space="preserve">explosivos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CE050D"/>
        </w:rPr>
        <w:t xml:space="preserve">nueve </w:t>
      </w:r>
      <w:r>
        <w:rPr>
          <w:color w:val="CF0EE8"/>
        </w:rPr>
        <w:t xml:space="preserve">detenidos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ellos </w:t>
      </w:r>
      <w:r>
        <w:rPr>
          <w:color w:val="838DBD"/>
        </w:rPr>
        <w:t xml:space="preserve">miembros </w:t>
      </w:r>
      <w:r>
        <w:rPr>
          <w:color w:val="CF0EE8"/>
        </w:rPr>
        <w:t xml:space="preserve">radicalizados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47150"/>
        </w:rPr>
        <w:t xml:space="preserve">llamados </w:t>
      </w:r>
      <w:r>
        <w:rPr>
          <w:color w:val="838DBD"/>
        </w:rPr>
        <w:t xml:space="preserve">Comités </w:t>
      </w:r>
      <w:r>
        <w:rPr>
          <w:color w:val="000000"/>
        </w:rPr>
        <w:t xml:space="preserve">de </w:t>
      </w:r>
      <w:r>
        <w:rPr>
          <w:color w:val="838DBD"/>
        </w:rPr>
        <w:t xml:space="preserve">Defensa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16154"/>
        </w:rPr>
        <w:t xml:space="preserve">República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316154"/>
        </w:rPr>
        <w:t xml:space="preserve">CDR </w:t>
      </w:r>
      <w:r>
        <w:rPr>
          <w:color w:val="000000"/>
        </w:rPr>
        <w:t xml:space="preserve">. </w:t>
      </w:r>
      <w:r>
        <w:rPr>
          <w:color w:val="838DBD"/>
        </w:rPr>
        <w:t xml:space="preserve">Docenas </w:t>
      </w:r>
      <w:r>
        <w:rPr>
          <w:color w:val="000000"/>
        </w:rPr>
        <w:t xml:space="preserve">de </w:t>
      </w:r>
      <w:r>
        <w:rPr>
          <w:color w:val="CE050D"/>
        </w:rPr>
        <w:t xml:space="preserve">simpatizantes </w:t>
      </w:r>
      <w:r>
        <w:rPr>
          <w:color w:val="000000"/>
        </w:rPr>
        <w:t xml:space="preserve">se </w:t>
      </w:r>
      <w:r>
        <w:rPr>
          <w:color w:val="316154"/>
        </w:rPr>
        <w:t xml:space="preserve">concentraban </w:t>
      </w:r>
      <w:r>
        <w:rPr>
          <w:color w:val="000000"/>
        </w:rPr>
        <w:t xml:space="preserve">ante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E050D"/>
        </w:rPr>
        <w:t xml:space="preserve">diez </w:t>
      </w:r>
      <w:r>
        <w:rPr>
          <w:color w:val="838DBD"/>
        </w:rPr>
        <w:t xml:space="preserve">registros </w:t>
      </w:r>
      <w:r>
        <w:rPr>
          <w:color w:val="000000"/>
        </w:rPr>
        <w:t xml:space="preserve">para </w:t>
      </w:r>
      <w:r>
        <w:rPr>
          <w:color w:val="316154"/>
        </w:rPr>
        <w:t xml:space="preserve">protestar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838DBD"/>
        </w:rPr>
        <w:t xml:space="preserve">detenciones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16154"/>
        </w:rPr>
        <w:t xml:space="preserve">Guardia-Civil </w:t>
      </w:r>
      <w:r>
        <w:rPr>
          <w:color w:val="647150"/>
        </w:rPr>
        <w:t xml:space="preserve">llevaba </w:t>
      </w:r>
      <w:r>
        <w:rPr>
          <w:color w:val="838DBD"/>
        </w:rPr>
        <w:t xml:space="preserve">meses </w:t>
      </w:r>
      <w:r>
        <w:rPr>
          <w:color w:val="316154"/>
        </w:rPr>
        <w:t xml:space="preserve">escuchando </w:t>
      </w:r>
      <w:r>
        <w:rPr>
          <w:color w:val="000000"/>
        </w:rPr>
        <w:t xml:space="preserve">los </w:t>
      </w:r>
      <w:r>
        <w:rPr>
          <w:color w:val="838DBD"/>
        </w:rPr>
        <w:t xml:space="preserve">teléfonos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38DBD"/>
        </w:rPr>
        <w:t xml:space="preserve">ahora </w:t>
      </w:r>
      <w:r>
        <w:rPr>
          <w:color w:val="CF0EE8"/>
        </w:rPr>
        <w:t xml:space="preserve">detenidos </w:t>
      </w:r>
      <w:r>
        <w:rPr>
          <w:color w:val="000000"/>
        </w:rPr>
        <w:t xml:space="preserve">, </w:t>
      </w:r>
      <w:r>
        <w:rPr>
          <w:color w:val="316154"/>
        </w:rPr>
        <w:t xml:space="preserve">conversaciones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838DBD"/>
        </w:rPr>
        <w:t xml:space="preserve">hablaban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F0EE8"/>
        </w:rPr>
        <w:t xml:space="preserve">materiales </w:t>
      </w:r>
      <w:r>
        <w:rPr>
          <w:color w:val="000000"/>
        </w:rPr>
        <w:t xml:space="preserve">que </w:t>
      </w:r>
      <w:r>
        <w:rPr>
          <w:color w:val="CE050D"/>
        </w:rPr>
        <w:t xml:space="preserve">necesitaban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838DBD"/>
        </w:rPr>
        <w:t xml:space="preserve">ácido </w:t>
      </w:r>
      <w:r>
        <w:rPr>
          <w:color w:val="F1ACA2"/>
        </w:rPr>
        <w:t xml:space="preserve">sulfúrico </w:t>
      </w:r>
      <w:r>
        <w:rPr>
          <w:color w:val="000000"/>
        </w:rPr>
        <w:t xml:space="preserve">, </w:t>
      </w:r>
      <w:r>
        <w:rPr>
          <w:color w:val="000000"/>
        </w:rPr>
        <w:t xml:space="preserve">parafina </w:t>
      </w:r>
      <w:r>
        <w:rPr>
          <w:color w:val="000000"/>
        </w:rPr>
        <w:t xml:space="preserve">o </w:t>
      </w:r>
      <w:r>
        <w:rPr>
          <w:color w:val="F1ACA2"/>
        </w:rPr>
        <w:t xml:space="preserve">aluminio </w:t>
      </w:r>
      <w:r>
        <w:rPr>
          <w:color w:val="000000"/>
        </w:rPr>
        <w:t xml:space="preserve">en </w:t>
      </w:r>
      <w:r>
        <w:rPr>
          <w:color w:val="647150"/>
        </w:rPr>
        <w:t xml:space="preserve">polvo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pertinencia </w:t>
      </w:r>
      <w:r>
        <w:rPr>
          <w:color w:val="000000"/>
        </w:rPr>
        <w:t xml:space="preserve">de </w:t>
      </w:r>
      <w:r>
        <w:rPr>
          <w:color w:val="CE050D"/>
        </w:rPr>
        <w:t xml:space="preserve">comprarlos </w:t>
      </w:r>
      <w:r>
        <w:rPr>
          <w:color w:val="000000"/>
        </w:rPr>
        <w:t xml:space="preserve">en </w:t>
      </w:r>
      <w:r>
        <w:rPr>
          <w:color w:val="CE050D"/>
        </w:rPr>
        <w:t xml:space="preserve">diferentes </w:t>
      </w:r>
      <w:r>
        <w:rPr>
          <w:color w:val="647150"/>
        </w:rPr>
        <w:t xml:space="preserve">lugares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647150"/>
        </w:rPr>
        <w:t xml:space="preserve">levantar </w:t>
      </w:r>
      <w:r>
        <w:rPr>
          <w:color w:val="CF0EE8"/>
        </w:rPr>
        <w:t xml:space="preserve">sospechas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E050D"/>
        </w:rPr>
        <w:t xml:space="preserve">cantera </w:t>
      </w:r>
      <w:r>
        <w:rPr>
          <w:color w:val="647150"/>
        </w:rPr>
        <w:t xml:space="preserve">cercana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47150"/>
        </w:rPr>
        <w:t xml:space="preserve">masía </w:t>
      </w:r>
      <w:r>
        <w:rPr>
          <w:color w:val="000000"/>
        </w:rPr>
        <w:t xml:space="preserve">habrían </w:t>
      </w:r>
      <w:r>
        <w:rPr>
          <w:color w:val="838DBD"/>
        </w:rPr>
        <w:t xml:space="preserve">realizado </w:t>
      </w:r>
      <w:r>
        <w:rPr>
          <w:color w:val="000000"/>
        </w:rPr>
        <w:t xml:space="preserve">algunas </w:t>
      </w:r>
      <w:r>
        <w:rPr>
          <w:color w:val="838DBD"/>
        </w:rPr>
        <w:t xml:space="preserve">pruebas </w:t>
      </w:r>
      <w:r>
        <w:rPr>
          <w:color w:val="000000"/>
        </w:rPr>
        <w:t xml:space="preserve">con </w:t>
      </w:r>
      <w:r>
        <w:rPr>
          <w:color w:val="CF0EE8"/>
        </w:rPr>
        <w:t xml:space="preserve">explosivos </w:t>
      </w:r>
      <w:r>
        <w:rPr>
          <w:color w:val="CE050D"/>
        </w:rPr>
        <w:t xml:space="preserve">caseros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F0EE8"/>
        </w:rPr>
        <w:t xml:space="preserve">agentes </w:t>
      </w:r>
      <w:r>
        <w:rPr>
          <w:color w:val="000000"/>
        </w:rPr>
        <w:t xml:space="preserve">han </w:t>
      </w:r>
      <w:r>
        <w:rPr>
          <w:color w:val="838DBD"/>
        </w:rPr>
        <w:t xml:space="preserve">incautado </w:t>
      </w:r>
      <w:r>
        <w:rPr>
          <w:color w:val="838DBD"/>
        </w:rPr>
        <w:t xml:space="preserve">documentación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316154"/>
        </w:rPr>
        <w:t xml:space="preserve">objetivos </w:t>
      </w:r>
      <w:r>
        <w:rPr>
          <w:color w:val="647150"/>
        </w:rPr>
        <w:t xml:space="preserve">podrían </w:t>
      </w:r>
      <w:r>
        <w:rPr>
          <w:color w:val="000000"/>
        </w:rPr>
        <w:t xml:space="preserve">ser </w:t>
      </w:r>
      <w:r>
        <w:rPr>
          <w:color w:val="647150"/>
        </w:rPr>
        <w:t xml:space="preserve">edificios </w:t>
      </w:r>
      <w:r>
        <w:rPr>
          <w:color w:val="647150"/>
        </w:rPr>
        <w:t xml:space="preserve">oficiales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838DBD"/>
        </w:rPr>
        <w:t xml:space="preserve">algún </w:t>
      </w:r>
      <w:r>
        <w:rPr>
          <w:color w:val="CF0EE8"/>
        </w:rPr>
        <w:t xml:space="preserve">cuartel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16154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5F4763"/>
        </w:rPr>
        <w:t xml:space="preserve">Pedro-Sánchez </w:t>
      </w:r>
      <w:r>
        <w:rPr>
          <w:color w:val="000000"/>
        </w:rPr>
        <w:t xml:space="preserve">ha </w:t>
      </w:r>
      <w:r>
        <w:rPr>
          <w:color w:val="647150"/>
        </w:rPr>
        <w:t xml:space="preserve">evitado </w:t>
      </w:r>
      <w:r>
        <w:rPr>
          <w:color w:val="838DBD"/>
        </w:rPr>
        <w:t xml:space="preserve">comentar </w:t>
      </w:r>
      <w:r>
        <w:rPr>
          <w:color w:val="000000"/>
        </w:rPr>
        <w:t xml:space="preserve">estas </w:t>
      </w:r>
      <w:r>
        <w:rPr>
          <w:color w:val="838DBD"/>
        </w:rPr>
        <w:t xml:space="preserve">detenciones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000000"/>
        </w:rPr>
        <w:t xml:space="preserve">una </w:t>
      </w:r>
      <w:r>
        <w:rPr>
          <w:color w:val="316154"/>
        </w:rPr>
        <w:t xml:space="preserve">reacción </w:t>
      </w:r>
      <w:r>
        <w:rPr>
          <w:color w:val="647150"/>
        </w:rPr>
        <w:t xml:space="preserve">casi </w:t>
      </w:r>
      <w:r>
        <w:rPr>
          <w:color w:val="CF0EE8"/>
        </w:rPr>
        <w:t xml:space="preserve">unánime </w:t>
      </w:r>
      <w:r>
        <w:rPr>
          <w:color w:val="000000"/>
        </w:rPr>
        <w:t xml:space="preserve">del </w:t>
      </w:r>
      <w:r>
        <w:rPr>
          <w:color w:val="316154"/>
        </w:rPr>
        <w:t xml:space="preserve">independentismo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el </w:t>
      </w:r>
      <w:r>
        <w:rPr>
          <w:color w:val="5F4763"/>
        </w:rPr>
        <w:t xml:space="preserve">Gobierno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16154"/>
        </w:rPr>
        <w:t xml:space="preserve">Generalitat </w:t>
      </w:r>
      <w:r>
        <w:rPr>
          <w:color w:val="000000"/>
        </w:rPr>
        <w:t xml:space="preserve">ni </w:t>
      </w:r>
      <w:r>
        <w:rPr>
          <w:color w:val="000000"/>
        </w:rPr>
        <w:t xml:space="preserve">los </w:t>
      </w:r>
      <w:r>
        <w:rPr>
          <w:color w:val="838DBD"/>
        </w:rPr>
        <w:t xml:space="preserve">partidos </w:t>
      </w:r>
      <w:r>
        <w:rPr>
          <w:color w:val="316154"/>
        </w:rPr>
        <w:t xml:space="preserve">soberanistas </w:t>
      </w:r>
      <w:r>
        <w:rPr>
          <w:color w:val="838DBD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838DBD"/>
        </w:rPr>
        <w:t xml:space="preserve">cierto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CF0EE8"/>
        </w:rPr>
        <w:t xml:space="preserve">individuos </w:t>
      </w:r>
      <w:r>
        <w:rPr>
          <w:color w:val="CF0EE8"/>
        </w:rPr>
        <w:t xml:space="preserve">detenidos </w:t>
      </w:r>
      <w:r>
        <w:rPr>
          <w:color w:val="000000"/>
        </w:rPr>
        <w:t xml:space="preserve">estuvieran </w:t>
      </w:r>
      <w:r>
        <w:rPr>
          <w:color w:val="647150"/>
        </w:rPr>
        <w:t xml:space="preserve">preparando </w:t>
      </w:r>
      <w:r>
        <w:rPr>
          <w:color w:val="CF0EE8"/>
        </w:rPr>
        <w:t xml:space="preserve">actos </w:t>
      </w:r>
      <w:r>
        <w:rPr>
          <w:color w:val="316154"/>
        </w:rPr>
        <w:t xml:space="preserve">violentos </w:t>
      </w:r>
      <w:r>
        <w:rPr>
          <w:color w:val="000000"/>
        </w:rPr>
        <w:t xml:space="preserve">. </w:t>
      </w:r>
      <w:r>
        <w:rPr>
          <w:color w:val="000000"/>
        </w:rPr>
        <w:t xml:space="preserve">Tania-Latorre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316154"/>
        </w:rPr>
        <w:t xml:space="preserve">independentistas </w:t>
      </w:r>
      <w:r>
        <w:rPr>
          <w:color w:val="838DBD"/>
        </w:rPr>
        <w:t xml:space="preserve">temen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CF0EE8"/>
        </w:rPr>
        <w:t xml:space="preserve">ocurrido </w:t>
      </w:r>
      <w:r>
        <w:rPr>
          <w:color w:val="838DBD"/>
        </w:rPr>
        <w:t xml:space="preserve">ponga </w:t>
      </w:r>
      <w:r>
        <w:rPr>
          <w:color w:val="000000"/>
        </w:rPr>
        <w:t xml:space="preserve">en </w:t>
      </w:r>
      <w:r>
        <w:rPr>
          <w:color w:val="838DBD"/>
        </w:rPr>
        <w:t xml:space="preserve">cuestión </w:t>
      </w:r>
      <w:r>
        <w:rPr>
          <w:color w:val="000000"/>
        </w:rPr>
        <w:t xml:space="preserve">su </w:t>
      </w:r>
      <w:r>
        <w:rPr>
          <w:color w:val="5B9FAB"/>
        </w:rPr>
        <w:t xml:space="preserve">pretendida </w:t>
      </w:r>
      <w:r>
        <w:rPr>
          <w:color w:val="647150"/>
        </w:rPr>
        <w:t xml:space="preserve">imagen </w:t>
      </w:r>
      <w:r>
        <w:rPr>
          <w:color w:val="000000"/>
        </w:rPr>
        <w:t xml:space="preserve">de </w:t>
      </w:r>
      <w:r>
        <w:rPr>
          <w:color w:val="316154"/>
        </w:rPr>
        <w:t xml:space="preserve">movimiento </w:t>
      </w:r>
      <w:r>
        <w:rPr>
          <w:color w:val="316154"/>
        </w:rPr>
        <w:t xml:space="preserve">pacífico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647150"/>
        </w:rPr>
        <w:t xml:space="preserve">Aquí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16154"/>
        </w:rPr>
        <w:t xml:space="preserve">sede </w:t>
      </w:r>
      <w:r>
        <w:rPr>
          <w:color w:val="000000"/>
        </w:rPr>
        <w:t xml:space="preserve">del </w:t>
      </w:r>
      <w:r>
        <w:rPr>
          <w:color w:val="5F4763"/>
        </w:rPr>
        <w:t xml:space="preserve">gobierno </w:t>
      </w:r>
      <w:r>
        <w:rPr>
          <w:color w:val="838DBD"/>
        </w:rPr>
        <w:t xml:space="preserve">Catalá </w:t>
      </w:r>
      <w:r>
        <w:rPr>
          <w:color w:val="000000"/>
        </w:rPr>
        <w:t xml:space="preserve">las </w:t>
      </w:r>
      <w:r>
        <w:rPr>
          <w:color w:val="838DBD"/>
        </w:rPr>
        <w:t xml:space="preserve">detenciones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E050D"/>
        </w:rPr>
        <w:t xml:space="preserve">interpretado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CF0EE8"/>
        </w:rPr>
        <w:t xml:space="preserve">ataque </w:t>
      </w:r>
      <w:r>
        <w:rPr>
          <w:color w:val="000000"/>
        </w:rPr>
        <w:t xml:space="preserve">al </w:t>
      </w:r>
      <w:r>
        <w:rPr>
          <w:color w:val="316154"/>
        </w:rPr>
        <w:t xml:space="preserve">independentismo </w:t>
      </w:r>
      <w:r>
        <w:rPr>
          <w:color w:val="000000"/>
        </w:rPr>
        <w:t xml:space="preserve">. </w:t>
      </w:r>
      <w:r>
        <w:rPr>
          <w:color w:val="838DBD"/>
        </w:rPr>
        <w:t xml:space="preserve">Aseguran </w:t>
      </w:r>
      <w:r>
        <w:rPr>
          <w:color w:val="000000"/>
        </w:rPr>
        <w:t xml:space="preserve">que </w:t>
      </w:r>
      <w:r>
        <w:rPr>
          <w:color w:val="647150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una </w:t>
      </w:r>
      <w:r>
        <w:rPr>
          <w:color w:val="316154"/>
        </w:rPr>
        <w:t xml:space="preserve">actuación </w:t>
      </w:r>
      <w:r>
        <w:rPr>
          <w:color w:val="000000"/>
        </w:rPr>
        <w:t xml:space="preserve">represora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, </w:t>
      </w:r>
      <w:r>
        <w:rPr>
          <w:color w:val="647150"/>
        </w:rPr>
        <w:t xml:space="preserve">incluso </w:t>
      </w:r>
      <w:r>
        <w:rPr>
          <w:color w:val="000000"/>
        </w:rPr>
        <w:t xml:space="preserve">han </w:t>
      </w:r>
      <w:r>
        <w:rPr>
          <w:color w:val="838DBD"/>
        </w:rPr>
        <w:t xml:space="preserve">pedido </w:t>
      </w:r>
      <w:r>
        <w:rPr>
          <w:color w:val="000000"/>
        </w:rPr>
        <w:t xml:space="preserve">la </w:t>
      </w:r>
      <w:r>
        <w:rPr>
          <w:color w:val="838DBD"/>
        </w:rPr>
        <w:t xml:space="preserve">comparecencia </w:t>
      </w:r>
      <w:r>
        <w:rPr>
          <w:color w:val="000000"/>
        </w:rPr>
        <w:t xml:space="preserve">del </w:t>
      </w:r>
      <w:r>
        <w:rPr>
          <w:color w:val="838DBD"/>
        </w:rPr>
        <w:t xml:space="preserve">ministro </w:t>
      </w:r>
      <w:r>
        <w:rPr>
          <w:color w:val="000000"/>
        </w:rPr>
        <w:t xml:space="preserve">de </w:t>
      </w:r>
      <w:r>
        <w:rPr>
          <w:color w:val="647150"/>
        </w:rPr>
        <w:t xml:space="preserve">Interior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838DBD"/>
        </w:rPr>
        <w:t xml:space="preserve">propio </w:t>
      </w:r>
      <w:r>
        <w:rPr>
          <w:color w:val="5F4763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16154"/>
        </w:rPr>
        <w:t xml:space="preserve">Generalitat </w:t>
      </w:r>
      <w:r>
        <w:rPr>
          <w:color w:val="000000"/>
        </w:rPr>
        <w:t xml:space="preserve">. </w:t>
      </w:r>
      <w:r>
        <w:rPr>
          <w:color w:val="838DBD"/>
        </w:rPr>
        <w:t xml:space="preserve">Afirma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47150"/>
        </w:rPr>
        <w:t xml:space="preserve">intenta </w:t>
      </w:r>
      <w:r>
        <w:rPr>
          <w:color w:val="CE050D"/>
        </w:rPr>
        <w:t xml:space="preserve">construir </w:t>
      </w:r>
      <w:r>
        <w:rPr>
          <w:color w:val="000000"/>
        </w:rPr>
        <w:t xml:space="preserve">un </w:t>
      </w:r>
      <w:r>
        <w:rPr>
          <w:color w:val="838DBD"/>
        </w:rPr>
        <w:t xml:space="preserve">relato </w:t>
      </w:r>
      <w:r>
        <w:rPr>
          <w:color w:val="000000"/>
        </w:rPr>
        <w:t xml:space="preserve">de </w:t>
      </w:r>
      <w:r>
        <w:rPr>
          <w:color w:val="CE050D"/>
        </w:rPr>
        <w:t xml:space="preserve">violencia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838DBD"/>
        </w:rPr>
        <w:t xml:space="preserve">conocer </w:t>
      </w:r>
      <w:r>
        <w:rPr>
          <w:color w:val="000000"/>
        </w:rPr>
        <w:t xml:space="preserve">la </w:t>
      </w:r>
      <w:r>
        <w:rPr>
          <w:color w:val="838DBD"/>
        </w:rPr>
        <w:t xml:space="preserve">sentencia </w:t>
      </w:r>
      <w:r>
        <w:rPr>
          <w:color w:val="000000"/>
        </w:rPr>
        <w:t xml:space="preserve">del </w:t>
      </w:r>
      <w:r>
        <w:rPr>
          <w:color w:val="838DBD"/>
        </w:rPr>
        <w:t xml:space="preserve">Tribunal-Supremo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F4763"/>
        </w:rPr>
        <w:t xml:space="preserve">Gobierno </w:t>
      </w:r>
      <w:r>
        <w:rPr>
          <w:color w:val="838DB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CF0EE8"/>
        </w:rPr>
        <w:t xml:space="preserve">ataque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16154"/>
        </w:rPr>
        <w:t xml:space="preserve">separatistas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una </w:t>
      </w:r>
      <w:r>
        <w:rPr>
          <w:color w:val="316154"/>
        </w:rPr>
        <w:t xml:space="preserve">actuación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838DBD"/>
        </w:rPr>
        <w:t xml:space="preserve">grupos </w:t>
      </w:r>
      <w:r>
        <w:rPr>
          <w:color w:val="000000"/>
        </w:rPr>
        <w:t xml:space="preserve">más </w:t>
      </w:r>
      <w:r>
        <w:rPr>
          <w:color w:val="CF0EE8"/>
        </w:rPr>
        <w:t xml:space="preserve">radicales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F4763"/>
        </w:rPr>
        <w:t xml:space="preserve">Partido-Popular </w:t>
      </w:r>
      <w:r>
        <w:rPr>
          <w:color w:val="000000"/>
        </w:rPr>
        <w:t xml:space="preserve">y </w:t>
      </w:r>
      <w:r>
        <w:rPr>
          <w:color w:val="5F4763"/>
        </w:rPr>
        <w:t xml:space="preserve">Ciudadanos </w:t>
      </w:r>
      <w:r>
        <w:rPr>
          <w:color w:val="000000"/>
        </w:rPr>
        <w:t xml:space="preserve">han </w:t>
      </w:r>
      <w:r>
        <w:rPr>
          <w:color w:val="5F4763"/>
        </w:rPr>
        <w:t xml:space="preserve">aplaudido </w:t>
      </w:r>
      <w:r>
        <w:rPr>
          <w:color w:val="000000"/>
        </w:rPr>
        <w:t xml:space="preserve">la </w:t>
      </w:r>
      <w:r>
        <w:rPr>
          <w:color w:val="838DBD"/>
        </w:rPr>
        <w:t xml:space="preserve">operación </w:t>
      </w:r>
      <w:r>
        <w:rPr>
          <w:color w:val="CF0EE8"/>
        </w:rPr>
        <w:t xml:space="preserve">policial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16154"/>
        </w:rPr>
        <w:t xml:space="preserve">independentistas </w:t>
      </w:r>
      <w:r>
        <w:rPr>
          <w:color w:val="838DBD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838DBD"/>
        </w:rPr>
        <w:t xml:space="preserve">operación </w:t>
      </w:r>
      <w:r>
        <w:rPr>
          <w:color w:val="CF0EE8"/>
        </w:rPr>
        <w:t xml:space="preserve">policial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838DBD"/>
        </w:rPr>
        <w:t xml:space="preserve">farsa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838DBD"/>
        </w:rPr>
        <w:t xml:space="preserve">detenciones </w:t>
      </w:r>
      <w:r>
        <w:rPr>
          <w:color w:val="000000"/>
        </w:rPr>
        <w:t xml:space="preserve">son </w:t>
      </w:r>
      <w:r>
        <w:rPr>
          <w:color w:val="838DBD"/>
        </w:rPr>
        <w:t xml:space="preserve">arbitrarias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CE050D"/>
        </w:rPr>
        <w:t xml:space="preserve">motivo </w:t>
      </w:r>
      <w:r>
        <w:rPr>
          <w:color w:val="000000"/>
        </w:rPr>
        <w:t xml:space="preserve">. </w:t>
      </w:r>
      <w:r>
        <w:rPr>
          <w:color w:val="CF0EE8"/>
        </w:rPr>
        <w:t xml:space="preserve">Mensajes </w:t>
      </w:r>
      <w:r>
        <w:rPr>
          <w:color w:val="000000"/>
        </w:rPr>
        <w:t xml:space="preserve">que </w:t>
      </w:r>
      <w:r>
        <w:rPr>
          <w:color w:val="838DBD"/>
        </w:rPr>
        <w:t xml:space="preserve">comparten </w:t>
      </w:r>
      <w:r>
        <w:rPr>
          <w:color w:val="000000"/>
        </w:rPr>
        <w:t xml:space="preserve">el </w:t>
      </w:r>
      <w:r>
        <w:rPr>
          <w:color w:val="5F4763"/>
        </w:rPr>
        <w:t xml:space="preserve">líder </w:t>
      </w:r>
      <w:r>
        <w:rPr>
          <w:color w:val="316154"/>
        </w:rPr>
        <w:t xml:space="preserve">ERC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838DBD"/>
        </w:rPr>
        <w:t xml:space="preserve">propio </w:t>
      </w:r>
      <w:r>
        <w:rPr>
          <w:color w:val="5F4763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16154"/>
        </w:rPr>
        <w:t xml:space="preserve">Generalitat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838DBD"/>
        </w:rPr>
        <w:t xml:space="preserve">escribía </w:t>
      </w:r>
      <w:r>
        <w:rPr>
          <w:color w:val="000000"/>
        </w:rPr>
        <w:t xml:space="preserve">en </w:t>
      </w:r>
      <w:r>
        <w:rPr>
          <w:color w:val="316154"/>
        </w:rPr>
        <w:t xml:space="preserve">Twitter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está </w:t>
      </w:r>
      <w:r>
        <w:rPr>
          <w:color w:val="647150"/>
        </w:rPr>
        <w:t xml:space="preserve">intentando </w:t>
      </w:r>
      <w:r>
        <w:rPr>
          <w:color w:val="CE050D"/>
        </w:rPr>
        <w:t xml:space="preserve">construir </w:t>
      </w:r>
      <w:r>
        <w:rPr>
          <w:color w:val="000000"/>
        </w:rPr>
        <w:t xml:space="preserve">un </w:t>
      </w:r>
      <w:r>
        <w:rPr>
          <w:color w:val="838DBD"/>
        </w:rPr>
        <w:t xml:space="preserve">relato </w:t>
      </w:r>
      <w:r>
        <w:rPr>
          <w:color w:val="000000"/>
        </w:rPr>
        <w:t xml:space="preserve">de </w:t>
      </w:r>
      <w:r>
        <w:rPr>
          <w:color w:val="CE050D"/>
        </w:rPr>
        <w:t xml:space="preserve">violencia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CE050D"/>
        </w:rPr>
        <w:t xml:space="preserve">real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5F4763"/>
        </w:rPr>
        <w:t xml:space="preserve">Gobierno </w:t>
      </w:r>
      <w:r>
        <w:rPr>
          <w:color w:val="838DBD"/>
        </w:rPr>
        <w:t xml:space="preserve">confirma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CE050D"/>
        </w:rPr>
        <w:t xml:space="preserve">evidencias </w:t>
      </w:r>
      <w:r>
        <w:rPr>
          <w:color w:val="000000"/>
        </w:rPr>
        <w:t xml:space="preserve">de </w:t>
      </w:r>
      <w:r>
        <w:rPr>
          <w:color w:val="838DBD"/>
        </w:rPr>
        <w:t xml:space="preserve">posibles </w:t>
      </w:r>
      <w:r>
        <w:rPr>
          <w:color w:val="838DBD"/>
        </w:rPr>
        <w:t xml:space="preserve">delitos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838DBD"/>
        </w:rPr>
        <w:t xml:space="preserve">grupos </w:t>
      </w:r>
      <w:r>
        <w:rPr>
          <w:color w:val="000000"/>
        </w:rPr>
        <w:t xml:space="preserve">estarían </w:t>
      </w:r>
      <w:r>
        <w:rPr>
          <w:color w:val="316154"/>
        </w:rPr>
        <w:t xml:space="preserve">planeando </w:t>
      </w:r>
      <w:r>
        <w:rPr>
          <w:color w:val="000000"/>
        </w:rPr>
        <w:t xml:space="preserve">como </w:t>
      </w:r>
      <w:r>
        <w:rPr>
          <w:color w:val="316154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38DBD"/>
        </w:rPr>
        <w:t xml:space="preserve">sentencia </w:t>
      </w:r>
      <w:r>
        <w:rPr>
          <w:color w:val="000000"/>
        </w:rPr>
        <w:t xml:space="preserve">del </w:t>
      </w:r>
      <w:r>
        <w:rPr>
          <w:color w:val="316154"/>
        </w:rPr>
        <w:t xml:space="preserve">procés </w:t>
      </w:r>
      <w:r>
        <w:rPr>
          <w:color w:val="000000"/>
        </w:rPr>
        <w:t xml:space="preserve">. </w:t>
      </w:r>
      <w:r>
        <w:rPr>
          <w:color w:val="838DBD"/>
        </w:rPr>
        <w:t xml:space="preserve">Lógicamente </w:t>
      </w:r>
      <w:r>
        <w:rPr>
          <w:color w:val="000000"/>
        </w:rPr>
        <w:t xml:space="preserve">me </w:t>
      </w:r>
      <w:r>
        <w:rPr>
          <w:color w:val="838DBD"/>
        </w:rPr>
        <w:t xml:space="preserve">preocupa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838DBD"/>
        </w:rPr>
        <w:t xml:space="preserve">confirman </w:t>
      </w:r>
      <w:r>
        <w:rPr>
          <w:color w:val="000000"/>
        </w:rPr>
        <w:t xml:space="preserve">que </w:t>
      </w:r>
      <w:r>
        <w:rPr>
          <w:color w:val="CF0EE8"/>
        </w:rPr>
        <w:t xml:space="preserve">reforzarán </w:t>
      </w:r>
      <w:r>
        <w:rPr>
          <w:color w:val="000000"/>
        </w:rPr>
        <w:t xml:space="preserve">la </w:t>
      </w:r>
      <w:r>
        <w:rPr>
          <w:color w:val="CF0EE8"/>
        </w:rPr>
        <w:t xml:space="preserve">seguridad </w:t>
      </w:r>
      <w:r>
        <w:rPr>
          <w:color w:val="000000"/>
        </w:rPr>
        <w:t xml:space="preserve">en </w:t>
      </w:r>
      <w:r>
        <w:rPr>
          <w:color w:val="316154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F4763"/>
        </w:rPr>
        <w:t xml:space="preserve">tomarán </w:t>
      </w:r>
      <w:r>
        <w:rPr>
          <w:color w:val="000000"/>
        </w:rPr>
        <w:t xml:space="preserve">las </w:t>
      </w:r>
      <w:r>
        <w:rPr>
          <w:color w:val="838DBD"/>
        </w:rPr>
        <w:t xml:space="preserve">medidas </w:t>
      </w:r>
      <w:r>
        <w:rPr>
          <w:color w:val="000000"/>
        </w:rPr>
        <w:t xml:space="preserve">de </w:t>
      </w:r>
      <w:r>
        <w:rPr>
          <w:color w:val="647150"/>
        </w:rPr>
        <w:t xml:space="preserve">prevencion </w:t>
      </w:r>
      <w:r>
        <w:rPr>
          <w:color w:val="316154"/>
        </w:rPr>
        <w:t xml:space="preserve">necesarias </w:t>
      </w:r>
      <w:r>
        <w:rPr>
          <w:color w:val="000000"/>
        </w:rPr>
        <w:t xml:space="preserve">para </w:t>
      </w:r>
      <w:r>
        <w:rPr>
          <w:color w:val="838DBD"/>
        </w:rPr>
        <w:t xml:space="preserve">garantizar </w:t>
      </w:r>
      <w:r>
        <w:rPr>
          <w:color w:val="000000"/>
        </w:rPr>
        <w:t xml:space="preserve">la </w:t>
      </w:r>
      <w:r>
        <w:rPr>
          <w:color w:val="CF0EE8"/>
        </w:rPr>
        <w:t xml:space="preserve">seguridad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38DBD"/>
        </w:rPr>
        <w:t xml:space="preserve">portavoz </w:t>
      </w:r>
      <w:r>
        <w:rPr>
          <w:color w:val="838DBD"/>
        </w:rPr>
        <w:t xml:space="preserve">parlamentaria </w:t>
      </w:r>
      <w:r>
        <w:rPr>
          <w:color w:val="838DBD"/>
        </w:rPr>
        <w:t xml:space="preserve">trata </w:t>
      </w:r>
      <w:r>
        <w:rPr>
          <w:color w:val="000000"/>
        </w:rPr>
        <w:t xml:space="preserve">de </w:t>
      </w:r>
      <w:r>
        <w:rPr>
          <w:color w:val="647150"/>
        </w:rPr>
        <w:t xml:space="preserve">bajar </w:t>
      </w:r>
      <w:r>
        <w:rPr>
          <w:color w:val="000000"/>
        </w:rPr>
        <w:t xml:space="preserve">el </w:t>
      </w:r>
      <w:r>
        <w:rPr>
          <w:color w:val="838DBD"/>
        </w:rPr>
        <w:t xml:space="preserve">nivel </w:t>
      </w:r>
      <w:r>
        <w:rPr>
          <w:color w:val="000000"/>
        </w:rPr>
        <w:t xml:space="preserve">de </w:t>
      </w:r>
      <w:r>
        <w:rPr>
          <w:color w:val="647150"/>
        </w:rPr>
        <w:t xml:space="preserve">alarma </w:t>
      </w:r>
      <w:r>
        <w:rPr>
          <w:color w:val="000000"/>
        </w:rPr>
        <w:t xml:space="preserve">, </w:t>
      </w:r>
      <w:r>
        <w:rPr>
          <w:color w:val="838DBD"/>
        </w:rPr>
        <w:t xml:space="preserve">asegurando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647150"/>
        </w:rPr>
        <w:t xml:space="preserve">solo </w:t>
      </w:r>
      <w:r>
        <w:rPr>
          <w:color w:val="000000"/>
        </w:rPr>
        <w:t xml:space="preserve">un </w:t>
      </w:r>
      <w:r>
        <w:rPr>
          <w:color w:val="838DBD"/>
        </w:rPr>
        <w:t xml:space="preserve">caso </w:t>
      </w:r>
      <w:r>
        <w:rPr>
          <w:color w:val="647150"/>
        </w:rPr>
        <w:t xml:space="preserve">aislado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000000"/>
        </w:rPr>
        <w:t xml:space="preserve">nada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316154"/>
        </w:rPr>
        <w:t xml:space="preserve">independentismo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838DBD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F4763"/>
        </w:rPr>
        <w:t xml:space="preserve">PSOE </w:t>
      </w:r>
      <w:r>
        <w:rPr>
          <w:color w:val="000000"/>
        </w:rPr>
        <w:t xml:space="preserve">hay </w:t>
      </w:r>
      <w:r>
        <w:rPr>
          <w:color w:val="CE050D"/>
        </w:rPr>
        <w:t xml:space="preserve">voces </w:t>
      </w:r>
      <w:r>
        <w:rPr>
          <w:color w:val="000000"/>
        </w:rPr>
        <w:t xml:space="preserve">que </w:t>
      </w:r>
      <w:r>
        <w:rPr>
          <w:color w:val="838DBD"/>
        </w:rPr>
        <w:t xml:space="preserve">piden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838DBD"/>
        </w:rPr>
        <w:t xml:space="preserve">corte </w:t>
      </w:r>
      <w:r>
        <w:rPr>
          <w:color w:val="000000"/>
        </w:rPr>
        <w:t xml:space="preserve">de </w:t>
      </w:r>
      <w:r>
        <w:rPr>
          <w:color w:val="838DBD"/>
        </w:rPr>
        <w:t xml:space="preserve">raíz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316154"/>
        </w:rPr>
        <w:t xml:space="preserve">independentismo </w:t>
      </w:r>
      <w:r>
        <w:rPr>
          <w:color w:val="000000"/>
        </w:rPr>
        <w:t xml:space="preserve">. </w:t>
      </w:r>
      <w:r>
        <w:rPr>
          <w:color w:val="838DBD"/>
        </w:rPr>
        <w:t xml:space="preserve">García-Page </w:t>
      </w:r>
      <w:r>
        <w:rPr>
          <w:color w:val="838DBD"/>
        </w:rPr>
        <w:t xml:space="preserve">escribía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era </w:t>
      </w:r>
      <w:r>
        <w:rPr>
          <w:color w:val="647150"/>
        </w:rPr>
        <w:t xml:space="preserve">hora </w:t>
      </w:r>
      <w:r>
        <w:rPr>
          <w:color w:val="000000"/>
        </w:rPr>
        <w:t xml:space="preserve">de </w:t>
      </w:r>
      <w:r>
        <w:rPr>
          <w:color w:val="838DBD"/>
        </w:rPr>
        <w:t xml:space="preserve">decir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000000"/>
        </w:rPr>
        <w:t xml:space="preserve">Hasta </w:t>
      </w:r>
      <w:r>
        <w:rPr>
          <w:color w:val="647150"/>
        </w:rPr>
        <w:t xml:space="preserve">aquí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38DBD"/>
        </w:rPr>
        <w:t xml:space="preserve">oposición </w:t>
      </w:r>
      <w:r>
        <w:rPr>
          <w:color w:val="647150"/>
        </w:rPr>
        <w:t xml:space="preserve">eleva </w:t>
      </w:r>
      <w:r>
        <w:rPr>
          <w:color w:val="000000"/>
        </w:rPr>
        <w:t xml:space="preserve">el </w:t>
      </w:r>
      <w:r>
        <w:rPr>
          <w:color w:val="5F4763"/>
        </w:rPr>
        <w:t xml:space="preserve">tono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5B9FAB"/>
        </w:rPr>
        <w:t xml:space="preserve">doblegar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838DBD"/>
        </w:rPr>
        <w:t xml:space="preserve">agencia </w:t>
      </w:r>
      <w:r>
        <w:rPr>
          <w:color w:val="316154"/>
        </w:rPr>
        <w:t xml:space="preserve">violenta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E050D"/>
        </w:rPr>
        <w:t xml:space="preserve">realidad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647150"/>
        </w:rPr>
        <w:t xml:space="preserve">pasa </w:t>
      </w:r>
      <w:r>
        <w:rPr>
          <w:color w:val="000000"/>
        </w:rPr>
        <w:t xml:space="preserve">en </w:t>
      </w:r>
      <w:r>
        <w:rPr>
          <w:color w:val="316154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F4763"/>
        </w:rPr>
        <w:t xml:space="preserve">líder </w:t>
      </w:r>
      <w:r>
        <w:rPr>
          <w:color w:val="000000"/>
        </w:rPr>
        <w:t xml:space="preserve">de </w:t>
      </w:r>
      <w:r>
        <w:rPr>
          <w:color w:val="838DBD"/>
        </w:rPr>
        <w:t xml:space="preserve">C </w:t>
      </w:r>
      <w:r>
        <w:rPr>
          <w:color w:val="000000"/>
        </w:rPr>
        <w:t xml:space="preserve">'s </w:t>
      </w:r>
      <w:r>
        <w:rPr>
          <w:color w:val="838DBD"/>
        </w:rPr>
        <w:t xml:space="preserve">denuncia </w:t>
      </w:r>
      <w:r>
        <w:rPr>
          <w:color w:val="000000"/>
        </w:rPr>
        <w:t xml:space="preserve">que </w:t>
      </w:r>
      <w:r>
        <w:rPr>
          <w:color w:val="5F4763"/>
        </w:rPr>
        <w:t xml:space="preserve">Torra </w:t>
      </w:r>
      <w:r>
        <w:rPr>
          <w:color w:val="316154"/>
        </w:rPr>
        <w:t xml:space="preserve">legitime </w:t>
      </w:r>
      <w:r>
        <w:rPr>
          <w:color w:val="000000"/>
        </w:rPr>
        <w:t xml:space="preserve">la </w:t>
      </w:r>
      <w:r>
        <w:rPr>
          <w:color w:val="000000"/>
        </w:rPr>
        <w:t xml:space="preserve">violancia </w:t>
      </w:r>
      <w:r>
        <w:rPr>
          <w:color w:val="838DBD"/>
        </w:rPr>
        <w:t xml:space="preserve">pidiendo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16154"/>
        </w:rPr>
        <w:t xml:space="preserve">CDR </w:t>
      </w:r>
      <w:r>
        <w:rPr>
          <w:color w:val="000000"/>
        </w:rPr>
        <w:t xml:space="preserve">que </w:t>
      </w:r>
      <w:r>
        <w:rPr>
          <w:color w:val="647150"/>
        </w:rPr>
        <w:t xml:space="preserve">apreten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838DBD"/>
        </w:rPr>
        <w:t xml:space="preserve">exige </w:t>
      </w:r>
      <w:r>
        <w:rPr>
          <w:color w:val="000000"/>
        </w:rPr>
        <w:t xml:space="preserve">la </w:t>
      </w:r>
      <w:r>
        <w:rPr>
          <w:color w:val="316154"/>
        </w:rPr>
        <w:t xml:space="preserve">aplicación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155 </w:t>
      </w:r>
      <w:r>
        <w:rPr>
          <w:color w:val="000000"/>
        </w:rPr>
        <w:t xml:space="preserve">. </w:t>
      </w:r>
      <w:r>
        <w:rPr>
          <w:color w:val="000000"/>
        </w:rPr>
        <w:t xml:space="preserve">Vox </w:t>
      </w:r>
      <w:r>
        <w:rPr>
          <w:color w:val="838DBD"/>
        </w:rPr>
        <w:t xml:space="preserve">directamente </w:t>
      </w:r>
      <w:r>
        <w:rPr>
          <w:color w:val="000000"/>
        </w:rPr>
        <w:t xml:space="preserve">le </w:t>
      </w:r>
      <w:r>
        <w:rPr>
          <w:color w:val="838DBD"/>
        </w:rPr>
        <w:t xml:space="preserve">acusa </w:t>
      </w:r>
      <w:r>
        <w:rPr>
          <w:color w:val="000000"/>
        </w:rPr>
        <w:t xml:space="preserve">de </w:t>
      </w:r>
      <w:r>
        <w:rPr>
          <w:color w:val="F1ACA2"/>
        </w:rPr>
        <w:t xml:space="preserve">fijarse </w:t>
      </w:r>
      <w:r>
        <w:rPr>
          <w:color w:val="000000"/>
        </w:rPr>
        <w:t xml:space="preserve">en </w:t>
      </w:r>
      <w:r>
        <w:rPr>
          <w:color w:val="000000"/>
        </w:rPr>
        <w:t xml:space="preserve">Otegui </w:t>
      </w:r>
      <w:r>
        <w:rPr>
          <w:color w:val="000000"/>
        </w:rPr>
        <w:t xml:space="preserve">para </w:t>
      </w:r>
      <w:r>
        <w:rPr>
          <w:color w:val="CE050D"/>
        </w:rPr>
        <w:t xml:space="preserve">aprender </w:t>
      </w:r>
      <w:r>
        <w:rPr>
          <w:color w:val="000000"/>
        </w:rPr>
        <w:t xml:space="preserve">a </w:t>
      </w:r>
      <w:r>
        <w:rPr>
          <w:color w:val="CE050D"/>
        </w:rPr>
        <w:t xml:space="preserve">fabricar </w:t>
      </w:r>
      <w:r>
        <w:rPr>
          <w:color w:val="CF0EE8"/>
        </w:rPr>
        <w:t xml:space="preserve">explosivos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47150"/>
        </w:rPr>
        <w:t xml:space="preserve">tarde </w:t>
      </w:r>
      <w:r>
        <w:rPr>
          <w:color w:val="000000"/>
        </w:rPr>
        <w:t xml:space="preserve">, </w:t>
      </w:r>
      <w:r>
        <w:rPr>
          <w:color w:val="647150"/>
        </w:rPr>
        <w:t xml:space="preserve">varios </w:t>
      </w:r>
      <w:r>
        <w:rPr>
          <w:color w:val="CF0EE8"/>
        </w:rPr>
        <w:t xml:space="preserve">centenares </w:t>
      </w:r>
      <w:r>
        <w:rPr>
          <w:color w:val="000000"/>
        </w:rPr>
        <w:t xml:space="preserve">de </w:t>
      </w:r>
      <w:r>
        <w:rPr>
          <w:color w:val="647150"/>
        </w:rPr>
        <w:t xml:space="preserve">personas </w:t>
      </w:r>
      <w:r>
        <w:rPr>
          <w:color w:val="000000"/>
        </w:rPr>
        <w:t xml:space="preserve">han </w:t>
      </w:r>
      <w:r>
        <w:rPr>
          <w:color w:val="316154"/>
        </w:rPr>
        <w:t xml:space="preserve">protestado </w:t>
      </w:r>
      <w:r>
        <w:rPr>
          <w:color w:val="000000"/>
        </w:rPr>
        <w:t xml:space="preserve">en </w:t>
      </w:r>
      <w:r>
        <w:rPr>
          <w:color w:val="316154"/>
        </w:rPr>
        <w:t xml:space="preserve">Sabadell </w:t>
      </w:r>
      <w:r>
        <w:rPr>
          <w:color w:val="000000"/>
        </w:rPr>
        <w:t xml:space="preserve">por </w:t>
      </w:r>
      <w:r>
        <w:rPr>
          <w:color w:val="000000"/>
        </w:rPr>
        <w:t xml:space="preserve">estas </w:t>
      </w:r>
      <w:r>
        <w:rPr>
          <w:color w:val="838DBD"/>
        </w:rPr>
        <w:t xml:space="preserve">detenciones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16154"/>
        </w:rPr>
        <w:t xml:space="preserve">manifestantes </w:t>
      </w:r>
      <w:r>
        <w:rPr>
          <w:color w:val="000000"/>
        </w:rPr>
        <w:t xml:space="preserve">, </w:t>
      </w:r>
      <w:r>
        <w:rPr>
          <w:color w:val="CE050D"/>
        </w:rPr>
        <w:t xml:space="preserve">Sandra-Izquierdo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316154"/>
        </w:rPr>
        <w:t xml:space="preserve">concentran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647150"/>
        </w:rPr>
        <w:t xml:space="preserve">hora </w:t>
      </w:r>
      <w:r>
        <w:rPr>
          <w:color w:val="000000"/>
        </w:rPr>
        <w:t xml:space="preserve">en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47150"/>
        </w:rPr>
        <w:t xml:space="preserve">lugares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16154"/>
        </w:rPr>
        <w:t xml:space="preserve">producido </w:t>
      </w:r>
      <w:r>
        <w:rPr>
          <w:color w:val="000000"/>
        </w:rPr>
        <w:t xml:space="preserve">los </w:t>
      </w:r>
      <w:r>
        <w:rPr>
          <w:color w:val="838DBD"/>
        </w:rPr>
        <w:t xml:space="preserve">registros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16154"/>
        </w:rPr>
        <w:t xml:space="preserve">concentración </w:t>
      </w:r>
      <w:r>
        <w:rPr>
          <w:color w:val="000000"/>
        </w:rPr>
        <w:t xml:space="preserve">han </w:t>
      </w:r>
      <w:r>
        <w:rPr>
          <w:color w:val="838DBD"/>
        </w:rPr>
        <w:t xml:space="preserve">acudido </w:t>
      </w:r>
      <w:r>
        <w:rPr>
          <w:color w:val="CF0EE8"/>
        </w:rPr>
        <w:t xml:space="preserve">centenares </w:t>
      </w:r>
      <w:r>
        <w:rPr>
          <w:color w:val="000000"/>
        </w:rPr>
        <w:t xml:space="preserve">de </w:t>
      </w:r>
      <w:r>
        <w:rPr>
          <w:color w:val="647150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16154"/>
        </w:rPr>
        <w:t xml:space="preserve">manifestantes </w:t>
      </w:r>
      <w:r>
        <w:rPr>
          <w:color w:val="000000"/>
        </w:rPr>
        <w:t xml:space="preserve">han </w:t>
      </w:r>
      <w:r>
        <w:rPr>
          <w:color w:val="5B9FAB"/>
        </w:rPr>
        <w:t xml:space="preserve">venido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CF0EE8"/>
        </w:rPr>
        <w:t xml:space="preserve">puertas </w:t>
      </w:r>
      <w:r>
        <w:rPr>
          <w:color w:val="000000"/>
        </w:rPr>
        <w:t xml:space="preserve">de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38DBD"/>
        </w:rPr>
        <w:t xml:space="preserve">registros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ha </w:t>
      </w:r>
      <w:r>
        <w:rPr>
          <w:color w:val="647150"/>
        </w:rPr>
        <w:t xml:space="preserve">salido </w:t>
      </w:r>
      <w:r>
        <w:rPr>
          <w:color w:val="000000"/>
        </w:rPr>
        <w:t xml:space="preserve">el </w:t>
      </w:r>
      <w:r>
        <w:rPr>
          <w:color w:val="CF0EE8"/>
        </w:rPr>
        <w:t xml:space="preserve">detenido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16154"/>
        </w:rPr>
        <w:t xml:space="preserve">vivido </w:t>
      </w:r>
      <w:r>
        <w:rPr>
          <w:color w:val="838DBD"/>
        </w:rPr>
        <w:t xml:space="preserve">momentos </w:t>
      </w:r>
      <w:r>
        <w:rPr>
          <w:color w:val="316154"/>
        </w:rPr>
        <w:t xml:space="preserve">tensos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838DBD"/>
        </w:rPr>
        <w:t xml:space="preserve">establecido </w:t>
      </w:r>
      <w:r>
        <w:rPr>
          <w:color w:val="000000"/>
        </w:rPr>
        <w:t xml:space="preserve">un </w:t>
      </w:r>
      <w:r>
        <w:rPr>
          <w:color w:val="316154"/>
        </w:rPr>
        <w:t xml:space="preserve">cordón </w:t>
      </w:r>
      <w:r>
        <w:rPr>
          <w:color w:val="CF0EE8"/>
        </w:rPr>
        <w:t xml:space="preserve">policial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647150"/>
        </w:rPr>
        <w:t xml:space="preserve">horas </w:t>
      </w:r>
      <w:r>
        <w:rPr>
          <w:color w:val="647150"/>
        </w:rPr>
        <w:t xml:space="preserve">muchas </w:t>
      </w:r>
      <w:r>
        <w:rPr>
          <w:color w:val="647150"/>
        </w:rPr>
        <w:t xml:space="preserve">personas </w:t>
      </w:r>
      <w:r>
        <w:rPr>
          <w:color w:val="000000"/>
        </w:rPr>
        <w:t xml:space="preserve">se </w:t>
      </w:r>
      <w:r>
        <w:rPr>
          <w:color w:val="316154"/>
        </w:rPr>
        <w:t xml:space="preserve">concentran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647150"/>
        </w:rPr>
        <w:t xml:space="preserve">varios </w:t>
      </w:r>
      <w:r>
        <w:rPr>
          <w:color w:val="CF0EE8"/>
        </w:rPr>
        <w:t xml:space="preserve">cuarteles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16154"/>
        </w:rPr>
        <w:t xml:space="preserve">Guardia-Civil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CF0EE8"/>
        </w:rPr>
        <w:t xml:space="preserve">gritan </w:t>
      </w:r>
      <w:r>
        <w:rPr>
          <w:color w:val="316154"/>
        </w:rPr>
        <w:t xml:space="preserve">consignas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las </w:t>
      </w:r>
      <w:r>
        <w:rPr>
          <w:color w:val="CF0EE8"/>
        </w:rPr>
        <w:t xml:space="preserve">fuerzas </w:t>
      </w:r>
      <w:r>
        <w:rPr>
          <w:color w:val="000000"/>
        </w:rPr>
        <w:t xml:space="preserve">de </w:t>
      </w:r>
      <w:r>
        <w:rPr>
          <w:color w:val="CF0EE8"/>
        </w:rPr>
        <w:t xml:space="preserve">seguridad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647150"/>
        </w:rPr>
        <w:t xml:space="preserve">podido </w:t>
      </w:r>
      <w:r>
        <w:rPr>
          <w:color w:val="000000"/>
        </w:rPr>
        <w:t xml:space="preserve">ver </w:t>
      </w:r>
      <w:r>
        <w:rPr>
          <w:color w:val="000000"/>
        </w:rPr>
        <w:t xml:space="preserve">a </w:t>
      </w:r>
      <w:r>
        <w:rPr>
          <w:color w:val="000000"/>
        </w:rPr>
        <w:t xml:space="preserve">Elsa-Artadi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316154"/>
        </w:rPr>
        <w:t xml:space="preserve">Junts </w:t>
      </w:r>
      <w:r>
        <w:rPr>
          <w:color w:val="000000"/>
        </w:rPr>
        <w:t xml:space="preserve">per </w:t>
      </w:r>
      <w:r>
        <w:rPr>
          <w:color w:val="316154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16154"/>
        </w:rPr>
        <w:t xml:space="preserve">manifestantes </w:t>
      </w:r>
      <w:r>
        <w:rPr>
          <w:color w:val="000000"/>
        </w:rPr>
        <w:t xml:space="preserve">han </w:t>
      </w:r>
      <w:r>
        <w:rPr>
          <w:color w:val="316154"/>
        </w:rPr>
        <w:t xml:space="preserve">increpado </w:t>
      </w:r>
      <w:r>
        <w:rPr>
          <w:color w:val="000000"/>
        </w:rPr>
        <w:t xml:space="preserve">e </w:t>
      </w:r>
      <w:r>
        <w:rPr>
          <w:color w:val="838DBD"/>
        </w:rPr>
        <w:t xml:space="preserve">insultado </w:t>
      </w:r>
      <w:r>
        <w:rPr>
          <w:color w:val="000000"/>
        </w:rPr>
        <w:t xml:space="preserve">a </w:t>
      </w:r>
      <w:r>
        <w:rPr>
          <w:color w:val="647150"/>
        </w:rPr>
        <w:t xml:space="preserve">varios </w:t>
      </w:r>
      <w:r>
        <w:rPr>
          <w:color w:val="CF0EE8"/>
        </w:rPr>
        <w:t xml:space="preserve">agentes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16154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F0EE8"/>
        </w:rPr>
        <w:t xml:space="preserve">detenidos </w:t>
      </w:r>
      <w:r>
        <w:rPr>
          <w:color w:val="838DBD"/>
        </w:rPr>
        <w:t xml:space="preserve">declararán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38DBD"/>
        </w:rPr>
        <w:t xml:space="preserve">Audiencia-Nacional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838DBD"/>
        </w:rPr>
        <w:t xml:space="preserve">próximos </w:t>
      </w:r>
      <w:r>
        <w:rPr>
          <w:color w:val="64715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47150"/>
        </w:rPr>
        <w:t xml:space="preserve">imagen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F4763"/>
        </w:rPr>
        <w:t xml:space="preserve">repetido </w:t>
      </w:r>
      <w:r>
        <w:rPr>
          <w:color w:val="000000"/>
        </w:rPr>
        <w:t xml:space="preserve">en </w:t>
      </w:r>
      <w:r>
        <w:rPr>
          <w:color w:val="647150"/>
        </w:rPr>
        <w:t xml:space="preserve">aeropuertos </w:t>
      </w:r>
      <w:r>
        <w:rPr>
          <w:color w:val="000000"/>
        </w:rPr>
        <w:t xml:space="preserve">de </w:t>
      </w:r>
      <w:r>
        <w:rPr>
          <w:color w:val="647150"/>
        </w:rPr>
        <w:t xml:space="preserve">medio </w:t>
      </w:r>
      <w:r>
        <w:rPr>
          <w:color w:val="CE050D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838DBD"/>
        </w:rPr>
        <w:t xml:space="preserve">600.000 </w:t>
      </w:r>
      <w:r>
        <w:rPr>
          <w:color w:val="647150"/>
        </w:rPr>
        <w:t xml:space="preserve">pasajeros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47150"/>
        </w:rPr>
        <w:t xml:space="preserve">quedado </w:t>
      </w:r>
      <w:r>
        <w:rPr>
          <w:color w:val="000000"/>
        </w:rPr>
        <w:t xml:space="preserve">en </w:t>
      </w:r>
      <w:r>
        <w:rPr>
          <w:color w:val="647150"/>
        </w:rPr>
        <w:t xml:space="preserve">tierra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16154"/>
        </w:rPr>
        <w:t xml:space="preserve">quiebra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47150"/>
        </w:rPr>
        <w:t xml:space="preserve">compañía </w:t>
      </w:r>
      <w:r>
        <w:rPr>
          <w:color w:val="000000"/>
        </w:rPr>
        <w:t xml:space="preserve">Thomas-Cook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F4763"/>
        </w:rPr>
        <w:t xml:space="preserve">Gobierno </w:t>
      </w:r>
      <w:r>
        <w:rPr>
          <w:color w:val="CF0EE8"/>
        </w:rPr>
        <w:t xml:space="preserve">británico </w:t>
      </w:r>
      <w:r>
        <w:rPr>
          <w:color w:val="000000"/>
        </w:rPr>
        <w:t xml:space="preserve">ha </w:t>
      </w:r>
      <w:r>
        <w:rPr>
          <w:color w:val="647150"/>
        </w:rPr>
        <w:t xml:space="preserve">desplazado </w:t>
      </w:r>
      <w:r>
        <w:rPr>
          <w:color w:val="838DBD"/>
        </w:rPr>
        <w:t xml:space="preserve">personal </w:t>
      </w:r>
      <w:r>
        <w:rPr>
          <w:color w:val="000000"/>
        </w:rPr>
        <w:t xml:space="preserve">a </w:t>
      </w:r>
      <w:r>
        <w:rPr>
          <w:color w:val="316154"/>
        </w:rPr>
        <w:t xml:space="preserve">once </w:t>
      </w:r>
      <w:r>
        <w:rPr>
          <w:color w:val="647150"/>
        </w:rPr>
        <w:t xml:space="preserve">aeropuertos </w:t>
      </w:r>
      <w:r>
        <w:rPr>
          <w:color w:val="316154"/>
        </w:rPr>
        <w:t xml:space="preserve">españoles </w:t>
      </w:r>
      <w:r>
        <w:rPr>
          <w:color w:val="000000"/>
        </w:rPr>
        <w:t xml:space="preserve">para </w:t>
      </w:r>
      <w:r>
        <w:rPr>
          <w:color w:val="CE050D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47150"/>
        </w:rPr>
        <w:t xml:space="preserve">afectados </w:t>
      </w:r>
      <w:r>
        <w:rPr>
          <w:color w:val="000000"/>
        </w:rPr>
        <w:t xml:space="preserve">. </w:t>
      </w:r>
      <w:r>
        <w:rPr>
          <w:color w:val="000000"/>
        </w:rPr>
        <w:t xml:space="preserve">Thomas-Cook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22 </w:t>
      </w:r>
      <w:r>
        <w:rPr>
          <w:color w:val="838DBD"/>
        </w:rPr>
        <w:t xml:space="preserve">millones </w:t>
      </w:r>
      <w:r>
        <w:rPr>
          <w:color w:val="000000"/>
        </w:rPr>
        <w:t xml:space="preserve">de </w:t>
      </w:r>
      <w:r>
        <w:rPr>
          <w:color w:val="838DBD"/>
        </w:rPr>
        <w:t xml:space="preserve">clientes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CE050D"/>
        </w:rPr>
        <w:t xml:space="preserve">mundo </w:t>
      </w:r>
      <w:r>
        <w:rPr>
          <w:color w:val="000000"/>
        </w:rPr>
        <w:t xml:space="preserve">, </w:t>
      </w:r>
      <w:r>
        <w:rPr>
          <w:color w:val="647150"/>
        </w:rPr>
        <w:t xml:space="preserve">ofrece </w:t>
      </w:r>
      <w:r>
        <w:rPr>
          <w:color w:val="647150"/>
        </w:rPr>
        <w:t xml:space="preserve">viajes </w:t>
      </w:r>
      <w:r>
        <w:rPr>
          <w:color w:val="000000"/>
        </w:rPr>
        <w:t xml:space="preserve">desde </w:t>
      </w:r>
      <w:r>
        <w:rPr>
          <w:color w:val="000000"/>
        </w:rPr>
        <w:t xml:space="preserve">sus </w:t>
      </w:r>
      <w:r>
        <w:rPr>
          <w:color w:val="316154"/>
        </w:rPr>
        <w:t xml:space="preserve">sedes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E050D"/>
        </w:rPr>
        <w:t xml:space="preserve">Reino-Unido </w:t>
      </w:r>
      <w:r>
        <w:rPr>
          <w:color w:val="000000"/>
        </w:rPr>
        <w:t xml:space="preserve">, </w:t>
      </w:r>
      <w:r>
        <w:rPr>
          <w:color w:val="838DBD"/>
        </w:rPr>
        <w:t xml:space="preserve">Alemania </w:t>
      </w:r>
      <w:r>
        <w:rPr>
          <w:color w:val="000000"/>
        </w:rPr>
        <w:t xml:space="preserve">y </w:t>
      </w:r>
      <w:r>
        <w:rPr>
          <w:color w:val="647150"/>
        </w:rPr>
        <w:t xml:space="preserve">Dinamarca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CE050D"/>
        </w:rPr>
        <w:t xml:space="preserve">España </w:t>
      </w:r>
      <w:r>
        <w:rPr>
          <w:color w:val="CE050D"/>
        </w:rPr>
        <w:t xml:space="preserve">trae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E050D"/>
        </w:rPr>
        <w:t xml:space="preserve">años </w:t>
      </w:r>
      <w:r>
        <w:rPr>
          <w:color w:val="000000"/>
        </w:rPr>
        <w:t xml:space="preserve">unos </w:t>
      </w:r>
      <w:r>
        <w:rPr>
          <w:color w:val="000000"/>
        </w:rPr>
        <w:t xml:space="preserve">7 </w:t>
      </w:r>
      <w:r>
        <w:rPr>
          <w:color w:val="838DBD"/>
        </w:rPr>
        <w:t xml:space="preserve">millones </w:t>
      </w:r>
      <w:r>
        <w:rPr>
          <w:color w:val="000000"/>
        </w:rPr>
        <w:t xml:space="preserve">de </w:t>
      </w:r>
      <w:r>
        <w:rPr>
          <w:color w:val="647150"/>
        </w:rPr>
        <w:t xml:space="preserve">visitantes </w:t>
      </w:r>
      <w:r>
        <w:rPr>
          <w:color w:val="000000"/>
        </w:rPr>
        <w:t xml:space="preserve">. </w:t>
      </w:r>
      <w:r>
        <w:rPr>
          <w:color w:val="647150"/>
        </w:rPr>
        <w:t xml:space="preserve">Principalmente </w:t>
      </w:r>
      <w:r>
        <w:rPr>
          <w:color w:val="000000"/>
        </w:rPr>
        <w:t xml:space="preserve">a </w:t>
      </w:r>
      <w:r>
        <w:rPr>
          <w:color w:val="647150"/>
        </w:rPr>
        <w:t xml:space="preserve">Canarias </w:t>
      </w:r>
      <w:r>
        <w:rPr>
          <w:color w:val="000000"/>
        </w:rPr>
        <w:t xml:space="preserve">, </w:t>
      </w:r>
      <w:r>
        <w:rPr>
          <w:color w:val="647150"/>
        </w:rPr>
        <w:t xml:space="preserve">Baleares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47150"/>
        </w:rPr>
        <w:t xml:space="preserve">Costa </w:t>
      </w:r>
      <w:r>
        <w:rPr>
          <w:color w:val="000000"/>
        </w:rPr>
        <w:t xml:space="preserve">del </w:t>
      </w:r>
      <w:r>
        <w:rPr>
          <w:color w:val="000000"/>
        </w:rPr>
        <w:t xml:space="preserve">Sol </w:t>
      </w:r>
      <w:r>
        <w:rPr>
          <w:color w:val="000000"/>
        </w:rPr>
        <w:t xml:space="preserve">y </w:t>
      </w:r>
      <w:r>
        <w:rPr>
          <w:color w:val="316154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38DBD"/>
        </w:rPr>
        <w:t xml:space="preserve">operadores </w:t>
      </w:r>
      <w:r>
        <w:rPr>
          <w:color w:val="000000"/>
        </w:rPr>
        <w:t xml:space="preserve">más </w:t>
      </w:r>
      <w:r>
        <w:rPr>
          <w:color w:val="647150"/>
        </w:rPr>
        <w:t xml:space="preserve">activos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47150"/>
        </w:rPr>
        <w:t xml:space="preserve">Caribe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Viejo-Continente </w:t>
      </w:r>
      <w:r>
        <w:rPr>
          <w:color w:val="647150"/>
        </w:rPr>
        <w:t xml:space="preserve">cubre </w:t>
      </w:r>
      <w:r>
        <w:rPr>
          <w:color w:val="647150"/>
        </w:rPr>
        <w:t xml:space="preserve">casi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647150"/>
        </w:rPr>
        <w:t xml:space="preserve">destinos </w:t>
      </w:r>
      <w:r>
        <w:rPr>
          <w:color w:val="000000"/>
        </w:rPr>
        <w:t xml:space="preserve">más </w:t>
      </w:r>
      <w:r>
        <w:rPr>
          <w:color w:val="647150"/>
        </w:rPr>
        <w:t xml:space="preserve">turísticos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16154"/>
        </w:rPr>
        <w:t xml:space="preserve">quiebra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38DBD"/>
        </w:rPr>
        <w:t xml:space="preserve">empresa </w:t>
      </w:r>
      <w:r>
        <w:rPr>
          <w:color w:val="647150"/>
        </w:rPr>
        <w:t xml:space="preserve">deja </w:t>
      </w:r>
      <w:r>
        <w:rPr>
          <w:color w:val="CF0EE8"/>
        </w:rPr>
        <w:t xml:space="preserve">decenas </w:t>
      </w:r>
      <w:r>
        <w:rPr>
          <w:color w:val="000000"/>
        </w:rPr>
        <w:t xml:space="preserve">de </w:t>
      </w:r>
      <w:r>
        <w:rPr>
          <w:color w:val="647150"/>
        </w:rPr>
        <w:t xml:space="preserve">miles </w:t>
      </w:r>
      <w:r>
        <w:rPr>
          <w:color w:val="000000"/>
        </w:rPr>
        <w:t xml:space="preserve">de </w:t>
      </w:r>
      <w:r>
        <w:rPr>
          <w:color w:val="647150"/>
        </w:rPr>
        <w:t xml:space="preserve">turistas </w:t>
      </w:r>
      <w:r>
        <w:rPr>
          <w:color w:val="000000"/>
        </w:rPr>
        <w:t xml:space="preserve">sin </w:t>
      </w:r>
      <w:r>
        <w:rPr>
          <w:color w:val="647150"/>
        </w:rPr>
        <w:t xml:space="preserve">vacaciones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CE050D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Eva-Millán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38DBD"/>
        </w:rPr>
        <w:t xml:space="preserve">prioridad </w:t>
      </w:r>
      <w:r>
        <w:rPr>
          <w:color w:val="838DBD"/>
        </w:rPr>
        <w:t xml:space="preserve">ahora </w:t>
      </w:r>
      <w:r>
        <w:rPr>
          <w:color w:val="647150"/>
        </w:rPr>
        <w:t xml:space="preserve">pasa </w:t>
      </w:r>
      <w:r>
        <w:rPr>
          <w:color w:val="000000"/>
        </w:rPr>
        <w:t xml:space="preserve">por </w:t>
      </w:r>
      <w:r>
        <w:rPr>
          <w:color w:val="647150"/>
        </w:rPr>
        <w:t xml:space="preserve">regresar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838DBD"/>
        </w:rPr>
        <w:t xml:space="preserve">150.000 </w:t>
      </w:r>
      <w:r>
        <w:rPr>
          <w:color w:val="CE050D"/>
        </w:rPr>
        <w:t xml:space="preserve">británicos </w:t>
      </w:r>
      <w:r>
        <w:rPr>
          <w:color w:val="647150"/>
        </w:rPr>
        <w:t xml:space="preserve">afectados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838DBD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050D"/>
        </w:rPr>
        <w:t xml:space="preserve">mayor </w:t>
      </w:r>
      <w:r>
        <w:rPr>
          <w:color w:val="CF0EE8"/>
        </w:rPr>
        <w:t xml:space="preserve">repatriación </w:t>
      </w:r>
      <w:r>
        <w:rPr>
          <w:color w:val="838DBD"/>
        </w:rPr>
        <w:t xml:space="preserve">orquestada </w:t>
      </w:r>
      <w:r>
        <w:rPr>
          <w:color w:val="000000"/>
        </w:rPr>
        <w:t xml:space="preserve">por </w:t>
      </w:r>
      <w:r>
        <w:rPr>
          <w:color w:val="CE050D"/>
        </w:rPr>
        <w:t xml:space="preserve">Reino-Unido </w:t>
      </w:r>
      <w:r>
        <w:rPr>
          <w:color w:val="000000"/>
        </w:rPr>
        <w:t xml:space="preserve">en </w:t>
      </w:r>
      <w:r>
        <w:rPr>
          <w:color w:val="647150"/>
        </w:rPr>
        <w:t xml:space="preserve">tiempos </w:t>
      </w:r>
      <w:r>
        <w:rPr>
          <w:color w:val="000000"/>
        </w:rPr>
        <w:t xml:space="preserve">de </w:t>
      </w:r>
      <w:r>
        <w:rPr>
          <w:color w:val="000000"/>
        </w:rPr>
        <w:t xml:space="preserve">paz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838DBD"/>
        </w:rPr>
        <w:t xml:space="preserve">ordenado </w:t>
      </w:r>
      <w:r>
        <w:rPr>
          <w:color w:val="647150"/>
        </w:rPr>
        <w:t xml:space="preserve">casi </w:t>
      </w:r>
      <w:r>
        <w:rPr>
          <w:color w:val="647150"/>
        </w:rPr>
        <w:t xml:space="preserve">medio </w:t>
      </w:r>
      <w:r>
        <w:rPr>
          <w:color w:val="647150"/>
        </w:rPr>
        <w:t xml:space="preserve">centenar </w:t>
      </w:r>
      <w:r>
        <w:rPr>
          <w:color w:val="000000"/>
        </w:rPr>
        <w:t xml:space="preserve">de </w:t>
      </w:r>
      <w:r>
        <w:rPr>
          <w:color w:val="647150"/>
        </w:rPr>
        <w:t xml:space="preserve">aviones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647150"/>
        </w:rPr>
        <w:t xml:space="preserve">programadas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647150"/>
        </w:rPr>
        <w:t xml:space="preserve">rutas </w:t>
      </w:r>
      <w:r>
        <w:rPr>
          <w:color w:val="CE050D"/>
        </w:rPr>
        <w:t xml:space="preserve">diarias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47150"/>
        </w:rPr>
        <w:t xml:space="preserve">alcance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050D"/>
        </w:rPr>
        <w:t xml:space="preserve">denominada </w:t>
      </w:r>
      <w:r>
        <w:rPr>
          <w:color w:val="838DBD"/>
        </w:rPr>
        <w:t xml:space="preserve">operación </w:t>
      </w:r>
      <w:r>
        <w:rPr>
          <w:color w:val="000000"/>
        </w:rPr>
        <w:t xml:space="preserve">cervino </w:t>
      </w:r>
      <w:r>
        <w:rPr>
          <w:color w:val="CF0EE8"/>
        </w:rPr>
        <w:t xml:space="preserve">convierte </w:t>
      </w:r>
      <w:r>
        <w:rPr>
          <w:color w:val="000000"/>
        </w:rPr>
        <w:t xml:space="preserve">al </w:t>
      </w:r>
      <w:r>
        <w:rPr>
          <w:color w:val="5F4763"/>
        </w:rPr>
        <w:t xml:space="preserve">gobierno </w:t>
      </w:r>
      <w:r>
        <w:rPr>
          <w:color w:val="CF0EE8"/>
        </w:rPr>
        <w:t xml:space="preserve">británico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47150"/>
        </w:rPr>
        <w:t xml:space="preserve">quinta </w:t>
      </w:r>
      <w:r>
        <w:rPr>
          <w:color w:val="647150"/>
        </w:rPr>
        <w:t xml:space="preserve">aerolínea </w:t>
      </w:r>
      <w:r>
        <w:rPr>
          <w:color w:val="838DBD"/>
        </w:rPr>
        <w:t xml:space="preserve">temporalmente </w:t>
      </w:r>
      <w:r>
        <w:rPr>
          <w:color w:val="000000"/>
        </w:rPr>
        <w:t xml:space="preserve">en </w:t>
      </w:r>
      <w:r>
        <w:rPr>
          <w:color w:val="647150"/>
        </w:rPr>
        <w:t xml:space="preserve">volumen </w:t>
      </w:r>
      <w:r>
        <w:rPr>
          <w:color w:val="000000"/>
        </w:rPr>
        <w:t xml:space="preserve">de </w:t>
      </w:r>
      <w:r>
        <w:rPr>
          <w:color w:val="316154"/>
        </w:rPr>
        <w:t xml:space="preserve">flota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838DBD"/>
        </w:rPr>
        <w:t xml:space="preserve">anunciaba </w:t>
      </w:r>
      <w:r>
        <w:rPr>
          <w:color w:val="000000"/>
        </w:rPr>
        <w:t xml:space="preserve">el </w:t>
      </w:r>
      <w:r>
        <w:rPr>
          <w:color w:val="838DBD"/>
        </w:rPr>
        <w:t xml:space="preserve">director </w:t>
      </w:r>
      <w:r>
        <w:rPr>
          <w:color w:val="5F4763"/>
        </w:rPr>
        <w:t xml:space="preserve">ejecutivo </w:t>
      </w:r>
      <w:r>
        <w:rPr>
          <w:color w:val="000000"/>
        </w:rPr>
        <w:t xml:space="preserve">el </w:t>
      </w:r>
      <w:r>
        <w:rPr>
          <w:color w:val="647150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47150"/>
        </w:rPr>
        <w:t xml:space="preserve">compañía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hemos </w:t>
      </w:r>
      <w:r>
        <w:rPr>
          <w:color w:val="647150"/>
        </w:rPr>
        <w:t xml:space="preserve">podido </w:t>
      </w:r>
      <w:r>
        <w:rPr>
          <w:color w:val="647150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838DBD"/>
        </w:rPr>
        <w:t xml:space="preserve">acuerdo </w:t>
      </w:r>
      <w:r>
        <w:rPr>
          <w:color w:val="000000"/>
        </w:rPr>
        <w:t xml:space="preserve">para </w:t>
      </w:r>
      <w:r>
        <w:rPr>
          <w:color w:val="647150"/>
        </w:rPr>
        <w:t xml:space="preserve">salvar </w:t>
      </w:r>
      <w:r>
        <w:rPr>
          <w:color w:val="000000"/>
        </w:rPr>
        <w:t xml:space="preserve">nuestro </w:t>
      </w:r>
      <w:r>
        <w:rPr>
          <w:color w:val="5F4763"/>
        </w:rPr>
        <w:t xml:space="preserve">negocio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47150"/>
        </w:rPr>
        <w:t xml:space="preserve">intentos </w:t>
      </w:r>
      <w:r>
        <w:rPr>
          <w:color w:val="000000"/>
        </w:rPr>
        <w:t xml:space="preserve">han </w:t>
      </w:r>
      <w:r>
        <w:rPr>
          <w:color w:val="647150"/>
        </w:rPr>
        <w:t xml:space="preserve">sido </w:t>
      </w:r>
      <w:r>
        <w:rPr>
          <w:color w:val="000000"/>
        </w:rPr>
        <w:t xml:space="preserve">muchos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47150"/>
        </w:rPr>
        <w:t xml:space="preserve">últimas </w:t>
      </w:r>
      <w:r>
        <w:rPr>
          <w:color w:val="64715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Hubo </w:t>
      </w:r>
      <w:r>
        <w:rPr>
          <w:color w:val="316154"/>
        </w:rPr>
        <w:t xml:space="preserve">inversores </w:t>
      </w:r>
      <w:r>
        <w:rPr>
          <w:color w:val="647150"/>
        </w:rPr>
        <w:t xml:space="preserve">canarios </w:t>
      </w:r>
      <w:r>
        <w:rPr>
          <w:color w:val="5F4763"/>
        </w:rPr>
        <w:t xml:space="preserve">dispuestos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F4763"/>
        </w:rPr>
        <w:t xml:space="preserve">Gobierno </w:t>
      </w:r>
      <w:r>
        <w:rPr>
          <w:color w:val="000000"/>
        </w:rPr>
        <w:t xml:space="preserve">, </w:t>
      </w:r>
      <w:r>
        <w:rPr>
          <w:color w:val="838DBD"/>
        </w:rPr>
        <w:t xml:space="preserve">junto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647150"/>
        </w:rPr>
        <w:t xml:space="preserve">hoteles </w:t>
      </w:r>
      <w:r>
        <w:rPr>
          <w:color w:val="000000"/>
        </w:rPr>
        <w:t xml:space="preserve">, </w:t>
      </w:r>
      <w:r>
        <w:rPr>
          <w:color w:val="000000"/>
        </w:rPr>
        <w:t xml:space="preserve">hemos </w:t>
      </w:r>
      <w:r>
        <w:rPr>
          <w:color w:val="838DBD"/>
        </w:rPr>
        <w:t xml:space="preserve">tratado </w:t>
      </w:r>
      <w:r>
        <w:rPr>
          <w:color w:val="000000"/>
        </w:rPr>
        <w:t xml:space="preserve">de </w:t>
      </w:r>
      <w:r>
        <w:rPr>
          <w:color w:val="838DBD"/>
        </w:rPr>
        <w:t xml:space="preserve">evitarlo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647150"/>
        </w:rPr>
        <w:t xml:space="preserve">sido </w:t>
      </w:r>
      <w:r>
        <w:rPr>
          <w:color w:val="838DBD"/>
        </w:rPr>
        <w:t xml:space="preserve">posible </w:t>
      </w:r>
      <w:r>
        <w:rPr>
          <w:color w:val="000000"/>
        </w:rPr>
        <w:t xml:space="preserve">. </w:t>
      </w:r>
      <w:r>
        <w:rPr>
          <w:color w:val="CF0EE8"/>
        </w:rPr>
        <w:t xml:space="preserve">Desaparece </w:t>
      </w:r>
      <w:r>
        <w:rPr>
          <w:color w:val="000000"/>
        </w:rPr>
        <w:t xml:space="preserve">la </w:t>
      </w:r>
      <w:r>
        <w:rPr>
          <w:color w:val="647150"/>
        </w:rPr>
        <w:t xml:space="preserve">compañía </w:t>
      </w:r>
      <w:r>
        <w:rPr>
          <w:color w:val="000000"/>
        </w:rPr>
        <w:t xml:space="preserve">que </w:t>
      </w:r>
      <w:r>
        <w:rPr>
          <w:color w:val="CE050D"/>
        </w:rPr>
        <w:t xml:space="preserve">inventó </w:t>
      </w:r>
      <w:r>
        <w:rPr>
          <w:color w:val="000000"/>
        </w:rPr>
        <w:t xml:space="preserve">el </w:t>
      </w:r>
      <w:r>
        <w:rPr>
          <w:color w:val="F1ACA2"/>
        </w:rPr>
        <w:t xml:space="preserve">paquete </w:t>
      </w:r>
      <w:r>
        <w:rPr>
          <w:color w:val="647150"/>
        </w:rPr>
        <w:t xml:space="preserve">turístico </w:t>
      </w:r>
      <w:r>
        <w:rPr>
          <w:color w:val="000000"/>
        </w:rPr>
        <w:t xml:space="preserve">. </w:t>
      </w:r>
      <w:r>
        <w:rPr>
          <w:color w:val="838DBD"/>
        </w:rPr>
        <w:t xml:space="preserve">Supone </w:t>
      </w:r>
      <w:r>
        <w:rPr>
          <w:color w:val="000000"/>
        </w:rPr>
        <w:t xml:space="preserve">al </w:t>
      </w:r>
      <w:r>
        <w:rPr>
          <w:color w:val="838DBD"/>
        </w:rPr>
        <w:t xml:space="preserve">sector </w:t>
      </w:r>
      <w:r>
        <w:rPr>
          <w:color w:val="647150"/>
        </w:rPr>
        <w:t xml:space="preserve">turístico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838DBD"/>
        </w:rPr>
        <w:t xml:space="preserve">supuso </w:t>
      </w:r>
      <w:r>
        <w:rPr>
          <w:color w:val="000000"/>
        </w:rPr>
        <w:t xml:space="preserve">al </w:t>
      </w:r>
      <w:r>
        <w:rPr>
          <w:color w:val="838DBD"/>
        </w:rPr>
        <w:t xml:space="preserve">financiero </w:t>
      </w:r>
      <w:r>
        <w:rPr>
          <w:color w:val="000000"/>
        </w:rPr>
        <w:t xml:space="preserve">la </w:t>
      </w:r>
      <w:r>
        <w:rPr>
          <w:color w:val="316154"/>
        </w:rPr>
        <w:t xml:space="preserve">quiebra </w:t>
      </w:r>
      <w:r>
        <w:rPr>
          <w:color w:val="000000"/>
        </w:rPr>
        <w:t xml:space="preserve">de </w:t>
      </w:r>
      <w:r>
        <w:rPr>
          <w:color w:val="000000"/>
        </w:rPr>
        <w:t xml:space="preserve">Lehman-Brothers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touroperador </w:t>
      </w:r>
      <w:r>
        <w:rPr>
          <w:color w:val="838DBD"/>
        </w:rPr>
        <w:t xml:space="preserve">parece </w:t>
      </w:r>
      <w:r>
        <w:rPr>
          <w:color w:val="000000"/>
        </w:rPr>
        <w:t xml:space="preserve">no </w:t>
      </w:r>
      <w:r>
        <w:rPr>
          <w:color w:val="838DBD"/>
        </w:rPr>
        <w:t xml:space="preserve">haber </w:t>
      </w:r>
      <w:r>
        <w:rPr>
          <w:color w:val="5B9FAB"/>
        </w:rPr>
        <w:t xml:space="preserve">sabido </w:t>
      </w:r>
      <w:r>
        <w:rPr>
          <w:color w:val="CE050D"/>
        </w:rPr>
        <w:t xml:space="preserve">adaptarse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E050D"/>
        </w:rPr>
        <w:t xml:space="preserve">nuevos </w:t>
      </w:r>
      <w:r>
        <w:rPr>
          <w:color w:val="647150"/>
        </w:rPr>
        <w:t xml:space="preserve">tiempos </w:t>
      </w:r>
      <w:r>
        <w:rPr>
          <w:color w:val="000000"/>
        </w:rPr>
        <w:t xml:space="preserve">. </w:t>
      </w:r>
      <w:r>
        <w:rPr>
          <w:color w:val="838DBD"/>
        </w:rPr>
        <w:t xml:space="preserve">Invertir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F0EE8"/>
        </w:rPr>
        <w:t xml:space="preserve">muerto </w:t>
      </w:r>
      <w:r>
        <w:rPr>
          <w:color w:val="000000"/>
        </w:rPr>
        <w:t xml:space="preserve">tiene </w:t>
      </w:r>
      <w:r>
        <w:rPr>
          <w:color w:val="5B9FAB"/>
        </w:rPr>
        <w:t xml:space="preserve">malas </w:t>
      </w:r>
      <w:r>
        <w:rPr>
          <w:color w:val="316154"/>
        </w:rPr>
        <w:t xml:space="preserve">consecuencias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E050D"/>
        </w:rPr>
        <w:t xml:space="preserve">nuevos </w:t>
      </w:r>
      <w:r>
        <w:rPr>
          <w:color w:val="647150"/>
        </w:rPr>
        <w:t xml:space="preserve">hábitos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CE050D"/>
        </w:rPr>
        <w:t xml:space="preserve">plataformas </w:t>
      </w:r>
      <w:r>
        <w:rPr>
          <w:color w:val="CE050D"/>
        </w:rPr>
        <w:t xml:space="preserve">online </w:t>
      </w:r>
      <w:r>
        <w:rPr>
          <w:color w:val="000000"/>
        </w:rPr>
        <w:t xml:space="preserve">y </w:t>
      </w:r>
      <w:r>
        <w:rPr>
          <w:color w:val="647150"/>
        </w:rPr>
        <w:t xml:space="preserve">compañías </w:t>
      </w:r>
      <w:r>
        <w:rPr>
          <w:color w:val="000000"/>
        </w:rPr>
        <w:t xml:space="preserve">de </w:t>
      </w:r>
      <w:r>
        <w:rPr>
          <w:color w:val="647150"/>
        </w:rPr>
        <w:t xml:space="preserve">bajo </w:t>
      </w:r>
      <w:r>
        <w:rPr>
          <w:color w:val="647150"/>
        </w:rPr>
        <w:t xml:space="preserve">coste </w:t>
      </w:r>
      <w:r>
        <w:rPr>
          <w:color w:val="000000"/>
        </w:rPr>
        <w:t xml:space="preserve">han </w:t>
      </w:r>
      <w:r>
        <w:rPr>
          <w:color w:val="838DBD"/>
        </w:rPr>
        <w:t xml:space="preserve">hecho </w:t>
      </w:r>
      <w:r>
        <w:rPr>
          <w:color w:val="647150"/>
        </w:rPr>
        <w:t xml:space="preserve">mella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47150"/>
        </w:rPr>
        <w:t xml:space="preserve">compañía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unido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47150"/>
        </w:rPr>
        <w:t xml:space="preserve">caída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050D"/>
        </w:rPr>
        <w:t xml:space="preserve">libra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838DBD"/>
        </w:rPr>
        <w:t xml:space="preserve">hace </w:t>
      </w:r>
      <w:r>
        <w:rPr>
          <w:color w:val="000000"/>
        </w:rPr>
        <w:t xml:space="preserve">más </w:t>
      </w:r>
      <w:r>
        <w:rPr>
          <w:color w:val="647150"/>
        </w:rPr>
        <w:t xml:space="preserve">caras </w:t>
      </w:r>
      <w:r>
        <w:rPr>
          <w:color w:val="000000"/>
        </w:rPr>
        <w:t xml:space="preserve">las </w:t>
      </w:r>
      <w:r>
        <w:rPr>
          <w:color w:val="647150"/>
        </w:rPr>
        <w:t xml:space="preserve">vacaciones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E050D"/>
        </w:rPr>
        <w:t xml:space="preserve">británicos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F4763"/>
        </w:rPr>
        <w:t xml:space="preserve">incertidumbre </w:t>
      </w:r>
      <w:r>
        <w:rPr>
          <w:color w:val="000000"/>
        </w:rPr>
        <w:t xml:space="preserve">del </w:t>
      </w:r>
      <w:r>
        <w:rPr>
          <w:color w:val="CE050D"/>
        </w:rPr>
        <w:t xml:space="preserve">Brexit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5F4763"/>
        </w:rPr>
        <w:t xml:space="preserve">terminado </w:t>
      </w:r>
      <w:r>
        <w:rPr>
          <w:color w:val="000000"/>
        </w:rPr>
        <w:t xml:space="preserve">por </w:t>
      </w:r>
      <w:r>
        <w:rPr>
          <w:color w:val="838DBD"/>
        </w:rPr>
        <w:t xml:space="preserve">hundir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CE050D"/>
        </w:rPr>
        <w:t xml:space="preserve">gigante </w:t>
      </w:r>
      <w:r>
        <w:rPr>
          <w:color w:val="000000"/>
        </w:rPr>
        <w:t xml:space="preserve">de </w:t>
      </w:r>
      <w:r>
        <w:rPr>
          <w:color w:val="647150"/>
        </w:rPr>
        <w:t xml:space="preserve">casi </w:t>
      </w:r>
      <w:r>
        <w:rPr>
          <w:color w:val="000000"/>
        </w:rPr>
        <w:t xml:space="preserve">200 </w:t>
      </w:r>
      <w:r>
        <w:rPr>
          <w:color w:val="CE050D"/>
        </w:rPr>
        <w:t xml:space="preserve">años </w:t>
      </w:r>
      <w:r>
        <w:rPr>
          <w:color w:val="000000"/>
        </w:rPr>
        <w:t xml:space="preserve">de </w:t>
      </w:r>
      <w:r>
        <w:rPr>
          <w:color w:val="CE050D"/>
        </w:rPr>
        <w:t xml:space="preserve">historia </w:t>
      </w:r>
      <w:r>
        <w:rPr>
          <w:color w:val="000000"/>
        </w:rPr>
        <w:t xml:space="preserve">. </w:t>
      </w:r>
      <w:r>
        <w:rPr>
          <w:color w:val="5B9FAB"/>
        </w:rPr>
        <w:t xml:space="preserve">¿Estás </w:t>
      </w:r>
      <w:r>
        <w:rPr>
          <w:color w:val="838DBD"/>
        </w:rPr>
        <w:t xml:space="preserve">preocupado </w:t>
      </w:r>
      <w:r>
        <w:rPr>
          <w:color w:val="000000"/>
        </w:rPr>
        <w:t xml:space="preserve">por </w:t>
      </w:r>
      <w:r>
        <w:rPr>
          <w:color w:val="000000"/>
        </w:rPr>
        <w:t xml:space="preserve">tu </w:t>
      </w:r>
      <w:r>
        <w:rPr>
          <w:color w:val="838DBD"/>
        </w:rPr>
        <w:t xml:space="preserve">puesto </w:t>
      </w:r>
      <w:r>
        <w:rPr>
          <w:color w:val="000000"/>
        </w:rPr>
        <w:t xml:space="preserve">de </w:t>
      </w:r>
      <w:r>
        <w:rPr>
          <w:color w:val="838DBD"/>
        </w:rPr>
        <w:t xml:space="preserve">trabajo </w:t>
      </w:r>
      <w:r>
        <w:rPr>
          <w:color w:val="000000"/>
        </w:rPr>
        <w:t xml:space="preserve">? </w:t>
      </w:r>
      <w:r>
        <w:rPr>
          <w:color w:val="5B9FAB"/>
        </w:rPr>
        <w:t xml:space="preserve">Mira </w:t>
      </w:r>
      <w:r>
        <w:rPr>
          <w:color w:val="000000"/>
        </w:rPr>
        <w:t xml:space="preserve">, </w:t>
      </w:r>
      <w:r>
        <w:rPr>
          <w:color w:val="5B9FAB"/>
        </w:rPr>
        <w:t xml:space="preserve">claro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CE050D"/>
        </w:rPr>
        <w:t xml:space="preserve">tipo </w:t>
      </w:r>
      <w:r>
        <w:rPr>
          <w:color w:val="000000"/>
        </w:rPr>
        <w:t xml:space="preserve">de </w:t>
      </w:r>
      <w:r>
        <w:rPr>
          <w:color w:val="5F4763"/>
        </w:rPr>
        <w:t xml:space="preserve">noticias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47150"/>
        </w:rPr>
        <w:t xml:space="preserve">duro </w:t>
      </w:r>
      <w:r>
        <w:rPr>
          <w:color w:val="647150"/>
        </w:rPr>
        <w:t xml:space="preserve">golpe </w:t>
      </w:r>
      <w:r>
        <w:rPr>
          <w:color w:val="000000"/>
        </w:rPr>
        <w:t xml:space="preserve">para </w:t>
      </w:r>
      <w:r>
        <w:rPr>
          <w:color w:val="000000"/>
        </w:rPr>
        <w:t xml:space="preserve">sus </w:t>
      </w:r>
      <w:r>
        <w:rPr>
          <w:color w:val="838DBD"/>
        </w:rPr>
        <w:t xml:space="preserve">empleados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F0EE8"/>
        </w:rPr>
        <w:t xml:space="preserve">despedían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47150"/>
        </w:rPr>
        <w:t xml:space="preserve">aire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CF0EE8"/>
        </w:rPr>
        <w:t xml:space="preserve">emocionados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E050D"/>
        </w:rPr>
        <w:t xml:space="preserve">España </w:t>
      </w:r>
      <w:r>
        <w:rPr>
          <w:color w:val="000000"/>
        </w:rPr>
        <w:t xml:space="preserve">el </w:t>
      </w:r>
      <w:r>
        <w:rPr>
          <w:color w:val="838DBD"/>
        </w:rPr>
        <w:t xml:space="preserve">sector </w:t>
      </w:r>
      <w:r>
        <w:rPr>
          <w:color w:val="000000"/>
        </w:rPr>
        <w:t xml:space="preserve">ya </w:t>
      </w:r>
      <w:r>
        <w:rPr>
          <w:color w:val="838DBD"/>
        </w:rPr>
        <w:t xml:space="preserve">habla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47150"/>
        </w:rPr>
        <w:t xml:space="preserve">peor </w:t>
      </w:r>
      <w:r>
        <w:rPr>
          <w:color w:val="CE050D"/>
        </w:rPr>
        <w:t xml:space="preserve">crisis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050D"/>
        </w:rPr>
        <w:t xml:space="preserve">historia </w:t>
      </w:r>
      <w:r>
        <w:rPr>
          <w:color w:val="000000"/>
        </w:rPr>
        <w:t xml:space="preserve">del </w:t>
      </w:r>
      <w:r>
        <w:rPr>
          <w:color w:val="647150"/>
        </w:rPr>
        <w:t xml:space="preserve">turismo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CE050D"/>
        </w:rPr>
        <w:t xml:space="preserve">país </w:t>
      </w:r>
      <w:r>
        <w:rPr>
          <w:color w:val="000000"/>
        </w:rPr>
        <w:t xml:space="preserve">, </w:t>
      </w:r>
      <w:r>
        <w:rPr>
          <w:color w:val="647150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647150"/>
        </w:rPr>
        <w:t xml:space="preserve">Canarias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CE050D"/>
        </w:rPr>
        <w:t xml:space="preserve">cada </w:t>
      </w:r>
      <w:r>
        <w:rPr>
          <w:color w:val="647150"/>
        </w:rPr>
        <w:t xml:space="preserve">cinco </w:t>
      </w:r>
      <w:r>
        <w:rPr>
          <w:color w:val="647150"/>
        </w:rPr>
        <w:t xml:space="preserve">turistas </w:t>
      </w:r>
      <w:r>
        <w:rPr>
          <w:color w:val="000000"/>
        </w:rPr>
        <w:t xml:space="preserve">que </w:t>
      </w:r>
      <w:r>
        <w:rPr>
          <w:color w:val="CE050D"/>
        </w:rPr>
        <w:t xml:space="preserve">visitan </w:t>
      </w:r>
      <w:r>
        <w:rPr>
          <w:color w:val="000000"/>
        </w:rPr>
        <w:t xml:space="preserve">el </w:t>
      </w:r>
      <w:r>
        <w:rPr>
          <w:color w:val="647150"/>
        </w:rPr>
        <w:t xml:space="preserve">archipiélago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838DBD"/>
        </w:rPr>
        <w:t xml:space="preserve">hecho </w:t>
      </w:r>
      <w:r>
        <w:rPr>
          <w:color w:val="000000"/>
        </w:rPr>
        <w:t xml:space="preserve">a </w:t>
      </w:r>
      <w:r>
        <w:rPr>
          <w:color w:val="CE050D"/>
        </w:rPr>
        <w:t xml:space="preserve">través </w:t>
      </w:r>
      <w:r>
        <w:rPr>
          <w:color w:val="000000"/>
        </w:rPr>
        <w:t xml:space="preserve">del </w:t>
      </w:r>
      <w:r>
        <w:rPr>
          <w:color w:val="000000"/>
        </w:rPr>
        <w:t xml:space="preserve">turoperador </w:t>
      </w:r>
      <w:r>
        <w:rPr>
          <w:color w:val="CF0EE8"/>
        </w:rPr>
        <w:t xml:space="preserve">británico </w:t>
      </w:r>
      <w:r>
        <w:rPr>
          <w:color w:val="000000"/>
        </w:rPr>
        <w:t xml:space="preserve">. </w:t>
      </w:r>
      <w:r>
        <w:rPr>
          <w:color w:val="838DBD"/>
        </w:rPr>
        <w:t xml:space="preserve">Ahora </w:t>
      </w:r>
      <w:r>
        <w:rPr>
          <w:color w:val="838DBD"/>
        </w:rPr>
        <w:t xml:space="preserve">mismo </w:t>
      </w:r>
      <w:r>
        <w:rPr>
          <w:color w:val="647150"/>
        </w:rPr>
        <w:t xml:space="preserve">allí </w:t>
      </w:r>
      <w:r>
        <w:rPr>
          <w:color w:val="000000"/>
        </w:rPr>
        <w:t xml:space="preserve">hay </w:t>
      </w:r>
      <w:r>
        <w:rPr>
          <w:color w:val="647150"/>
        </w:rPr>
        <w:t xml:space="preserve">cerca </w:t>
      </w:r>
      <w:r>
        <w:rPr>
          <w:color w:val="000000"/>
        </w:rPr>
        <w:t xml:space="preserve">de </w:t>
      </w:r>
      <w:r>
        <w:rPr>
          <w:color w:val="CE050D"/>
        </w:rPr>
        <w:t xml:space="preserve">30.000 </w:t>
      </w:r>
      <w:r>
        <w:rPr>
          <w:color w:val="647150"/>
        </w:rPr>
        <w:t xml:space="preserve">personas </w:t>
      </w:r>
      <w:r>
        <w:rPr>
          <w:color w:val="647150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Fran-Peraza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647150"/>
        </w:rPr>
        <w:t xml:space="preserve">turistas </w:t>
      </w:r>
      <w:r>
        <w:rPr>
          <w:color w:val="000000"/>
        </w:rPr>
        <w:t xml:space="preserve">están </w:t>
      </w:r>
      <w:r>
        <w:rPr>
          <w:color w:val="647150"/>
        </w:rPr>
        <w:t xml:space="preserve">volviendo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838DBD"/>
        </w:rPr>
        <w:t xml:space="preserve">casas </w:t>
      </w:r>
      <w:r>
        <w:rPr>
          <w:color w:val="000000"/>
        </w:rPr>
        <w:t xml:space="preserve">. </w:t>
      </w:r>
      <w:r>
        <w:rPr>
          <w:color w:val="647150"/>
        </w:rPr>
        <w:t xml:space="preserve">Aquí </w:t>
      </w:r>
      <w:r>
        <w:rPr>
          <w:color w:val="000000"/>
        </w:rPr>
        <w:t xml:space="preserve">lo </w:t>
      </w:r>
      <w:r>
        <w:rPr>
          <w:color w:val="647150"/>
        </w:rPr>
        <w:t xml:space="preserve">suben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este </w:t>
      </w:r>
      <w:r>
        <w:rPr>
          <w:color w:val="647150"/>
        </w:rPr>
        <w:t xml:space="preserve">aeropuerto </w:t>
      </w:r>
      <w:r>
        <w:rPr>
          <w:color w:val="647150"/>
        </w:rPr>
        <w:t xml:space="preserve">saldrán </w:t>
      </w:r>
      <w:r>
        <w:rPr>
          <w:color w:val="647150"/>
        </w:rPr>
        <w:t xml:space="preserve">cuatro </w:t>
      </w:r>
      <w:r>
        <w:rPr>
          <w:color w:val="647150"/>
        </w:rPr>
        <w:t xml:space="preserve">vuelos </w:t>
      </w:r>
      <w:r>
        <w:rPr>
          <w:color w:val="000000"/>
        </w:rPr>
        <w:t xml:space="preserve">con </w:t>
      </w:r>
      <w:r>
        <w:rPr>
          <w:color w:val="647150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16154"/>
        </w:rPr>
        <w:t xml:space="preserve">quiebra </w:t>
      </w:r>
      <w:r>
        <w:rPr>
          <w:color w:val="000000"/>
        </w:rPr>
        <w:t xml:space="preserve">. </w:t>
      </w:r>
      <w:r>
        <w:rPr>
          <w:color w:val="316154"/>
        </w:rPr>
        <w:t xml:space="preserve">Proceso </w:t>
      </w:r>
      <w:r>
        <w:rPr>
          <w:color w:val="000000"/>
        </w:rPr>
        <w:t xml:space="preserve">de </w:t>
      </w:r>
      <w:r>
        <w:rPr>
          <w:color w:val="647150"/>
        </w:rPr>
        <w:t xml:space="preserve">vuelta </w:t>
      </w:r>
      <w:r>
        <w:rPr>
          <w:color w:val="000000"/>
        </w:rPr>
        <w:t xml:space="preserve">a </w:t>
      </w:r>
      <w:r>
        <w:rPr>
          <w:color w:val="838DBD"/>
        </w:rPr>
        <w:t xml:space="preserve">casa </w:t>
      </w:r>
      <w:r>
        <w:rPr>
          <w:color w:val="647150"/>
        </w:rPr>
        <w:t xml:space="preserve">durará </w:t>
      </w:r>
      <w:r>
        <w:rPr>
          <w:color w:val="000000"/>
        </w:rPr>
        <w:t xml:space="preserve">dos </w:t>
      </w:r>
      <w:r>
        <w:rPr>
          <w:color w:val="647150"/>
        </w:rPr>
        <w:t xml:space="preserve">semanas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F4763"/>
        </w:rPr>
        <w:t xml:space="preserve">Gobierno </w:t>
      </w:r>
      <w:r>
        <w:rPr>
          <w:color w:val="CF0EE8"/>
        </w:rPr>
        <w:t xml:space="preserve">británico </w:t>
      </w:r>
      <w:r>
        <w:rPr>
          <w:color w:val="000000"/>
        </w:rPr>
        <w:t xml:space="preserve">ha </w:t>
      </w:r>
      <w:r>
        <w:rPr>
          <w:color w:val="5F4763"/>
        </w:rPr>
        <w:t xml:space="preserve">dispuesto </w:t>
      </w:r>
      <w:r>
        <w:rPr>
          <w:color w:val="838DBD"/>
        </w:rPr>
        <w:t xml:space="preserve">personal </w:t>
      </w:r>
      <w:r>
        <w:rPr>
          <w:color w:val="000000"/>
        </w:rPr>
        <w:t xml:space="preserve">para </w:t>
      </w:r>
      <w:r>
        <w:rPr>
          <w:color w:val="838DBD"/>
        </w:rPr>
        <w:t xml:space="preserve">informar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47150"/>
        </w:rPr>
        <w:t xml:space="preserve">pasajeros </w:t>
      </w:r>
      <w:r>
        <w:rPr>
          <w:color w:val="000000"/>
        </w:rPr>
        <w:t xml:space="preserve">. </w:t>
      </w:r>
      <w:r>
        <w:rPr>
          <w:color w:val="316154"/>
        </w:rPr>
        <w:t xml:space="preserve">Representa </w:t>
      </w:r>
      <w:r>
        <w:rPr>
          <w:color w:val="000000"/>
        </w:rPr>
        <w:t xml:space="preserve">el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47150"/>
        </w:rPr>
        <w:t xml:space="preserve">turistas </w:t>
      </w:r>
      <w:r>
        <w:rPr>
          <w:color w:val="000000"/>
        </w:rPr>
        <w:t xml:space="preserve">que </w:t>
      </w:r>
      <w:r>
        <w:rPr>
          <w:color w:val="647150"/>
        </w:rPr>
        <w:t xml:space="preserve">llegan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47150"/>
        </w:rPr>
        <w:t xml:space="preserve">islas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316154"/>
        </w:rPr>
        <w:t xml:space="preserve">quiebra </w:t>
      </w:r>
      <w:r>
        <w:rPr>
          <w:color w:val="000000"/>
        </w:rPr>
        <w:t xml:space="preserve">, </w:t>
      </w:r>
      <w:r>
        <w:rPr>
          <w:color w:val="647150"/>
        </w:rPr>
        <w:t xml:space="preserve">Canarias </w:t>
      </w:r>
      <w:r>
        <w:rPr>
          <w:color w:val="647150"/>
        </w:rPr>
        <w:t xml:space="preserve">podría </w:t>
      </w:r>
      <w:r>
        <w:rPr>
          <w:color w:val="647150"/>
        </w:rPr>
        <w:t xml:space="preserve">perder </w:t>
      </w:r>
      <w:r>
        <w:rPr>
          <w:color w:val="000000"/>
        </w:rPr>
        <w:t xml:space="preserve">hasta </w:t>
      </w:r>
      <w:r>
        <w:rPr>
          <w:color w:val="647150"/>
        </w:rPr>
        <w:t xml:space="preserve">agosto </w:t>
      </w:r>
      <w:r>
        <w:rPr>
          <w:color w:val="000000"/>
        </w:rPr>
        <w:t xml:space="preserve">de </w:t>
      </w:r>
      <w:r>
        <w:rPr>
          <w:color w:val="5F4763"/>
        </w:rPr>
        <w:t xml:space="preserve">2020 </w:t>
      </w:r>
      <w:r>
        <w:rPr>
          <w:color w:val="000000"/>
        </w:rPr>
        <w:t xml:space="preserve">740.000 </w:t>
      </w:r>
      <w:r>
        <w:rPr>
          <w:color w:val="647150"/>
        </w:rPr>
        <w:t xml:space="preserve">plazas </w:t>
      </w:r>
      <w:r>
        <w:rPr>
          <w:color w:val="000000"/>
        </w:rPr>
        <w:t xml:space="preserve">de </w:t>
      </w:r>
      <w:r>
        <w:rPr>
          <w:color w:val="647150"/>
        </w:rPr>
        <w:t xml:space="preserve">avión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47150"/>
        </w:rPr>
        <w:t xml:space="preserve">podrán </w:t>
      </w:r>
      <w:r>
        <w:rPr>
          <w:color w:val="5B9FAB"/>
        </w:rPr>
        <w:t xml:space="preserve">imaginar </w:t>
      </w:r>
      <w:r>
        <w:rPr>
          <w:color w:val="000000"/>
        </w:rPr>
        <w:t xml:space="preserve">la </w:t>
      </w:r>
      <w:r>
        <w:rPr>
          <w:color w:val="838DBD"/>
        </w:rPr>
        <w:t xml:space="preserve">preocupación </w:t>
      </w:r>
      <w:r>
        <w:rPr>
          <w:color w:val="000000"/>
        </w:rPr>
        <w:t xml:space="preserve">que </w:t>
      </w:r>
      <w:r>
        <w:rPr>
          <w:color w:val="838DBD"/>
        </w:rPr>
        <w:t xml:space="preserve">existe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38DBD"/>
        </w:rPr>
        <w:t xml:space="preserve">sector </w:t>
      </w:r>
      <w:r>
        <w:rPr>
          <w:color w:val="647150"/>
        </w:rPr>
        <w:t xml:space="preserve">hotelero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838DBD"/>
        </w:rPr>
        <w:t xml:space="preserve">preocupados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647150"/>
        </w:rPr>
        <w:t xml:space="preserve">reservas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38DBD"/>
        </w:rPr>
        <w:t xml:space="preserve">próximos </w:t>
      </w:r>
      <w:r>
        <w:rPr>
          <w:color w:val="64715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unas </w:t>
      </w:r>
      <w:r>
        <w:rPr>
          <w:color w:val="000000"/>
        </w:rPr>
        <w:t xml:space="preserve">200 </w:t>
      </w:r>
      <w:r>
        <w:rPr>
          <w:color w:val="647150"/>
        </w:rPr>
        <w:t xml:space="preserve">habitaciones </w:t>
      </w:r>
      <w:r>
        <w:rPr>
          <w:color w:val="647150"/>
        </w:rPr>
        <w:t xml:space="preserve">menos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lo </w:t>
      </w:r>
      <w:r>
        <w:rPr>
          <w:color w:val="647150"/>
        </w:rPr>
        <w:t xml:space="preserve">peor </w:t>
      </w:r>
      <w:r>
        <w:rPr>
          <w:color w:val="5B9FAB"/>
        </w:rPr>
        <w:t xml:space="preserve">vendrá </w:t>
      </w:r>
      <w:r>
        <w:rPr>
          <w:color w:val="000000"/>
        </w:rPr>
        <w:t xml:space="preserve">los </w:t>
      </w:r>
      <w:r>
        <w:rPr>
          <w:color w:val="838DBD"/>
        </w:rPr>
        <w:t xml:space="preserve">próximos </w:t>
      </w:r>
      <w:r>
        <w:rPr>
          <w:color w:val="838DBD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647150"/>
        </w:rPr>
        <w:t xml:space="preserve">temporada </w:t>
      </w:r>
      <w:r>
        <w:rPr>
          <w:color w:val="647150"/>
        </w:rPr>
        <w:t xml:space="preserve">alta </w:t>
      </w:r>
      <w:r>
        <w:rPr>
          <w:color w:val="000000"/>
        </w:rPr>
        <w:t xml:space="preserve">de </w:t>
      </w:r>
      <w:r>
        <w:rPr>
          <w:color w:val="CE050D"/>
        </w:rPr>
        <w:t xml:space="preserve">invierno </w:t>
      </w:r>
      <w:r>
        <w:rPr>
          <w:color w:val="000000"/>
        </w:rPr>
        <w:t xml:space="preserve">en </w:t>
      </w:r>
      <w:r>
        <w:rPr>
          <w:color w:val="647150"/>
        </w:rPr>
        <w:t xml:space="preserve">Canarias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la </w:t>
      </w:r>
      <w:r>
        <w:rPr>
          <w:color w:val="316154"/>
        </w:rPr>
        <w:t xml:space="preserve">quiebra </w:t>
      </w:r>
      <w:r>
        <w:rPr>
          <w:color w:val="000000"/>
        </w:rPr>
        <w:t xml:space="preserve">de </w:t>
      </w:r>
      <w:r>
        <w:rPr>
          <w:color w:val="000000"/>
        </w:rPr>
        <w:t xml:space="preserve">Thomas-Cook </w:t>
      </w:r>
      <w:r>
        <w:rPr>
          <w:color w:val="000000"/>
        </w:rPr>
        <w:t xml:space="preserve">es </w:t>
      </w:r>
      <w:r>
        <w:rPr>
          <w:color w:val="000000"/>
        </w:rPr>
        <w:t xml:space="preserve">...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un </w:t>
      </w:r>
      <w:r>
        <w:rPr>
          <w:color w:val="CF0EE8"/>
        </w:rPr>
        <w:t xml:space="preserve">misil </w:t>
      </w:r>
      <w:r>
        <w:rPr>
          <w:color w:val="647150"/>
        </w:rPr>
        <w:t xml:space="preserve">impactara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E050D"/>
        </w:rPr>
        <w:t xml:space="preserve">fabrica </w:t>
      </w:r>
      <w:r>
        <w:rPr>
          <w:color w:val="000000"/>
        </w:rPr>
        <w:t xml:space="preserve">de </w:t>
      </w:r>
      <w:r>
        <w:rPr>
          <w:color w:val="CE050D"/>
        </w:rPr>
        <w:t xml:space="preserve">petróleo </w:t>
      </w:r>
      <w:r>
        <w:rPr>
          <w:color w:val="000000"/>
        </w:rPr>
        <w:t xml:space="preserve">de </w:t>
      </w:r>
      <w:r>
        <w:rPr>
          <w:color w:val="647150"/>
        </w:rPr>
        <w:t xml:space="preserve">Canarias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touroperador </w:t>
      </w:r>
      <w:r>
        <w:rPr>
          <w:color w:val="000000"/>
        </w:rPr>
        <w:t xml:space="preserve">tenía </w:t>
      </w:r>
      <w:r>
        <w:rPr>
          <w:color w:val="838DBD"/>
        </w:rPr>
        <w:t xml:space="preserve">previsto </w:t>
      </w:r>
      <w:r>
        <w:rPr>
          <w:color w:val="CE050D"/>
        </w:rPr>
        <w:t xml:space="preserve">traer </w:t>
      </w:r>
      <w:r>
        <w:rPr>
          <w:color w:val="000000"/>
        </w:rPr>
        <w:t xml:space="preserve">a </w:t>
      </w:r>
      <w:r>
        <w:rPr>
          <w:color w:val="647150"/>
        </w:rPr>
        <w:t xml:space="preserve">Canarias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a </w:t>
      </w:r>
      <w:r>
        <w:rPr>
          <w:color w:val="647150"/>
        </w:rPr>
        <w:t xml:space="preserve">casi </w:t>
      </w:r>
      <w:r>
        <w:rPr>
          <w:color w:val="000000"/>
        </w:rPr>
        <w:t xml:space="preserve">4 </w:t>
      </w:r>
      <w:r>
        <w:rPr>
          <w:color w:val="838DBD"/>
        </w:rPr>
        <w:t xml:space="preserve">millones </w:t>
      </w:r>
      <w:r>
        <w:rPr>
          <w:color w:val="000000"/>
        </w:rPr>
        <w:t xml:space="preserve">de </w:t>
      </w:r>
      <w:r>
        <w:rPr>
          <w:color w:val="647150"/>
        </w:rPr>
        <w:t xml:space="preserve">turistas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647150"/>
        </w:rPr>
        <w:t xml:space="preserve">llegan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47150"/>
        </w:rPr>
        <w:t xml:space="preserve">islas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838DBD"/>
        </w:rPr>
        <w:t xml:space="preserve">anulan </w:t>
      </w:r>
      <w:r>
        <w:rPr>
          <w:color w:val="647150"/>
        </w:rPr>
        <w:t xml:space="preserve">reservas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47150"/>
        </w:rPr>
        <w:t xml:space="preserve">hoteles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... </w:t>
      </w:r>
      <w:r>
        <w:rPr>
          <w:color w:val="000000"/>
        </w:rPr>
        <w:t xml:space="preserve">Muchos </w:t>
      </w:r>
      <w:r>
        <w:rPr>
          <w:color w:val="CE050D"/>
        </w:rPr>
        <w:t xml:space="preserve">británicos </w:t>
      </w:r>
      <w:r>
        <w:rPr>
          <w:color w:val="000000"/>
        </w:rPr>
        <w:t xml:space="preserve">, </w:t>
      </w:r>
      <w:r>
        <w:rPr>
          <w:color w:val="CE050D"/>
        </w:rPr>
        <w:t xml:space="preserve">nordicos </w:t>
      </w:r>
      <w:r>
        <w:rPr>
          <w:color w:val="000000"/>
        </w:rPr>
        <w:t xml:space="preserve">y </w:t>
      </w:r>
      <w:r>
        <w:rPr>
          <w:color w:val="838DBD"/>
        </w:rPr>
        <w:t xml:space="preserve">alemanes </w:t>
      </w:r>
      <w:r>
        <w:rPr>
          <w:color w:val="000000"/>
        </w:rPr>
        <w:t xml:space="preserve">no </w:t>
      </w:r>
      <w:r>
        <w:rPr>
          <w:color w:val="647150"/>
        </w:rPr>
        <w:t xml:space="preserve">encontrarán </w:t>
      </w:r>
      <w:r>
        <w:rPr>
          <w:color w:val="647150"/>
        </w:rPr>
        <w:t xml:space="preserve">plazas </w:t>
      </w:r>
      <w:r>
        <w:rPr>
          <w:color w:val="647150"/>
        </w:rPr>
        <w:t xml:space="preserve">aéreas </w:t>
      </w:r>
      <w:r>
        <w:rPr>
          <w:color w:val="000000"/>
        </w:rPr>
        <w:t xml:space="preserve">. </w:t>
      </w:r>
      <w:r>
        <w:rPr>
          <w:color w:val="647150"/>
        </w:rPr>
        <w:t xml:space="preserve">Peligran </w:t>
      </w:r>
      <w:r>
        <w:rPr>
          <w:color w:val="000000"/>
        </w:rPr>
        <w:t xml:space="preserve">muchos </w:t>
      </w:r>
      <w:r>
        <w:rPr>
          <w:color w:val="838DBD"/>
        </w:rPr>
        <w:t xml:space="preserve">trabajos </w:t>
      </w:r>
      <w:r>
        <w:rPr>
          <w:color w:val="838DBD"/>
        </w:rPr>
        <w:t xml:space="preserve">temporales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47150"/>
        </w:rPr>
        <w:t xml:space="preserve">hoteles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CE050D"/>
        </w:rPr>
        <w:t xml:space="preserve">comercios </w:t>
      </w:r>
      <w:r>
        <w:rPr>
          <w:color w:val="000000"/>
        </w:rPr>
        <w:t xml:space="preserve">, </w:t>
      </w:r>
      <w:r>
        <w:rPr>
          <w:color w:val="838DBD"/>
        </w:rPr>
        <w:t xml:space="preserve">servicios </w:t>
      </w:r>
      <w:r>
        <w:rPr>
          <w:color w:val="000000"/>
        </w:rPr>
        <w:t xml:space="preserve">de </w:t>
      </w:r>
      <w:r>
        <w:rPr>
          <w:color w:val="838DBD"/>
        </w:rPr>
        <w:t xml:space="preserve">transporte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5B9FAB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647150"/>
        </w:rPr>
        <w:t xml:space="preserve">afectar </w:t>
      </w:r>
      <w:r>
        <w:rPr>
          <w:color w:val="000000"/>
        </w:rPr>
        <w:t xml:space="preserve">, </w:t>
      </w:r>
      <w:r>
        <w:rPr>
          <w:color w:val="316154"/>
        </w:rPr>
        <w:t xml:space="preserve">dependemos </w:t>
      </w:r>
      <w:r>
        <w:rPr>
          <w:color w:val="000000"/>
        </w:rPr>
        <w:t xml:space="preserve">del </w:t>
      </w:r>
      <w:r>
        <w:rPr>
          <w:color w:val="647150"/>
        </w:rPr>
        <w:t xml:space="preserve">turismo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E050D"/>
        </w:rPr>
        <w:t xml:space="preserve">mejor </w:t>
      </w:r>
      <w:r>
        <w:rPr>
          <w:color w:val="647150"/>
        </w:rPr>
        <w:t xml:space="preserve">época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47150"/>
        </w:rPr>
        <w:t xml:space="preserve">turistas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eso </w:t>
      </w:r>
      <w:r>
        <w:rPr>
          <w:color w:val="000000"/>
        </w:rPr>
        <w:t xml:space="preserve">se </w:t>
      </w:r>
      <w:r>
        <w:rPr>
          <w:color w:val="838DBD"/>
        </w:rPr>
        <w:t xml:space="preserve">añade </w:t>
      </w:r>
      <w:r>
        <w:rPr>
          <w:color w:val="000000"/>
        </w:rPr>
        <w:t xml:space="preserve">que </w:t>
      </w:r>
      <w:r>
        <w:rPr>
          <w:color w:val="000000"/>
        </w:rPr>
        <w:t xml:space="preserve">Thomas-Cook </w:t>
      </w:r>
      <w:r>
        <w:rPr>
          <w:color w:val="647150"/>
        </w:rPr>
        <w:t xml:space="preserve">deja </w:t>
      </w:r>
      <w:r>
        <w:rPr>
          <w:color w:val="000000"/>
        </w:rPr>
        <w:t xml:space="preserve">a </w:t>
      </w:r>
      <w:r>
        <w:rPr>
          <w:color w:val="838DBD"/>
        </w:rPr>
        <w:t xml:space="preserve">deber </w:t>
      </w:r>
      <w:r>
        <w:rPr>
          <w:color w:val="000000"/>
        </w:rPr>
        <w:t xml:space="preserve">al </w:t>
      </w:r>
      <w:r>
        <w:rPr>
          <w:color w:val="838DBD"/>
        </w:rPr>
        <w:t xml:space="preserve">sector </w:t>
      </w:r>
      <w:r>
        <w:rPr>
          <w:color w:val="647150"/>
        </w:rPr>
        <w:t xml:space="preserve">turístico </w:t>
      </w:r>
      <w:r>
        <w:rPr>
          <w:color w:val="316154"/>
        </w:rPr>
        <w:t xml:space="preserve">español </w:t>
      </w:r>
      <w:r>
        <w:rPr>
          <w:color w:val="838DBD"/>
        </w:rPr>
        <w:t xml:space="preserve">facturas </w:t>
      </w:r>
      <w:r>
        <w:rPr>
          <w:color w:val="000000"/>
        </w:rPr>
        <w:t xml:space="preserve">por </w:t>
      </w:r>
      <w:r>
        <w:rPr>
          <w:color w:val="838DBD"/>
        </w:rPr>
        <w:t xml:space="preserve">valor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838DBD"/>
        </w:rPr>
        <w:t xml:space="preserve">millones </w:t>
      </w:r>
      <w:r>
        <w:rPr>
          <w:color w:val="000000"/>
        </w:rPr>
        <w:t xml:space="preserve">de </w:t>
      </w:r>
      <w:r>
        <w:rPr>
          <w:color w:val="838DBD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47150"/>
        </w:rPr>
        <w:t xml:space="preserve">hoteles </w:t>
      </w:r>
      <w:r>
        <w:rPr>
          <w:color w:val="647150"/>
        </w:rPr>
        <w:t xml:space="preserve">pequeños </w:t>
      </w:r>
      <w:r>
        <w:rPr>
          <w:color w:val="000000"/>
        </w:rPr>
        <w:t xml:space="preserve">son </w:t>
      </w:r>
      <w:r>
        <w:rPr>
          <w:color w:val="647150"/>
        </w:rPr>
        <w:t xml:space="preserve">elevadas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un </w:t>
      </w:r>
      <w:r>
        <w:rPr>
          <w:color w:val="838DBD"/>
        </w:rPr>
        <w:t xml:space="preserve">millón </w:t>
      </w:r>
      <w:r>
        <w:rPr>
          <w:color w:val="000000"/>
        </w:rPr>
        <w:t xml:space="preserve">de </w:t>
      </w:r>
      <w:r>
        <w:rPr>
          <w:color w:val="838DBD"/>
        </w:rPr>
        <w:t xml:space="preserve">euros </w:t>
      </w:r>
      <w:r>
        <w:rPr>
          <w:color w:val="000000"/>
        </w:rPr>
        <w:t xml:space="preserve">,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647150"/>
        </w:rPr>
        <w:t xml:space="preserve">grandes </w:t>
      </w:r>
      <w:r>
        <w:rPr>
          <w:color w:val="647150"/>
        </w:rPr>
        <w:t xml:space="preserve">cadenas </w:t>
      </w:r>
      <w:r>
        <w:rPr>
          <w:color w:val="000000"/>
        </w:rPr>
        <w:t xml:space="preserve">. </w:t>
      </w:r>
      <w:r>
        <w:rPr>
          <w:color w:val="838DBD"/>
        </w:rPr>
        <w:t xml:space="preserve">Deudas </w:t>
      </w:r>
      <w:r>
        <w:rPr>
          <w:color w:val="000000"/>
        </w:rPr>
        <w:t xml:space="preserve">que </w:t>
      </w:r>
      <w:r>
        <w:rPr>
          <w:color w:val="647150"/>
        </w:rPr>
        <w:t xml:space="preserve">tardarán </w:t>
      </w:r>
      <w:r>
        <w:rPr>
          <w:color w:val="647150"/>
        </w:rPr>
        <w:t xml:space="preserve">tiempo </w:t>
      </w:r>
      <w:r>
        <w:rPr>
          <w:color w:val="000000"/>
        </w:rPr>
        <w:t xml:space="preserve">en </w:t>
      </w:r>
      <w:r>
        <w:rPr>
          <w:color w:val="838DBD"/>
        </w:rPr>
        <w:t xml:space="preserve">cobrarse </w:t>
      </w:r>
      <w:r>
        <w:rPr>
          <w:color w:val="000000"/>
        </w:rPr>
        <w:t xml:space="preserve">y </w:t>
      </w:r>
      <w:r>
        <w:rPr>
          <w:color w:val="CE050D"/>
        </w:rPr>
        <w:t xml:space="preserve">posiblemente </w:t>
      </w:r>
      <w:r>
        <w:rPr>
          <w:color w:val="000000"/>
        </w:rPr>
        <w:t xml:space="preserve">no </w:t>
      </w:r>
      <w:r>
        <w:rPr>
          <w:color w:val="000000"/>
        </w:rPr>
        <w:t xml:space="preserve">de </w:t>
      </w:r>
      <w:r>
        <w:rPr>
          <w:color w:val="CE050D"/>
        </w:rPr>
        <w:t xml:space="preserve">forma </w:t>
      </w:r>
      <w:r>
        <w:rPr>
          <w:color w:val="CE050D"/>
        </w:rPr>
        <w:t xml:space="preserve">íntegra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47150"/>
        </w:rPr>
        <w:t xml:space="preserve">cancelado </w:t>
      </w:r>
      <w:r>
        <w:rPr>
          <w:color w:val="000000"/>
        </w:rPr>
        <w:t xml:space="preserve">46 </w:t>
      </w:r>
      <w:r>
        <w:rPr>
          <w:color w:val="647150"/>
        </w:rPr>
        <w:t xml:space="preserve">vuelos </w:t>
      </w:r>
      <w:r>
        <w:rPr>
          <w:color w:val="000000"/>
        </w:rPr>
        <w:t xml:space="preserve">en </w:t>
      </w:r>
      <w:r>
        <w:rPr>
          <w:color w:val="647150"/>
        </w:rPr>
        <w:t xml:space="preserve">toda </w:t>
      </w:r>
      <w:r>
        <w:rPr>
          <w:color w:val="CE050D"/>
        </w:rPr>
        <w:t xml:space="preserve">España </w:t>
      </w:r>
      <w:r>
        <w:rPr>
          <w:color w:val="000000"/>
        </w:rPr>
        <w:t xml:space="preserve">24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en </w:t>
      </w:r>
      <w:r>
        <w:rPr>
          <w:color w:val="647150"/>
        </w:rPr>
        <w:t xml:space="preserve">Baleares </w:t>
      </w:r>
      <w:r>
        <w:rPr>
          <w:color w:val="000000"/>
        </w:rPr>
        <w:t xml:space="preserve">. </w:t>
      </w:r>
      <w:r>
        <w:rPr>
          <w:color w:val="647150"/>
        </w:rPr>
        <w:t xml:space="preserve">Allí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647150"/>
        </w:rPr>
        <w:t xml:space="preserve">2500 </w:t>
      </w:r>
      <w:r>
        <w:rPr>
          <w:color w:val="647150"/>
        </w:rPr>
        <w:t xml:space="preserve">turistas </w:t>
      </w:r>
      <w:r>
        <w:rPr>
          <w:color w:val="CE050D"/>
        </w:rPr>
        <w:t xml:space="preserve">británicos </w:t>
      </w:r>
      <w:r>
        <w:rPr>
          <w:color w:val="000000"/>
        </w:rPr>
        <w:t xml:space="preserve">están </w:t>
      </w:r>
      <w:r>
        <w:rPr>
          <w:color w:val="647150"/>
        </w:rPr>
        <w:t xml:space="preserve">esperando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CF0EE8"/>
        </w:rPr>
        <w:t xml:space="preserve">repatriados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47150"/>
        </w:rPr>
        <w:t xml:space="preserve">cifra </w:t>
      </w:r>
      <w:r>
        <w:rPr>
          <w:color w:val="647150"/>
        </w:rPr>
        <w:t xml:space="preserve">podría </w:t>
      </w:r>
      <w:r>
        <w:rPr>
          <w:color w:val="838DBD"/>
        </w:rPr>
        <w:t xml:space="preserve">crecer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838DBD"/>
        </w:rPr>
        <w:t xml:space="preserve">próximos </w:t>
      </w:r>
      <w:r>
        <w:rPr>
          <w:color w:val="64715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Jaime-Mora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F1ACA2"/>
        </w:rPr>
        <w:t xml:space="preserve">solamente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47150"/>
        </w:rPr>
        <w:t xml:space="preserve">muchas </w:t>
      </w:r>
      <w:r>
        <w:rPr>
          <w:color w:val="316154"/>
        </w:rPr>
        <w:t xml:space="preserve">consecuencias </w:t>
      </w:r>
      <w:r>
        <w:rPr>
          <w:color w:val="000000"/>
        </w:rPr>
        <w:t xml:space="preserve">que </w:t>
      </w:r>
      <w:r>
        <w:rPr>
          <w:color w:val="647150"/>
        </w:rPr>
        <w:t xml:space="preserve">deja </w:t>
      </w:r>
      <w:r>
        <w:rPr>
          <w:color w:val="000000"/>
        </w:rPr>
        <w:t xml:space="preserve">la </w:t>
      </w:r>
      <w:r>
        <w:rPr>
          <w:color w:val="316154"/>
        </w:rPr>
        <w:t xml:space="preserve">quiebra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47150"/>
        </w:rPr>
        <w:t xml:space="preserve">compañía </w:t>
      </w:r>
      <w:r>
        <w:rPr>
          <w:color w:val="000000"/>
        </w:rPr>
        <w:t xml:space="preserve">en </w:t>
      </w:r>
      <w:r>
        <w:rPr>
          <w:color w:val="647150"/>
        </w:rPr>
        <w:t xml:space="preserve">Mallorca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F4763"/>
        </w:rPr>
        <w:t xml:space="preserve">presidenta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47150"/>
        </w:rPr>
        <w:t xml:space="preserve">hoteleros </w:t>
      </w:r>
      <w:r>
        <w:rPr>
          <w:color w:val="000000"/>
        </w:rPr>
        <w:t xml:space="preserve">ha </w:t>
      </w:r>
      <w:r>
        <w:rPr>
          <w:color w:val="838DBD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647150"/>
        </w:rPr>
        <w:t xml:space="preserve">situación </w:t>
      </w:r>
      <w:r>
        <w:rPr>
          <w:color w:val="000000"/>
        </w:rPr>
        <w:t xml:space="preserve">sin </w:t>
      </w:r>
      <w:r>
        <w:rPr>
          <w:color w:val="CE050D"/>
        </w:rPr>
        <w:t xml:space="preserve">precedentes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838DBD"/>
        </w:rPr>
        <w:t xml:space="preserve">referido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CE050D"/>
        </w:rPr>
        <w:t xml:space="preserve">escenario </w:t>
      </w:r>
      <w:r>
        <w:rPr>
          <w:color w:val="CE050D"/>
        </w:rPr>
        <w:t xml:space="preserve">altamente </w:t>
      </w:r>
      <w:r>
        <w:rPr>
          <w:color w:val="647150"/>
        </w:rPr>
        <w:t xml:space="preserve">preocupante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838DBD"/>
        </w:rPr>
        <w:t xml:space="preserve">parte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838DBD"/>
        </w:rPr>
        <w:t xml:space="preserve">conjunto </w:t>
      </w:r>
      <w:r>
        <w:rPr>
          <w:color w:val="000000"/>
        </w:rPr>
        <w:t xml:space="preserve">del </w:t>
      </w:r>
      <w:r>
        <w:rPr>
          <w:color w:val="838DBD"/>
        </w:rPr>
        <w:t xml:space="preserve">sector </w:t>
      </w:r>
      <w:r>
        <w:rPr>
          <w:color w:val="647150"/>
        </w:rPr>
        <w:t xml:space="preserve">turístico </w:t>
      </w:r>
      <w:r>
        <w:rPr>
          <w:color w:val="838DBD"/>
        </w:rPr>
        <w:t xml:space="preserve">trata </w:t>
      </w:r>
      <w:r>
        <w:rPr>
          <w:color w:val="000000"/>
        </w:rPr>
        <w:t xml:space="preserve">de </w:t>
      </w:r>
      <w:r>
        <w:rPr>
          <w:color w:val="838DBD"/>
        </w:rPr>
        <w:t xml:space="preserve">revertir </w:t>
      </w:r>
      <w:r>
        <w:rPr>
          <w:color w:val="000000"/>
        </w:rPr>
        <w:t xml:space="preserve">la </w:t>
      </w:r>
      <w:r>
        <w:rPr>
          <w:color w:val="647150"/>
        </w:rPr>
        <w:t xml:space="preserve">situación </w:t>
      </w:r>
      <w:r>
        <w:rPr>
          <w:color w:val="000000"/>
        </w:rPr>
        <w:t xml:space="preserve">y </w:t>
      </w:r>
      <w:r>
        <w:rPr>
          <w:color w:val="5B9FAB"/>
        </w:rPr>
        <w:t xml:space="preserve">reconvertir </w:t>
      </w:r>
      <w:r>
        <w:rPr>
          <w:color w:val="000000"/>
        </w:rPr>
        <w:t xml:space="preserve">el </w:t>
      </w:r>
      <w:r>
        <w:rPr>
          <w:color w:val="647150"/>
        </w:rPr>
        <w:t xml:space="preserve">problema </w:t>
      </w:r>
      <w:r>
        <w:rPr>
          <w:color w:val="000000"/>
        </w:rPr>
        <w:t xml:space="preserve">. </w:t>
      </w:r>
      <w:r>
        <w:rPr>
          <w:color w:val="316154"/>
        </w:rPr>
        <w:t xml:space="preserve">Demostrar </w:t>
      </w:r>
      <w:r>
        <w:rPr>
          <w:color w:val="000000"/>
        </w:rPr>
        <w:t xml:space="preserve">que </w:t>
      </w:r>
      <w:r>
        <w:rPr>
          <w:color w:val="647150"/>
        </w:rPr>
        <w:t xml:space="preserve">Baleares </w:t>
      </w:r>
      <w:r>
        <w:rPr>
          <w:color w:val="000000"/>
        </w:rPr>
        <w:t xml:space="preserve">está </w:t>
      </w:r>
      <w:r>
        <w:rPr>
          <w:color w:val="000000"/>
        </w:rPr>
        <w:t xml:space="preserve">más </w:t>
      </w:r>
      <w:r>
        <w:rPr>
          <w:color w:val="647150"/>
        </w:rPr>
        <w:t xml:space="preserve">preparada </w:t>
      </w:r>
      <w:r>
        <w:rPr>
          <w:color w:val="000000"/>
        </w:rPr>
        <w:t xml:space="preserve">que </w:t>
      </w:r>
      <w:r>
        <w:rPr>
          <w:color w:val="000000"/>
        </w:rPr>
        <w:t xml:space="preserve">otros </w:t>
      </w:r>
      <w:r>
        <w:rPr>
          <w:color w:val="647150"/>
        </w:rPr>
        <w:t xml:space="preserve">destinos </w:t>
      </w:r>
      <w:r>
        <w:rPr>
          <w:color w:val="000000"/>
        </w:rPr>
        <w:t xml:space="preserve">del </w:t>
      </w:r>
      <w:r>
        <w:rPr>
          <w:color w:val="647150"/>
        </w:rPr>
        <w:t xml:space="preserve">Mediterráneo </w:t>
      </w:r>
      <w:r>
        <w:rPr>
          <w:color w:val="000000"/>
        </w:rPr>
        <w:t xml:space="preserve">para </w:t>
      </w:r>
      <w:r>
        <w:rPr>
          <w:color w:val="838DBD"/>
        </w:rPr>
        <w:t xml:space="preserve">asumir </w:t>
      </w:r>
      <w:r>
        <w:rPr>
          <w:color w:val="CE050D"/>
        </w:rPr>
        <w:t xml:space="preserve">contextos </w:t>
      </w:r>
      <w:r>
        <w:rPr>
          <w:color w:val="000000"/>
        </w:rPr>
        <w:t xml:space="preserve">tan </w:t>
      </w:r>
      <w:r>
        <w:rPr>
          <w:color w:val="CE050D"/>
        </w:rPr>
        <w:t xml:space="preserve">complejos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838DBD"/>
        </w:rPr>
        <w:t xml:space="preserve">abre </w:t>
      </w:r>
      <w:r>
        <w:rPr>
          <w:color w:val="000000"/>
        </w:rPr>
        <w:t xml:space="preserve">la </w:t>
      </w:r>
      <w:r>
        <w:rPr>
          <w:color w:val="647150"/>
        </w:rPr>
        <w:t xml:space="preserve">caída </w:t>
      </w:r>
      <w:r>
        <w:rPr>
          <w:color w:val="000000"/>
        </w:rPr>
        <w:t xml:space="preserve">del </w:t>
      </w:r>
      <w:r>
        <w:rPr>
          <w:color w:val="CE050D"/>
        </w:rPr>
        <w:t xml:space="preserve">gigante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47150"/>
        </w:rPr>
        <w:t xml:space="preserve">tour </w:t>
      </w:r>
      <w:r>
        <w:rPr>
          <w:color w:val="838DBD"/>
        </w:rPr>
        <w:t xml:space="preserve">operación </w:t>
      </w:r>
      <w:r>
        <w:rPr>
          <w:color w:val="000000"/>
        </w:rPr>
        <w:t xml:space="preserve">. </w:t>
      </w:r>
      <w:r>
        <w:rPr>
          <w:color w:val="647150"/>
        </w:rPr>
        <w:t xml:space="preserve">Durmiendo </w:t>
      </w:r>
      <w:r>
        <w:rPr>
          <w:color w:val="000000"/>
        </w:rPr>
        <w:t xml:space="preserve">, </w:t>
      </w:r>
      <w:r>
        <w:rPr>
          <w:color w:val="CC2FE3"/>
        </w:rPr>
        <w:t xml:space="preserve">tirados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47150"/>
        </w:rPr>
        <w:t xml:space="preserve">suelo </w:t>
      </w:r>
      <w:r>
        <w:rPr>
          <w:color w:val="000000"/>
        </w:rPr>
        <w:t xml:space="preserve">o </w:t>
      </w:r>
      <w:r>
        <w:rPr>
          <w:color w:val="647150"/>
        </w:rPr>
        <w:t xml:space="preserve">pendientes </w:t>
      </w:r>
      <w:r>
        <w:rPr>
          <w:color w:val="000000"/>
        </w:rPr>
        <w:t xml:space="preserve">del </w:t>
      </w:r>
      <w:r>
        <w:rPr>
          <w:color w:val="838DBD"/>
        </w:rPr>
        <w:t xml:space="preserve">teléfono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838DBD"/>
        </w:rPr>
        <w:t xml:space="preserve">quejan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647150"/>
        </w:rPr>
        <w:t xml:space="preserve">apenas </w:t>
      </w:r>
      <w:r>
        <w:rPr>
          <w:color w:val="000000"/>
        </w:rPr>
        <w:t xml:space="preserve">tienen </w:t>
      </w:r>
      <w:r>
        <w:rPr>
          <w:color w:val="000000"/>
        </w:rPr>
        <w:t xml:space="preserve">. </w:t>
      </w:r>
      <w:r>
        <w:rPr>
          <w:color w:val="5B9FAB"/>
        </w:rPr>
        <w:t xml:space="preserve">Tony </w:t>
      </w:r>
      <w:r>
        <w:rPr>
          <w:color w:val="647150"/>
        </w:rPr>
        <w:t xml:space="preserve">lleva </w:t>
      </w:r>
      <w:r>
        <w:rPr>
          <w:color w:val="000000"/>
        </w:rPr>
        <w:t xml:space="preserve">dos </w:t>
      </w:r>
      <w:r>
        <w:rPr>
          <w:color w:val="647150"/>
        </w:rPr>
        <w:t xml:space="preserve">semanas </w:t>
      </w:r>
      <w:r>
        <w:rPr>
          <w:color w:val="000000"/>
        </w:rPr>
        <w:t xml:space="preserve">en </w:t>
      </w:r>
      <w:r>
        <w:rPr>
          <w:color w:val="647150"/>
        </w:rPr>
        <w:t xml:space="preserve">Mallorca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64715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tendría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 </w:t>
      </w:r>
      <w:r>
        <w:rPr>
          <w:color w:val="000000"/>
        </w:rPr>
        <w:t xml:space="preserve">de </w:t>
      </w:r>
      <w:r>
        <w:rPr>
          <w:color w:val="647150"/>
        </w:rPr>
        <w:t xml:space="preserve">vuelta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de </w:t>
      </w:r>
      <w:r>
        <w:rPr>
          <w:color w:val="838DBD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838DBD"/>
        </w:rPr>
        <w:t xml:space="preserve">cuenta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sé </w:t>
      </w:r>
      <w:r>
        <w:rPr>
          <w:color w:val="000000"/>
        </w:rPr>
        <w:t xml:space="preserve">cuando </w:t>
      </w:r>
      <w:r>
        <w:rPr>
          <w:color w:val="000000"/>
        </w:rPr>
        <w:t xml:space="preserve">voy </w:t>
      </w:r>
      <w:r>
        <w:rPr>
          <w:color w:val="000000"/>
        </w:rPr>
        <w:t xml:space="preserve">a </w:t>
      </w:r>
      <w:r>
        <w:rPr>
          <w:color w:val="647150"/>
        </w:rPr>
        <w:t xml:space="preserve">llegar </w:t>
      </w:r>
      <w:r>
        <w:rPr>
          <w:color w:val="000000"/>
        </w:rPr>
        <w:t xml:space="preserve">a </w:t>
      </w:r>
      <w:r>
        <w:rPr>
          <w:color w:val="838DBD"/>
        </w:rPr>
        <w:t xml:space="preserve">casa </w:t>
      </w:r>
      <w:r>
        <w:rPr>
          <w:color w:val="000000"/>
        </w:rPr>
        <w:t xml:space="preserve">. </w:t>
      </w:r>
      <w:r>
        <w:rPr>
          <w:color w:val="CF0EE8"/>
        </w:rPr>
        <w:t xml:space="preserve">Familias </w:t>
      </w:r>
      <w:r>
        <w:rPr>
          <w:color w:val="647150"/>
        </w:rPr>
        <w:t xml:space="preserve">enteras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B9FAB"/>
        </w:rPr>
        <w:t xml:space="preserve">enterado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5F4763"/>
        </w:rPr>
        <w:t xml:space="preserve">noticias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5B9FAB"/>
        </w:rPr>
        <w:t xml:space="preserve">cansados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647150"/>
        </w:rPr>
        <w:t xml:space="preserve">largo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el </w:t>
      </w:r>
      <w:r>
        <w:rPr>
          <w:color w:val="5F4763"/>
        </w:rPr>
        <w:t xml:space="preserve">Gobierno </w:t>
      </w:r>
      <w:r>
        <w:rPr>
          <w:color w:val="CF0EE8"/>
        </w:rPr>
        <w:t xml:space="preserve">británico </w:t>
      </w:r>
      <w:r>
        <w:rPr>
          <w:color w:val="000000"/>
        </w:rPr>
        <w:t xml:space="preserve">ha </w:t>
      </w:r>
      <w:r>
        <w:rPr>
          <w:color w:val="838DBD"/>
        </w:rPr>
        <w:t xml:space="preserve">enviado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CF0EE8"/>
        </w:rPr>
        <w:t xml:space="preserve">agentes </w:t>
      </w:r>
      <w:r>
        <w:rPr>
          <w:color w:val="000000"/>
        </w:rPr>
        <w:t xml:space="preserve">para </w:t>
      </w:r>
      <w:r>
        <w:rPr>
          <w:color w:val="CE050D"/>
        </w:rPr>
        <w:t xml:space="preserve">ayudarles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838DBD"/>
        </w:rPr>
        <w:t xml:space="preserve">puesto </w:t>
      </w:r>
      <w:r>
        <w:rPr>
          <w:color w:val="000000"/>
        </w:rPr>
        <w:t xml:space="preserve">en </w:t>
      </w:r>
      <w:r>
        <w:rPr>
          <w:color w:val="647150"/>
        </w:rPr>
        <w:t xml:space="preserve">marcha </w:t>
      </w:r>
      <w:r>
        <w:rPr>
          <w:color w:val="000000"/>
        </w:rPr>
        <w:t xml:space="preserve">un </w:t>
      </w:r>
      <w:r>
        <w:rPr>
          <w:color w:val="838DBD"/>
        </w:rPr>
        <w:t xml:space="preserve">plan </w:t>
      </w:r>
      <w:r>
        <w:rPr>
          <w:color w:val="000000"/>
        </w:rPr>
        <w:t xml:space="preserve">de </w:t>
      </w:r>
      <w:r>
        <w:rPr>
          <w:color w:val="CF0EE8"/>
        </w:rPr>
        <w:t xml:space="preserve">repatriación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5F4763"/>
        </w:rPr>
        <w:t xml:space="preserve">ciudadanos </w:t>
      </w:r>
      <w:r>
        <w:rPr>
          <w:color w:val="647150"/>
        </w:rPr>
        <w:t xml:space="preserve">afectados </w:t>
      </w:r>
      <w:r>
        <w:rPr>
          <w:color w:val="647150"/>
        </w:rPr>
        <w:t xml:space="preserve">puedan </w:t>
      </w:r>
      <w:r>
        <w:rPr>
          <w:color w:val="647150"/>
        </w:rPr>
        <w:t xml:space="preserve">volver </w:t>
      </w:r>
      <w:r>
        <w:rPr>
          <w:color w:val="000000"/>
        </w:rPr>
        <w:t xml:space="preserve">a </w:t>
      </w:r>
      <w:r>
        <w:rPr>
          <w:color w:val="838DBD"/>
        </w:rPr>
        <w:t xml:space="preserve">casa </w:t>
      </w:r>
      <w:r>
        <w:rPr>
          <w:color w:val="838DBD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647150"/>
        </w:rPr>
        <w:t xml:space="preserve">evitar </w:t>
      </w:r>
      <w:r>
        <w:rPr>
          <w:color w:val="647150"/>
        </w:rPr>
        <w:t xml:space="preserve">aglomeraciones </w:t>
      </w:r>
      <w:r>
        <w:rPr>
          <w:color w:val="000000"/>
        </w:rPr>
        <w:t xml:space="preserve">, </w:t>
      </w:r>
      <w:r>
        <w:rPr>
          <w:color w:val="838DBD"/>
        </w:rPr>
        <w:t xml:space="preserve">piden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47150"/>
        </w:rPr>
        <w:t xml:space="preserve">turistas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vayan </w:t>
      </w:r>
      <w:r>
        <w:rPr>
          <w:color w:val="000000"/>
        </w:rPr>
        <w:t xml:space="preserve">al </w:t>
      </w:r>
      <w:r>
        <w:rPr>
          <w:color w:val="647150"/>
        </w:rPr>
        <w:t xml:space="preserve">aeropuerto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647150"/>
        </w:rPr>
        <w:t xml:space="preserve">vuelo </w:t>
      </w:r>
      <w:r>
        <w:rPr>
          <w:color w:val="000000"/>
        </w:rPr>
        <w:t xml:space="preserve">esté </w:t>
      </w:r>
      <w:r>
        <w:rPr>
          <w:color w:val="838DBD"/>
        </w:rPr>
        <w:t xml:space="preserve">confirmado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E050D"/>
        </w:rPr>
        <w:t xml:space="preserve">lista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CE050D"/>
        </w:rPr>
        <w:t xml:space="preserve">comprar </w:t>
      </w:r>
      <w:r>
        <w:rPr>
          <w:color w:val="CE050D"/>
        </w:rPr>
        <w:t xml:space="preserve">nuevos </w:t>
      </w:r>
      <w:r>
        <w:rPr>
          <w:color w:val="CF0EE8"/>
        </w:rPr>
        <w:t xml:space="preserve">billetes </w:t>
      </w:r>
      <w:r>
        <w:rPr>
          <w:color w:val="000000"/>
        </w:rPr>
        <w:t xml:space="preserve">para </w:t>
      </w:r>
      <w:r>
        <w:rPr>
          <w:color w:val="647150"/>
        </w:rPr>
        <w:t xml:space="preserve">volar </w:t>
      </w:r>
      <w:r>
        <w:rPr>
          <w:color w:val="647150"/>
        </w:rPr>
        <w:t xml:space="preserve">mañana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47150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47150"/>
        </w:rPr>
        <w:t xml:space="preserve">Canarias </w:t>
      </w:r>
      <w:r>
        <w:rPr>
          <w:color w:val="647150"/>
        </w:rPr>
        <w:t xml:space="preserve">varios </w:t>
      </w:r>
      <w:r>
        <w:rPr>
          <w:color w:val="316154"/>
        </w:rPr>
        <w:t xml:space="preserve">españoles </w:t>
      </w:r>
      <w:r>
        <w:rPr>
          <w:color w:val="000000"/>
        </w:rPr>
        <w:t xml:space="preserve">han </w:t>
      </w:r>
      <w:r>
        <w:rPr>
          <w:color w:val="647150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47150"/>
        </w:rPr>
        <w:t xml:space="preserve">terminal </w:t>
      </w:r>
      <w:r>
        <w:rPr>
          <w:color w:val="000000"/>
        </w:rPr>
        <w:t xml:space="preserve">con </w:t>
      </w:r>
      <w:r>
        <w:rPr>
          <w:color w:val="838DBD"/>
        </w:rPr>
        <w:t xml:space="preserve">preocupación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647150"/>
        </w:rPr>
        <w:t xml:space="preserve">pendientes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38DBD"/>
        </w:rPr>
        <w:t xml:space="preserve">facturación </w:t>
      </w:r>
      <w:r>
        <w:rPr>
          <w:color w:val="000000"/>
        </w:rPr>
        <w:t xml:space="preserve">. </w:t>
      </w:r>
      <w:r>
        <w:rPr>
          <w:color w:val="5F4763"/>
        </w:rPr>
        <w:t xml:space="preserve">Finalmente </w:t>
      </w:r>
      <w:r>
        <w:rPr>
          <w:color w:val="000000"/>
        </w:rPr>
        <w:t xml:space="preserve">ha </w:t>
      </w:r>
      <w:r>
        <w:rPr>
          <w:color w:val="647150"/>
        </w:rPr>
        <w:t xml:space="preserve">podido </w:t>
      </w:r>
      <w:r>
        <w:rPr>
          <w:color w:val="647150"/>
        </w:rPr>
        <w:t xml:space="preserve">viajar </w:t>
      </w:r>
      <w:r>
        <w:rPr>
          <w:color w:val="000000"/>
        </w:rPr>
        <w:t xml:space="preserve">. </w:t>
      </w:r>
      <w:r>
        <w:rPr>
          <w:color w:val="838DBD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838DBD"/>
        </w:rPr>
        <w:t xml:space="preserve">filial </w:t>
      </w:r>
      <w:r>
        <w:rPr>
          <w:color w:val="647150"/>
        </w:rPr>
        <w:t xml:space="preserve">seguirá </w:t>
      </w:r>
      <w:r>
        <w:rPr>
          <w:color w:val="838DBD"/>
        </w:rPr>
        <w:t xml:space="preserve">operando </w:t>
      </w:r>
      <w:r>
        <w:rPr>
          <w:color w:val="CF0EE8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47150"/>
        </w:rPr>
        <w:t xml:space="preserve">Benidorm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647150"/>
        </w:rPr>
        <w:t xml:space="preserve">hoteleros </w:t>
      </w:r>
      <w:r>
        <w:rPr>
          <w:color w:val="838DBD"/>
        </w:rPr>
        <w:t xml:space="preserve">calculan </w:t>
      </w:r>
      <w:r>
        <w:rPr>
          <w:color w:val="000000"/>
        </w:rPr>
        <w:t xml:space="preserve">ya </w:t>
      </w:r>
      <w:r>
        <w:rPr>
          <w:color w:val="000000"/>
        </w:rPr>
        <w:t xml:space="preserve">una </w:t>
      </w:r>
      <w:r>
        <w:rPr>
          <w:color w:val="838DBD"/>
        </w:rPr>
        <w:t xml:space="preserve">deuda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838DBD"/>
        </w:rPr>
        <w:t xml:space="preserve">millón </w:t>
      </w:r>
      <w:r>
        <w:rPr>
          <w:color w:val="000000"/>
        </w:rPr>
        <w:t xml:space="preserve">de </w:t>
      </w:r>
      <w:r>
        <w:rPr>
          <w:color w:val="838DBD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muchos </w:t>
      </w:r>
      <w:r>
        <w:rPr>
          <w:color w:val="647150"/>
        </w:rPr>
        <w:t xml:space="preserve">turistas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F0EE8"/>
        </w:rPr>
        <w:t xml:space="preserve">ciudad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B9FAB"/>
        </w:rPr>
        <w:t xml:space="preserve">enterado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F4763"/>
        </w:rPr>
        <w:t xml:space="preserve">noticia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838DBD"/>
        </w:rPr>
        <w:t xml:space="preserve">prensa </w:t>
      </w:r>
      <w:r>
        <w:rPr>
          <w:color w:val="000000"/>
        </w:rPr>
        <w:t xml:space="preserve">. </w:t>
      </w:r>
      <w:r>
        <w:rPr>
          <w:color w:val="000000"/>
        </w:rPr>
        <w:t xml:space="preserve">Joaquin-Hernández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838DBD"/>
        </w:rPr>
        <w:t xml:space="preserve">hecho </w:t>
      </w:r>
      <w:r>
        <w:rPr>
          <w:color w:val="000000"/>
        </w:rPr>
        <w:t xml:space="preserve">algunos </w:t>
      </w:r>
      <w:r>
        <w:rPr>
          <w:color w:val="5B9FAB"/>
        </w:rPr>
        <w:t xml:space="preserve">enteraban </w:t>
      </w:r>
      <w:r>
        <w:rPr>
          <w:color w:val="000000"/>
        </w:rPr>
        <w:t xml:space="preserve">cuando </w:t>
      </w:r>
      <w:r>
        <w:rPr>
          <w:color w:val="000000"/>
        </w:rPr>
        <w:t xml:space="preserve">ya </w:t>
      </w:r>
      <w:r>
        <w:rPr>
          <w:color w:val="000000"/>
        </w:rPr>
        <w:t xml:space="preserve">iban </w:t>
      </w:r>
      <w:r>
        <w:rPr>
          <w:color w:val="647150"/>
        </w:rPr>
        <w:t xml:space="preserve">camino </w:t>
      </w:r>
      <w:r>
        <w:rPr>
          <w:color w:val="000000"/>
        </w:rPr>
        <w:t xml:space="preserve">del </w:t>
      </w:r>
      <w:r>
        <w:rPr>
          <w:color w:val="647150"/>
        </w:rPr>
        <w:t xml:space="preserve">aeropuerto </w:t>
      </w:r>
      <w:r>
        <w:rPr>
          <w:color w:val="000000"/>
        </w:rPr>
        <w:t xml:space="preserve">para </w:t>
      </w:r>
      <w:r>
        <w:rPr>
          <w:color w:val="647150"/>
        </w:rPr>
        <w:t xml:space="preserve">regresar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CE050D"/>
        </w:rPr>
        <w:t xml:space="preserve">países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647150"/>
        </w:rPr>
        <w:t xml:space="preserve">quedar </w:t>
      </w:r>
      <w:r>
        <w:rPr>
          <w:color w:val="000000"/>
        </w:rPr>
        <w:t xml:space="preserve">en </w:t>
      </w:r>
      <w:r>
        <w:rPr>
          <w:color w:val="647150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otro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838DBD"/>
        </w:rPr>
        <w:t xml:space="preserve">comunicaba </w:t>
      </w:r>
      <w:r>
        <w:rPr>
          <w:color w:val="000000"/>
        </w:rPr>
        <w:t xml:space="preserve">al </w:t>
      </w:r>
      <w:r>
        <w:rPr>
          <w:color w:val="647150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E050D"/>
        </w:rPr>
        <w:t xml:space="preserve">recepción </w:t>
      </w:r>
      <w:r>
        <w:rPr>
          <w:color w:val="000000"/>
        </w:rPr>
        <w:t xml:space="preserve">del </w:t>
      </w:r>
      <w:r>
        <w:rPr>
          <w:color w:val="647150"/>
        </w:rPr>
        <w:t xml:space="preserve">hotel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47150"/>
        </w:rPr>
        <w:t xml:space="preserve">Benidorm </w:t>
      </w:r>
      <w:r>
        <w:rPr>
          <w:color w:val="000000"/>
        </w:rPr>
        <w:t xml:space="preserve">a </w:t>
      </w:r>
      <w:r>
        <w:rPr>
          <w:color w:val="000000"/>
        </w:rPr>
        <w:t xml:space="preserve">15 </w:t>
      </w:r>
      <w:r>
        <w:rPr>
          <w:color w:val="000000"/>
        </w:rPr>
        <w:t xml:space="preserve">se </w:t>
      </w:r>
      <w:r>
        <w:rPr>
          <w:color w:val="838DBD"/>
        </w:rPr>
        <w:t xml:space="preserve">establece </w:t>
      </w:r>
      <w:r>
        <w:rPr>
          <w:color w:val="647150"/>
        </w:rPr>
        <w:t xml:space="preserve">mitos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tenían </w:t>
      </w:r>
      <w:r>
        <w:rPr>
          <w:color w:val="647150"/>
        </w:rPr>
        <w:t xml:space="preserve">reservas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838DBD"/>
        </w:rPr>
        <w:t xml:space="preserve">empresa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500 </w:t>
      </w:r>
      <w:r>
        <w:rPr>
          <w:color w:val="647150"/>
        </w:rPr>
        <w:t xml:space="preserve">turistas </w:t>
      </w:r>
      <w:r>
        <w:rPr>
          <w:color w:val="647150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316154"/>
        </w:rPr>
        <w:t xml:space="preserve">quiebra </w:t>
      </w:r>
      <w:r>
        <w:rPr>
          <w:color w:val="000000"/>
        </w:rPr>
        <w:t xml:space="preserve">. </w:t>
      </w:r>
      <w:r>
        <w:rPr>
          <w:color w:val="000000"/>
        </w:rPr>
        <w:t xml:space="preserve">Serán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838DBD"/>
        </w:rPr>
        <w:t xml:space="preserve">próximos </w:t>
      </w:r>
      <w:r>
        <w:rPr>
          <w:color w:val="64715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647150"/>
        </w:rPr>
        <w:t xml:space="preserve">reubicados </w:t>
      </w:r>
      <w:r>
        <w:rPr>
          <w:color w:val="000000"/>
        </w:rPr>
        <w:t xml:space="preserve">en </w:t>
      </w:r>
      <w:r>
        <w:rPr>
          <w:color w:val="000000"/>
        </w:rPr>
        <w:t xml:space="preserve">otros </w:t>
      </w:r>
      <w:r>
        <w:rPr>
          <w:color w:val="000000"/>
        </w:rPr>
        <w:t xml:space="preserve">son </w:t>
      </w:r>
      <w:r>
        <w:rPr>
          <w:color w:val="647150"/>
        </w:rPr>
        <w:t xml:space="preserve">vuelos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 </w:t>
      </w:r>
      <w:r>
        <w:rPr>
          <w:color w:val="838DBD"/>
        </w:rPr>
        <w:t xml:space="preserve">millón </w:t>
      </w:r>
      <w:r>
        <w:rPr>
          <w:color w:val="000000"/>
        </w:rPr>
        <w:t xml:space="preserve">de </w:t>
      </w:r>
      <w:r>
        <w:rPr>
          <w:color w:val="838DBD"/>
        </w:rPr>
        <w:t xml:space="preserve">euros </w:t>
      </w:r>
      <w:r>
        <w:rPr>
          <w:color w:val="000000"/>
        </w:rPr>
        <w:t xml:space="preserve">en </w:t>
      </w:r>
      <w:r>
        <w:rPr>
          <w:color w:val="647150"/>
        </w:rPr>
        <w:t xml:space="preserve">pérdidas </w:t>
      </w:r>
      <w:r>
        <w:rPr>
          <w:color w:val="000000"/>
        </w:rPr>
        <w:t xml:space="preserve">. </w:t>
      </w:r>
      <w:r>
        <w:rPr>
          <w:color w:val="838DBD"/>
        </w:rPr>
        <w:t xml:space="preserve">Dentro </w:t>
      </w:r>
      <w:r>
        <w:rPr>
          <w:color w:val="000000"/>
        </w:rPr>
        <w:t xml:space="preserve">de </w:t>
      </w:r>
      <w:r>
        <w:rPr>
          <w:color w:val="647150"/>
        </w:rPr>
        <w:t xml:space="preserve">menos </w:t>
      </w:r>
      <w:r>
        <w:rPr>
          <w:color w:val="000000"/>
        </w:rPr>
        <w:t xml:space="preserve">de </w:t>
      </w:r>
      <w:r>
        <w:rPr>
          <w:color w:val="647150"/>
        </w:rPr>
        <w:t xml:space="preserve">tres </w:t>
      </w:r>
      <w:r>
        <w:rPr>
          <w:color w:val="64715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838DBD"/>
        </w:rPr>
        <w:t xml:space="preserve">doce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47150"/>
        </w:rPr>
        <w:t xml:space="preserve">noche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16154"/>
        </w:rPr>
        <w:t xml:space="preserve">once </w:t>
      </w:r>
      <w:r>
        <w:rPr>
          <w:color w:val="000000"/>
        </w:rPr>
        <w:t xml:space="preserve">en </w:t>
      </w:r>
      <w:r>
        <w:rPr>
          <w:color w:val="647150"/>
        </w:rPr>
        <w:t xml:space="preserve">Canarias </w:t>
      </w:r>
      <w:r>
        <w:rPr>
          <w:color w:val="000000"/>
        </w:rPr>
        <w:t xml:space="preserve">, </w:t>
      </w:r>
      <w:r>
        <w:rPr>
          <w:color w:val="000000"/>
        </w:rPr>
        <w:t xml:space="preserve">habrá </w:t>
      </w:r>
      <w:r>
        <w:rPr>
          <w:color w:val="5F4763"/>
        </w:rPr>
        <w:t xml:space="preserve">terminado </w:t>
      </w:r>
      <w:r>
        <w:rPr>
          <w:color w:val="5F4763"/>
        </w:rPr>
        <w:t xml:space="preserve">oficialmente </w:t>
      </w:r>
      <w:r>
        <w:rPr>
          <w:color w:val="000000"/>
        </w:rPr>
        <w:t xml:space="preserve">la </w:t>
      </w:r>
      <w:r>
        <w:rPr>
          <w:color w:val="838DBD"/>
        </w:rPr>
        <w:t xml:space="preserve">decimo </w:t>
      </w:r>
      <w:r>
        <w:rPr>
          <w:color w:val="5F4763"/>
        </w:rPr>
        <w:t xml:space="preserve">tercera </w:t>
      </w:r>
      <w:r>
        <w:rPr>
          <w:color w:val="000000"/>
        </w:rPr>
        <w:t xml:space="preserve">y </w:t>
      </w:r>
      <w:r>
        <w:rPr>
          <w:color w:val="647150"/>
        </w:rPr>
        <w:t xml:space="preserve">fallida </w:t>
      </w:r>
      <w:r>
        <w:rPr>
          <w:color w:val="5F4763"/>
        </w:rPr>
        <w:t xml:space="preserve">legislatura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16154"/>
        </w:rPr>
        <w:t xml:space="preserve">democracia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647150"/>
        </w:rPr>
        <w:t xml:space="preserve">durado </w:t>
      </w:r>
      <w:r>
        <w:rPr>
          <w:color w:val="647150"/>
        </w:rPr>
        <w:t xml:space="preserve">cinco </w:t>
      </w:r>
      <w:r>
        <w:rPr>
          <w:color w:val="838DBD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5F4763"/>
        </w:rPr>
        <w:t xml:space="preserve">fracasado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647150"/>
        </w:rPr>
        <w:t xml:space="preserve">intentos </w:t>
      </w:r>
      <w:r>
        <w:rPr>
          <w:color w:val="000000"/>
        </w:rPr>
        <w:t xml:space="preserve">de </w:t>
      </w:r>
      <w:r>
        <w:rPr>
          <w:color w:val="5F4763"/>
        </w:rPr>
        <w:t xml:space="preserve">investir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5F4763"/>
        </w:rPr>
        <w:t xml:space="preserve">presidente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esos </w:t>
      </w:r>
      <w:r>
        <w:rPr>
          <w:color w:val="647150"/>
        </w:rPr>
        <w:t xml:space="preserve">intentos </w:t>
      </w:r>
      <w:r>
        <w:rPr>
          <w:color w:val="000000"/>
        </w:rPr>
        <w:t xml:space="preserve">han </w:t>
      </w:r>
      <w:r>
        <w:rPr>
          <w:color w:val="647150"/>
        </w:rPr>
        <w:t xml:space="preserve">sido </w:t>
      </w:r>
      <w:r>
        <w:rPr>
          <w:color w:val="5B9FAB"/>
        </w:rPr>
        <w:t xml:space="preserve">sinceros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E050D"/>
        </w:rPr>
        <w:t xml:space="preserve">realidad </w:t>
      </w:r>
      <w:r>
        <w:rPr>
          <w:color w:val="000000"/>
        </w:rPr>
        <w:t xml:space="preserve">, </w:t>
      </w:r>
      <w:r>
        <w:rPr>
          <w:color w:val="000000"/>
        </w:rPr>
        <w:t xml:space="preserve">Ainara-Guezuraga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47150"/>
        </w:rPr>
        <w:t xml:space="preserve">perdido </w:t>
      </w:r>
      <w:r>
        <w:rPr>
          <w:color w:val="647150"/>
        </w:rPr>
        <w:t xml:space="preserve">cinco </w:t>
      </w:r>
      <w:r>
        <w:rPr>
          <w:color w:val="838DBD"/>
        </w:rPr>
        <w:t xml:space="preserve">meses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316154"/>
        </w:rPr>
        <w:t xml:space="preserve">Parlamento </w:t>
      </w:r>
      <w:r>
        <w:rPr>
          <w:color w:val="000000"/>
        </w:rPr>
        <w:t xml:space="preserve">sin </w:t>
      </w:r>
      <w:r>
        <w:rPr>
          <w:color w:val="647150"/>
        </w:rPr>
        <w:t xml:space="preserve">actividad </w:t>
      </w:r>
      <w:r>
        <w:rPr>
          <w:color w:val="CE050D"/>
        </w:rPr>
        <w:t xml:space="preserve">práctica </w:t>
      </w:r>
      <w:r>
        <w:rPr>
          <w:color w:val="838DBD"/>
        </w:rPr>
        <w:t xml:space="preserve">alguna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47150"/>
        </w:rPr>
        <w:t xml:space="preserve">balance </w:t>
      </w:r>
      <w:r>
        <w:rPr>
          <w:color w:val="000000"/>
        </w:rPr>
        <w:t xml:space="preserve">no </w:t>
      </w:r>
      <w:r>
        <w:rPr>
          <w:color w:val="647150"/>
        </w:rPr>
        <w:t xml:space="preserve">puede </w:t>
      </w:r>
      <w:r>
        <w:rPr>
          <w:color w:val="000000"/>
        </w:rPr>
        <w:t xml:space="preserve">ser </w:t>
      </w:r>
      <w:r>
        <w:rPr>
          <w:color w:val="647150"/>
        </w:rPr>
        <w:t xml:space="preserve">peor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647150"/>
        </w:rPr>
        <w:t xml:space="preserve">solo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838DBD"/>
        </w:rPr>
        <w:t xml:space="preserve">aprobado </w:t>
      </w:r>
      <w:r>
        <w:rPr>
          <w:color w:val="838DBD"/>
        </w:rPr>
        <w:t xml:space="preserve">ninguna </w:t>
      </w:r>
      <w:r>
        <w:rPr>
          <w:color w:val="000000"/>
        </w:rPr>
        <w:t xml:space="preserve">ley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CE050D"/>
        </w:rPr>
        <w:t xml:space="preserve">cada </w:t>
      </w:r>
      <w:r>
        <w:rPr>
          <w:color w:val="647150"/>
        </w:rPr>
        <w:t xml:space="preserve">cuatro </w:t>
      </w:r>
      <w:r>
        <w:rPr>
          <w:color w:val="5F4763"/>
        </w:rPr>
        <w:t xml:space="preserve">diputados </w:t>
      </w:r>
      <w:r>
        <w:rPr>
          <w:color w:val="000000"/>
        </w:rPr>
        <w:t xml:space="preserve">como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del </w:t>
      </w:r>
      <w:r>
        <w:rPr>
          <w:color w:val="000000"/>
        </w:rPr>
        <w:t xml:space="preserve">Grupo-Socialista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647150"/>
        </w:rPr>
        <w:t xml:space="preserve">siquiera </w:t>
      </w:r>
      <w:r>
        <w:rPr>
          <w:color w:val="000000"/>
        </w:rPr>
        <w:t xml:space="preserve">ha </w:t>
      </w:r>
      <w:r>
        <w:rPr>
          <w:color w:val="838DBD"/>
        </w:rPr>
        <w:t xml:space="preserve">presentado </w:t>
      </w:r>
      <w:r>
        <w:rPr>
          <w:color w:val="000000"/>
        </w:rPr>
        <w:t xml:space="preserve">una </w:t>
      </w:r>
      <w:r>
        <w:rPr>
          <w:color w:val="647150"/>
        </w:rPr>
        <w:t xml:space="preserve">sola </w:t>
      </w:r>
      <w:r>
        <w:rPr>
          <w:color w:val="CE050D"/>
        </w:rPr>
        <w:t xml:space="preserve">iniciativa </w:t>
      </w:r>
      <w:r>
        <w:rPr>
          <w:color w:val="000000"/>
        </w:rPr>
        <w:t xml:space="preserve">o </w:t>
      </w:r>
      <w:r>
        <w:rPr>
          <w:color w:val="838DBD"/>
        </w:rPr>
        <w:t xml:space="preserve">intervenido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16154"/>
        </w:rPr>
        <w:t xml:space="preserve">pleno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647150"/>
        </w:rPr>
        <w:t xml:space="preserve">solo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000000"/>
        </w:rPr>
        <w:t xml:space="preserve">dos </w:t>
      </w:r>
      <w:r>
        <w:rPr>
          <w:color w:val="316154"/>
        </w:rPr>
        <w:t xml:space="preserve">plenos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CF0EE8"/>
        </w:rPr>
        <w:t xml:space="preserve">doloroso </w:t>
      </w:r>
      <w:r>
        <w:rPr>
          <w:color w:val="000000"/>
        </w:rPr>
        <w:t xml:space="preserve">si </w:t>
      </w:r>
      <w:r>
        <w:rPr>
          <w:color w:val="5B9FAB"/>
        </w:rPr>
        <w:t xml:space="preserve">pensamos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47150"/>
        </w:rPr>
        <w:t xml:space="preserve">costo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647150"/>
        </w:rPr>
        <w:t xml:space="preserve">costado </w:t>
      </w:r>
      <w:r>
        <w:rPr>
          <w:color w:val="000000"/>
        </w:rPr>
        <w:t xml:space="preserve">el </w:t>
      </w:r>
      <w:r>
        <w:rPr>
          <w:color w:val="838DBD"/>
        </w:rPr>
        <w:t xml:space="preserve">sueldo </w:t>
      </w:r>
      <w:r>
        <w:rPr>
          <w:color w:val="000000"/>
        </w:rPr>
        <w:t xml:space="preserve">de </w:t>
      </w:r>
      <w:r>
        <w:rPr>
          <w:color w:val="5F4763"/>
        </w:rPr>
        <w:t xml:space="preserve">diputados </w:t>
      </w:r>
      <w:r>
        <w:rPr>
          <w:color w:val="000000"/>
        </w:rPr>
        <w:t xml:space="preserve">y </w:t>
      </w:r>
      <w:r>
        <w:rPr>
          <w:color w:val="838DBD"/>
        </w:rPr>
        <w:t xml:space="preserve">senadores </w:t>
      </w:r>
      <w:r>
        <w:rPr>
          <w:color w:val="CE050D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838DBD"/>
        </w:rPr>
        <w:t xml:space="preserve">aproximadamente </w:t>
      </w:r>
      <w:r>
        <w:rPr>
          <w:color w:val="CE050D"/>
        </w:rPr>
        <w:t xml:space="preserve">100.000 </w:t>
      </w:r>
      <w:r>
        <w:rPr>
          <w:color w:val="838DBD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de </w:t>
      </w:r>
      <w:r>
        <w:rPr>
          <w:color w:val="316154"/>
        </w:rPr>
        <w:t xml:space="preserve">diciembre </w:t>
      </w:r>
      <w:r>
        <w:rPr>
          <w:color w:val="000000"/>
        </w:rPr>
        <w:t xml:space="preserve">de </w:t>
      </w:r>
      <w:r>
        <w:rPr>
          <w:color w:val="838DBD"/>
        </w:rPr>
        <w:t xml:space="preserve">2015 </w:t>
      </w:r>
      <w:r>
        <w:rPr>
          <w:color w:val="000000"/>
        </w:rPr>
        <w:t xml:space="preserve">, </w:t>
      </w:r>
      <w:r>
        <w:rPr>
          <w:color w:val="CE050D"/>
        </w:rPr>
        <w:t xml:space="preserve">España </w:t>
      </w:r>
      <w:r>
        <w:rPr>
          <w:color w:val="647150"/>
        </w:rPr>
        <w:t xml:space="preserve">pasó </w:t>
      </w:r>
      <w:r>
        <w:rPr>
          <w:color w:val="000000"/>
        </w:rPr>
        <w:t xml:space="preserve">de </w:t>
      </w:r>
      <w:r>
        <w:rPr>
          <w:color w:val="838DBD"/>
        </w:rPr>
        <w:t xml:space="preserve">tener </w:t>
      </w:r>
      <w:r>
        <w:rPr>
          <w:color w:val="000000"/>
        </w:rPr>
        <w:t xml:space="preserve">dos </w:t>
      </w:r>
      <w:r>
        <w:rPr>
          <w:color w:val="647150"/>
        </w:rPr>
        <w:t xml:space="preserve">grandes </w:t>
      </w:r>
      <w:r>
        <w:rPr>
          <w:color w:val="838DBD"/>
        </w:rPr>
        <w:t xml:space="preserve">partidos </w:t>
      </w:r>
      <w:r>
        <w:rPr>
          <w:color w:val="647150"/>
        </w:rPr>
        <w:t xml:space="preserve">nacionales </w:t>
      </w:r>
      <w:r>
        <w:rPr>
          <w:color w:val="000000"/>
        </w:rPr>
        <w:t xml:space="preserve">a </w:t>
      </w:r>
      <w:r>
        <w:rPr>
          <w:color w:val="838DBD"/>
        </w:rPr>
        <w:t xml:space="preserve">tener </w:t>
      </w:r>
      <w:r>
        <w:rPr>
          <w:color w:val="647150"/>
        </w:rPr>
        <w:t xml:space="preserve">cuatro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647150"/>
        </w:rPr>
        <w:t xml:space="preserve">llegada </w:t>
      </w:r>
      <w:r>
        <w:rPr>
          <w:color w:val="000000"/>
        </w:rPr>
        <w:t xml:space="preserve">de </w:t>
      </w:r>
      <w:r>
        <w:rPr>
          <w:color w:val="647150"/>
        </w:rPr>
        <w:t xml:space="preserve">Podemos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5F4763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F4763"/>
        </w:rPr>
        <w:t xml:space="preserve">abril </w:t>
      </w:r>
      <w:r>
        <w:rPr>
          <w:color w:val="000000"/>
        </w:rPr>
        <w:t xml:space="preserve">de </w:t>
      </w:r>
      <w:r>
        <w:rPr>
          <w:color w:val="5F4763"/>
        </w:rPr>
        <w:t xml:space="preserve">2019 </w:t>
      </w:r>
      <w:r>
        <w:rPr>
          <w:color w:val="000000"/>
        </w:rPr>
        <w:t xml:space="preserve">, </w:t>
      </w:r>
      <w:r>
        <w:rPr>
          <w:color w:val="647150"/>
        </w:rPr>
        <w:t xml:space="preserve">pasamos </w:t>
      </w:r>
      <w:r>
        <w:rPr>
          <w:color w:val="000000"/>
        </w:rPr>
        <w:t xml:space="preserve">de </w:t>
      </w:r>
      <w:r>
        <w:rPr>
          <w:color w:val="647150"/>
        </w:rPr>
        <w:t xml:space="preserve">cuatro </w:t>
      </w:r>
      <w:r>
        <w:rPr>
          <w:color w:val="000000"/>
        </w:rPr>
        <w:t xml:space="preserve">a </w:t>
      </w:r>
      <w:r>
        <w:rPr>
          <w:color w:val="647150"/>
        </w:rPr>
        <w:t xml:space="preserve">cinco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647150"/>
        </w:rPr>
        <w:t xml:space="preserve">llegada </w:t>
      </w:r>
      <w:r>
        <w:rPr>
          <w:color w:val="000000"/>
        </w:rPr>
        <w:t xml:space="preserve">de </w:t>
      </w:r>
      <w:r>
        <w:rPr>
          <w:color w:val="000000"/>
        </w:rPr>
        <w:t xml:space="preserve">Vox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316154"/>
        </w:rPr>
        <w:t xml:space="preserve">noviembre </w:t>
      </w:r>
      <w:r>
        <w:rPr>
          <w:color w:val="000000"/>
        </w:rPr>
        <w:t xml:space="preserve">, </w:t>
      </w:r>
      <w:r>
        <w:rPr>
          <w:color w:val="000000"/>
        </w:rPr>
        <w:t xml:space="preserve">tendremos </w:t>
      </w:r>
      <w:r>
        <w:rPr>
          <w:color w:val="647150"/>
        </w:rPr>
        <w:t xml:space="preserve">seis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838DBD"/>
        </w:rPr>
        <w:t xml:space="preserve">previsible </w:t>
      </w:r>
      <w:r>
        <w:rPr>
          <w:color w:val="647150"/>
        </w:rPr>
        <w:t xml:space="preserve">entrada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F4763"/>
        </w:rPr>
        <w:t xml:space="preserve">hemiciclo </w:t>
      </w:r>
      <w:r>
        <w:rPr>
          <w:color w:val="000000"/>
        </w:rPr>
        <w:t xml:space="preserve">del </w:t>
      </w:r>
      <w:r>
        <w:rPr>
          <w:color w:val="838DBD"/>
        </w:rPr>
        <w:t xml:space="preserve">partido </w:t>
      </w:r>
      <w:r>
        <w:rPr>
          <w:color w:val="000000"/>
        </w:rPr>
        <w:t xml:space="preserve">de </w:t>
      </w:r>
      <w:r>
        <w:rPr>
          <w:color w:val="5F4763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47150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838DBD"/>
        </w:rPr>
        <w:t xml:space="preserve">nombre </w:t>
      </w:r>
      <w:r>
        <w:rPr>
          <w:color w:val="000000"/>
        </w:rPr>
        <w:t xml:space="preserve">. </w:t>
      </w:r>
      <w:r>
        <w:rPr>
          <w:color w:val="000000"/>
        </w:rPr>
        <w:t xml:space="preserve">ñigo </w:t>
      </w:r>
      <w:r>
        <w:rPr>
          <w:color w:val="5F4763"/>
        </w:rPr>
        <w:t xml:space="preserve">Errejón </w:t>
      </w:r>
      <w:r>
        <w:rPr>
          <w:color w:val="647150"/>
        </w:rPr>
        <w:t xml:space="preserve">salió </w:t>
      </w:r>
      <w:r>
        <w:rPr>
          <w:color w:val="000000"/>
        </w:rPr>
        <w:t xml:space="preserve">de </w:t>
      </w:r>
      <w:r>
        <w:rPr>
          <w:color w:val="647150"/>
        </w:rPr>
        <w:t xml:space="preserve">Podemos </w:t>
      </w:r>
      <w:r>
        <w:rPr>
          <w:color w:val="000000"/>
        </w:rPr>
        <w:t xml:space="preserve">cuando </w:t>
      </w:r>
      <w:r>
        <w:rPr>
          <w:color w:val="647150"/>
        </w:rPr>
        <w:t xml:space="preserve">perdió </w:t>
      </w:r>
      <w:r>
        <w:rPr>
          <w:color w:val="000000"/>
        </w:rPr>
        <w:t xml:space="preserve">el </w:t>
      </w:r>
      <w:r>
        <w:rPr>
          <w:color w:val="647150"/>
        </w:rPr>
        <w:t xml:space="preserve">poder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838DBD"/>
        </w:rPr>
        <w:t xml:space="preserve">frente </w:t>
      </w:r>
      <w:r>
        <w:rPr>
          <w:color w:val="000000"/>
        </w:rPr>
        <w:t xml:space="preserve">a </w:t>
      </w:r>
      <w:r>
        <w:rPr>
          <w:color w:val="5F4763"/>
        </w:rPr>
        <w:t xml:space="preserve">Pablo-Iglesias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838DBD"/>
        </w:rPr>
        <w:t xml:space="preserve">ahora </w:t>
      </w:r>
      <w:r>
        <w:rPr>
          <w:color w:val="CE050D"/>
        </w:rPr>
        <w:t xml:space="preserve">reta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CE050D"/>
        </w:rPr>
        <w:t xml:space="preserve">antiguo </w:t>
      </w:r>
      <w:r>
        <w:rPr>
          <w:color w:val="838DBD"/>
        </w:rPr>
        <w:t xml:space="preserve">jefe </w:t>
      </w:r>
      <w:r>
        <w:rPr>
          <w:color w:val="000000"/>
        </w:rPr>
        <w:t xml:space="preserve">de </w:t>
      </w:r>
      <w:r>
        <w:rPr>
          <w:color w:val="5F4763"/>
        </w:rPr>
        <w:t xml:space="preserve">filas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F4763"/>
        </w:rPr>
        <w:t xml:space="preserve">urnas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CF0EE8"/>
        </w:rPr>
        <w:t xml:space="preserve">presencia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E050D"/>
        </w:rPr>
        <w:t xml:space="preserve">mercado </w:t>
      </w:r>
      <w:r>
        <w:rPr>
          <w:color w:val="5F4763"/>
        </w:rPr>
        <w:t xml:space="preserve">electoral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838DBD"/>
        </w:rPr>
        <w:t xml:space="preserve">abierto </w:t>
      </w:r>
      <w:r>
        <w:rPr>
          <w:color w:val="000000"/>
        </w:rPr>
        <w:t xml:space="preserve">una </w:t>
      </w:r>
      <w:r>
        <w:rPr>
          <w:color w:val="CE050D"/>
        </w:rPr>
        <w:t xml:space="preserve">batalla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F4763"/>
        </w:rPr>
        <w:t xml:space="preserve">izquierda </w:t>
      </w:r>
      <w:r>
        <w:rPr>
          <w:color w:val="000000"/>
        </w:rPr>
        <w:t xml:space="preserve">, </w:t>
      </w:r>
      <w:r>
        <w:rPr>
          <w:color w:val="CE050D"/>
        </w:rPr>
        <w:t xml:space="preserve">cuyo </w:t>
      </w:r>
      <w:r>
        <w:rPr>
          <w:color w:val="647150"/>
        </w:rPr>
        <w:t xml:space="preserve">final </w:t>
      </w:r>
      <w:r>
        <w:rPr>
          <w:color w:val="000000"/>
        </w:rPr>
        <w:t xml:space="preserve">es </w:t>
      </w:r>
      <w:r>
        <w:rPr>
          <w:color w:val="647150"/>
        </w:rPr>
        <w:t xml:space="preserve">difícil </w:t>
      </w:r>
      <w:r>
        <w:rPr>
          <w:color w:val="000000"/>
        </w:rPr>
        <w:t xml:space="preserve">de </w:t>
      </w:r>
      <w:r>
        <w:rPr>
          <w:color w:val="CE050D"/>
        </w:rPr>
        <w:t xml:space="preserve">predecir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16154"/>
        </w:rPr>
        <w:t xml:space="preserve">duda </w:t>
      </w:r>
      <w:r>
        <w:rPr>
          <w:color w:val="000000"/>
        </w:rPr>
        <w:t xml:space="preserve">es </w:t>
      </w:r>
      <w:r>
        <w:rPr>
          <w:color w:val="000000"/>
        </w:rPr>
        <w:t xml:space="preserve">si </w:t>
      </w:r>
      <w:r>
        <w:rPr>
          <w:color w:val="5F4763"/>
        </w:rPr>
        <w:t xml:space="preserve">Errejón </w:t>
      </w:r>
      <w:r>
        <w:rPr>
          <w:color w:val="647150"/>
        </w:rPr>
        <w:t xml:space="preserve">restará </w:t>
      </w:r>
      <w:r>
        <w:rPr>
          <w:color w:val="5F4763"/>
        </w:rPr>
        <w:t xml:space="preserve">votos </w:t>
      </w:r>
      <w:r>
        <w:rPr>
          <w:color w:val="000000"/>
        </w:rPr>
        <w:t xml:space="preserve">a </w:t>
      </w:r>
      <w:r>
        <w:rPr>
          <w:color w:val="647150"/>
        </w:rPr>
        <w:t xml:space="preserve">Podemos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se </w:t>
      </w:r>
      <w:r>
        <w:rPr>
          <w:color w:val="000000"/>
        </w:rPr>
        <w:t xml:space="preserve">los </w:t>
      </w:r>
      <w:r>
        <w:rPr>
          <w:color w:val="647150"/>
        </w:rPr>
        <w:t xml:space="preserve">restará </w:t>
      </w:r>
      <w:r>
        <w:rPr>
          <w:color w:val="000000"/>
        </w:rPr>
        <w:t xml:space="preserve">al </w:t>
      </w:r>
      <w:r>
        <w:rPr>
          <w:color w:val="5F4763"/>
        </w:rPr>
        <w:t xml:space="preserve">PSOE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a </w:t>
      </w:r>
      <w:r>
        <w:rPr>
          <w:color w:val="838DBD"/>
        </w:rPr>
        <w:t xml:space="preserve">ambos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si </w:t>
      </w:r>
      <w:r>
        <w:rPr>
          <w:color w:val="316154"/>
        </w:rPr>
        <w:t xml:space="preserve">frenará </w:t>
      </w:r>
      <w:r>
        <w:rPr>
          <w:color w:val="000000"/>
        </w:rPr>
        <w:t xml:space="preserve">la </w:t>
      </w:r>
      <w:r>
        <w:rPr>
          <w:color w:val="5F4763"/>
        </w:rPr>
        <w:t xml:space="preserve">abstención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647150"/>
        </w:rPr>
        <w:t xml:space="preserve">pasará </w:t>
      </w:r>
      <w:r>
        <w:rPr>
          <w:color w:val="000000"/>
        </w:rPr>
        <w:t xml:space="preserve">nada </w:t>
      </w:r>
      <w:r>
        <w:rPr>
          <w:color w:val="000000"/>
        </w:rPr>
        <w:t xml:space="preserve">de </w:t>
      </w:r>
      <w:r>
        <w:rPr>
          <w:color w:val="000000"/>
        </w:rPr>
        <w:t xml:space="preserve">eso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5F4763"/>
        </w:rPr>
        <w:t xml:space="preserve">urnas </w:t>
      </w:r>
      <w:r>
        <w:rPr>
          <w:color w:val="838DBD"/>
        </w:rPr>
        <w:t xml:space="preserve">dictaminarán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000000"/>
        </w:rPr>
        <w:t xml:space="preserve">Ainara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sí </w:t>
      </w:r>
      <w:r>
        <w:rPr>
          <w:color w:val="000000"/>
        </w:rPr>
        <w:t xml:space="preserve">hay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838DBD"/>
        </w:rPr>
        <w:t xml:space="preserve">revuelo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a </w:t>
      </w:r>
      <w:r>
        <w:rPr>
          <w:color w:val="5F4763"/>
        </w:rPr>
        <w:t xml:space="preserve">Errejón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647150"/>
        </w:rPr>
        <w:t xml:space="preserve">acercan </w:t>
      </w:r>
      <w:r>
        <w:rPr>
          <w:color w:val="5F4763"/>
        </w:rPr>
        <w:t xml:space="preserve">aliados </w:t>
      </w:r>
      <w:r>
        <w:rPr>
          <w:color w:val="000000"/>
        </w:rPr>
        <w:t xml:space="preserve">de </w:t>
      </w:r>
      <w:r>
        <w:rPr>
          <w:color w:val="CF0EE8"/>
        </w:rPr>
        <w:t xml:space="preserve">fuerzas </w:t>
      </w:r>
      <w:r>
        <w:rPr>
          <w:color w:val="5F4763"/>
        </w:rPr>
        <w:t xml:space="preserve">autonómicas </w:t>
      </w:r>
      <w:r>
        <w:rPr>
          <w:color w:val="000000"/>
        </w:rPr>
        <w:t xml:space="preserve">que </w:t>
      </w:r>
      <w:r>
        <w:rPr>
          <w:color w:val="000000"/>
        </w:rPr>
        <w:t xml:space="preserve">hasta </w:t>
      </w:r>
      <w:r>
        <w:rPr>
          <w:color w:val="838DBD"/>
        </w:rPr>
        <w:t xml:space="preserve">ahora </w:t>
      </w:r>
      <w:r>
        <w:rPr>
          <w:color w:val="000000"/>
        </w:rPr>
        <w:t xml:space="preserve">estaban </w:t>
      </w:r>
      <w:r>
        <w:rPr>
          <w:color w:val="000000"/>
        </w:rPr>
        <w:t xml:space="preserve">del </w:t>
      </w:r>
      <w:r>
        <w:rPr>
          <w:color w:val="316154"/>
        </w:rPr>
        <w:t xml:space="preserve">lado </w:t>
      </w:r>
      <w:r>
        <w:rPr>
          <w:color w:val="000000"/>
        </w:rPr>
        <w:t xml:space="preserve">de </w:t>
      </w:r>
      <w:r>
        <w:rPr>
          <w:color w:val="5F4763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esto </w:t>
      </w:r>
      <w:r>
        <w:rPr>
          <w:color w:val="000000"/>
        </w:rPr>
        <w:t xml:space="preserve">, </w:t>
      </w:r>
      <w:r>
        <w:rPr>
          <w:color w:val="000000"/>
        </w:rPr>
        <w:t xml:space="preserve">tenemos </w:t>
      </w:r>
      <w:r>
        <w:rPr>
          <w:color w:val="647150"/>
        </w:rPr>
        <w:t xml:space="preserve">última </w:t>
      </w:r>
      <w:r>
        <w:rPr>
          <w:color w:val="647150"/>
        </w:rPr>
        <w:t xml:space="preserve">hora </w:t>
      </w:r>
      <w:r>
        <w:rPr>
          <w:color w:val="000000"/>
        </w:rPr>
        <w:t xml:space="preserve">. </w:t>
      </w:r>
      <w:r>
        <w:rPr>
          <w:color w:val="5F4763"/>
        </w:rPr>
        <w:t xml:space="preserve">Compromís </w:t>
      </w:r>
      <w:r>
        <w:rPr>
          <w:color w:val="647150"/>
        </w:rPr>
        <w:t xml:space="preserve">acaba </w:t>
      </w:r>
      <w:r>
        <w:rPr>
          <w:color w:val="000000"/>
        </w:rPr>
        <w:t xml:space="preserve">de </w:t>
      </w:r>
      <w:r>
        <w:rPr>
          <w:color w:val="838DBD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47150"/>
        </w:rPr>
        <w:t xml:space="preserve">decanta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5F4763"/>
        </w:rPr>
        <w:t xml:space="preserve">inclina </w:t>
      </w:r>
      <w:r>
        <w:rPr>
          <w:color w:val="000000"/>
        </w:rPr>
        <w:t xml:space="preserve">por </w:t>
      </w:r>
      <w:r>
        <w:rPr>
          <w:color w:val="5F4763"/>
        </w:rPr>
        <w:t xml:space="preserve">Iñigo-Errejón </w:t>
      </w:r>
      <w:r>
        <w:rPr>
          <w:color w:val="838DBD"/>
        </w:rPr>
        <w:t xml:space="preserve">frente </w:t>
      </w:r>
      <w:r>
        <w:rPr>
          <w:color w:val="000000"/>
        </w:rPr>
        <w:t xml:space="preserve">a </w:t>
      </w:r>
      <w:r>
        <w:rPr>
          <w:color w:val="5F4763"/>
        </w:rPr>
        <w:t xml:space="preserve">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Sino </w:t>
      </w:r>
      <w:r>
        <w:rPr>
          <w:color w:val="647150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una </w:t>
      </w:r>
      <w:r>
        <w:rPr>
          <w:color w:val="CE050D"/>
        </w:rPr>
        <w:t xml:space="preserve">plataforma </w:t>
      </w:r>
      <w:r>
        <w:rPr>
          <w:color w:val="838DBD"/>
        </w:rPr>
        <w:t xml:space="preserve">conjunta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316154"/>
        </w:rPr>
        <w:t xml:space="preserve">movimiento </w:t>
      </w:r>
      <w:r>
        <w:rPr>
          <w:color w:val="5F4763"/>
        </w:rPr>
        <w:t xml:space="preserve">político </w:t>
      </w:r>
      <w:r>
        <w:rPr>
          <w:color w:val="000000"/>
        </w:rPr>
        <w:t xml:space="preserve">de </w:t>
      </w:r>
      <w:r>
        <w:rPr>
          <w:color w:val="5F4763"/>
        </w:rPr>
        <w:t xml:space="preserve">Errejón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47150"/>
        </w:rPr>
        <w:t xml:space="preserve">provocado </w:t>
      </w:r>
      <w:r>
        <w:rPr>
          <w:color w:val="000000"/>
        </w:rPr>
        <w:t xml:space="preserve">es </w:t>
      </w:r>
      <w:r>
        <w:rPr>
          <w:color w:val="000000"/>
        </w:rPr>
        <w:t xml:space="preserve">esta </w:t>
      </w:r>
      <w:r>
        <w:rPr>
          <w:color w:val="CE050D"/>
        </w:rPr>
        <w:t xml:space="preserve">nueva </w:t>
      </w:r>
      <w:r>
        <w:rPr>
          <w:color w:val="5F4763"/>
        </w:rPr>
        <w:t xml:space="preserve">división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1ACA2"/>
        </w:rPr>
        <w:t xml:space="preserve">confluencias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5B9FAB"/>
        </w:rPr>
        <w:t xml:space="preserve">saber </w:t>
      </w:r>
      <w:r>
        <w:rPr>
          <w:color w:val="000000"/>
        </w:rPr>
        <w:t xml:space="preserve">qué </w:t>
      </w:r>
      <w:r>
        <w:rPr>
          <w:color w:val="647150"/>
        </w:rPr>
        <w:t xml:space="preserve">pasa </w:t>
      </w:r>
      <w:r>
        <w:rPr>
          <w:color w:val="000000"/>
        </w:rPr>
        <w:t xml:space="preserve">con </w:t>
      </w:r>
      <w:r>
        <w:rPr>
          <w:color w:val="5F4763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647150"/>
        </w:rPr>
        <w:t xml:space="preserve">podemos </w:t>
      </w:r>
      <w:r>
        <w:rPr>
          <w:color w:val="838DBD"/>
        </w:rPr>
        <w:t xml:space="preserve">confirmar </w:t>
      </w:r>
      <w:r>
        <w:rPr>
          <w:color w:val="000000"/>
        </w:rPr>
        <w:t xml:space="preserve">que </w:t>
      </w:r>
      <w:r>
        <w:rPr>
          <w:color w:val="5F4763"/>
        </w:rPr>
        <w:t xml:space="preserve">Errejón </w:t>
      </w:r>
      <w:r>
        <w:rPr>
          <w:color w:val="CE050D"/>
        </w:rPr>
        <w:t xml:space="preserve">encabezará </w:t>
      </w:r>
      <w:r>
        <w:rPr>
          <w:color w:val="000000"/>
        </w:rPr>
        <w:t xml:space="preserve">la </w:t>
      </w:r>
      <w:r>
        <w:rPr>
          <w:color w:val="5F4763"/>
        </w:rPr>
        <w:t xml:space="preserve">candidatura </w:t>
      </w:r>
      <w:r>
        <w:rPr>
          <w:color w:val="000000"/>
        </w:rPr>
        <w:t xml:space="preserve">. </w:t>
      </w:r>
      <w:r>
        <w:rPr>
          <w:color w:val="647150"/>
        </w:rPr>
        <w:t xml:space="preserve">Veremos </w:t>
      </w:r>
      <w:r>
        <w:rPr>
          <w:color w:val="5F4763"/>
        </w:rPr>
        <w:t xml:space="preserve">finalmente </w:t>
      </w:r>
      <w:r>
        <w:rPr>
          <w:color w:val="000000"/>
        </w:rPr>
        <w:t xml:space="preserve">en </w:t>
      </w:r>
      <w:r>
        <w:rPr>
          <w:color w:val="000000"/>
        </w:rPr>
        <w:t xml:space="preserve">qué </w:t>
      </w:r>
      <w:r>
        <w:rPr>
          <w:color w:val="CE050D"/>
        </w:rPr>
        <w:t xml:space="preserve">territorios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CE050D"/>
        </w:rPr>
        <w:t xml:space="preserve">vaticinan </w:t>
      </w:r>
      <w:r>
        <w:rPr>
          <w:color w:val="000000"/>
        </w:rPr>
        <w:t xml:space="preserve">las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647150"/>
        </w:rPr>
        <w:t xml:space="preserve">restarán </w:t>
      </w:r>
      <w:r>
        <w:rPr>
          <w:color w:val="5F4763"/>
        </w:rPr>
        <w:t xml:space="preserve">votos </w:t>
      </w:r>
      <w:r>
        <w:rPr>
          <w:color w:val="000000"/>
        </w:rPr>
        <w:t xml:space="preserve">a </w:t>
      </w:r>
      <w:r>
        <w:rPr>
          <w:color w:val="CE050D"/>
        </w:rPr>
        <w:t xml:space="preserve">Unidas </w:t>
      </w:r>
      <w:r>
        <w:rPr>
          <w:color w:val="000000"/>
        </w:rPr>
        <w:t xml:space="preserve">y </w:t>
      </w:r>
      <w:r>
        <w:rPr>
          <w:color w:val="000000"/>
        </w:rPr>
        <w:t xml:space="preserve">algo </w:t>
      </w:r>
      <w:r>
        <w:rPr>
          <w:color w:val="000000"/>
        </w:rPr>
        <w:t xml:space="preserve">al </w:t>
      </w:r>
      <w:r>
        <w:rPr>
          <w:color w:val="5F4763"/>
        </w:rPr>
        <w:t xml:space="preserve">Partido-Socialista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luz </w:t>
      </w:r>
      <w:r>
        <w:rPr>
          <w:color w:val="5B9FAB"/>
        </w:rPr>
        <w:t xml:space="preserve">verde </w:t>
      </w:r>
      <w:r>
        <w:rPr>
          <w:color w:val="000000"/>
        </w:rPr>
        <w:t xml:space="preserve">al </w:t>
      </w:r>
      <w:r>
        <w:rPr>
          <w:color w:val="647150"/>
        </w:rPr>
        <w:t xml:space="preserve">salto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F4763"/>
        </w:rPr>
        <w:t xml:space="preserve">política </w:t>
      </w:r>
      <w:r>
        <w:rPr>
          <w:color w:val="647150"/>
        </w:rPr>
        <w:t xml:space="preserve">nacional </w:t>
      </w:r>
      <w:r>
        <w:rPr>
          <w:color w:val="000000"/>
        </w:rPr>
        <w:t xml:space="preserve">del </w:t>
      </w:r>
      <w:r>
        <w:rPr>
          <w:color w:val="838DBD"/>
        </w:rPr>
        <w:t xml:space="preserve">partido </w:t>
      </w:r>
      <w:r>
        <w:rPr>
          <w:color w:val="000000"/>
        </w:rPr>
        <w:t xml:space="preserve">de </w:t>
      </w:r>
      <w:r>
        <w:rPr>
          <w:color w:val="5F4763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él </w:t>
      </w:r>
      <w:r>
        <w:rPr>
          <w:color w:val="000000"/>
        </w:rPr>
        <w:t xml:space="preserve">como </w:t>
      </w:r>
      <w:r>
        <w:rPr>
          <w:color w:val="5F4763"/>
        </w:rPr>
        <w:t xml:space="preserve">candidato </w:t>
      </w:r>
      <w:r>
        <w:rPr>
          <w:color w:val="000000"/>
        </w:rPr>
        <w:t xml:space="preserve">por </w:t>
      </w:r>
      <w:r>
        <w:rPr>
          <w:color w:val="F1ACA2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838DBD"/>
        </w:rPr>
        <w:t xml:space="preserve">parece </w:t>
      </w:r>
      <w:r>
        <w:rPr>
          <w:color w:val="5B9FAB"/>
        </w:rPr>
        <w:t xml:space="preserve">sorprender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F4763"/>
        </w:rPr>
        <w:t xml:space="preserve">formación </w:t>
      </w:r>
      <w:r>
        <w:rPr>
          <w:color w:val="000000"/>
        </w:rPr>
        <w:t xml:space="preserve">que </w:t>
      </w:r>
      <w:r>
        <w:rPr>
          <w:color w:val="838DBD"/>
        </w:rPr>
        <w:t xml:space="preserve">hace </w:t>
      </w:r>
      <w:r>
        <w:rPr>
          <w:color w:val="CE050D"/>
        </w:rPr>
        <w:t xml:space="preserve">años </w:t>
      </w:r>
      <w:r>
        <w:rPr>
          <w:color w:val="CE050D"/>
        </w:rPr>
        <w:t xml:space="preserve">ayudó </w:t>
      </w:r>
      <w:r>
        <w:rPr>
          <w:color w:val="000000"/>
        </w:rPr>
        <w:t xml:space="preserve">a </w:t>
      </w:r>
      <w:r>
        <w:rPr>
          <w:color w:val="838DBD"/>
        </w:rPr>
        <w:t xml:space="preserve">fundar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838DBD"/>
        </w:rPr>
        <w:t xml:space="preserve">previsible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647150"/>
        </w:rPr>
        <w:t xml:space="preserve">pasara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838DBD"/>
        </w:rPr>
        <w:t xml:space="preserve">previsible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838DBD"/>
        </w:rPr>
        <w:t xml:space="preserve">objetivo </w:t>
      </w:r>
      <w:r>
        <w:rPr>
          <w:color w:val="000000"/>
        </w:rPr>
        <w:t xml:space="preserve">, </w:t>
      </w:r>
      <w:r>
        <w:rPr>
          <w:color w:val="000000"/>
        </w:rPr>
        <w:t xml:space="preserve">restarle </w:t>
      </w:r>
      <w:r>
        <w:rPr>
          <w:color w:val="838DBD"/>
        </w:rPr>
        <w:t xml:space="preserve">importancia </w:t>
      </w:r>
      <w:r>
        <w:rPr>
          <w:color w:val="000000"/>
        </w:rPr>
        <w:t xml:space="preserve">y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838DBD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nos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838DBD"/>
        </w:rPr>
        <w:t xml:space="preserve">juzgar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838DBD"/>
        </w:rPr>
        <w:t xml:space="preserve">hechos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hasta </w:t>
      </w:r>
      <w:r>
        <w:rPr>
          <w:color w:val="000000"/>
        </w:rPr>
        <w:t xml:space="preserve">qué </w:t>
      </w:r>
      <w:r>
        <w:rPr>
          <w:color w:val="647150"/>
        </w:rPr>
        <w:t xml:space="preserve">punto </w:t>
      </w:r>
      <w:r>
        <w:rPr>
          <w:color w:val="000000"/>
        </w:rPr>
        <w:t xml:space="preserve">hemos </w:t>
      </w:r>
      <w:r>
        <w:rPr>
          <w:color w:val="647150"/>
        </w:rPr>
        <w:t xml:space="preserve">sido </w:t>
      </w:r>
      <w:r>
        <w:rPr>
          <w:color w:val="647150"/>
        </w:rPr>
        <w:t xml:space="preserve">fieles </w:t>
      </w:r>
      <w:r>
        <w:rPr>
          <w:color w:val="000000"/>
        </w:rPr>
        <w:t xml:space="preserve">a </w:t>
      </w:r>
      <w:r>
        <w:rPr>
          <w:color w:val="000000"/>
        </w:rPr>
        <w:t xml:space="preserve">nuestros </w:t>
      </w:r>
      <w:r>
        <w:rPr>
          <w:color w:val="838DBD"/>
        </w:rPr>
        <w:t xml:space="preserve">principios </w:t>
      </w:r>
      <w:r>
        <w:rPr>
          <w:color w:val="000000"/>
        </w:rPr>
        <w:t xml:space="preserve">y </w:t>
      </w:r>
      <w:r>
        <w:rPr>
          <w:color w:val="316154"/>
        </w:rPr>
        <w:t xml:space="preserve">palabras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838DBD"/>
        </w:rPr>
        <w:t xml:space="preserve">versión </w:t>
      </w:r>
      <w:r>
        <w:rPr>
          <w:color w:val="647150"/>
        </w:rPr>
        <w:t xml:space="preserve">suave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otra </w:t>
      </w:r>
      <w:r>
        <w:rPr>
          <w:color w:val="000000"/>
        </w:rPr>
        <w:t xml:space="preserve">tiene </w:t>
      </w:r>
      <w:r>
        <w:rPr>
          <w:color w:val="647150"/>
        </w:rPr>
        <w:t xml:space="preserve">menos </w:t>
      </w:r>
      <w:r>
        <w:rPr>
          <w:color w:val="5F4763"/>
        </w:rPr>
        <w:t xml:space="preserve">matices </w:t>
      </w:r>
      <w:r>
        <w:rPr>
          <w:color w:val="000000"/>
        </w:rPr>
        <w:t xml:space="preserve">. </w:t>
      </w:r>
      <w:r>
        <w:rPr>
          <w:color w:val="838DBD"/>
        </w:rPr>
        <w:t xml:space="preserve">Juan-Carlos-Monedero </w:t>
      </w:r>
      <w:r>
        <w:rPr>
          <w:color w:val="838DBD"/>
        </w:rPr>
        <w:t xml:space="preserve">acusa </w:t>
      </w:r>
      <w:r>
        <w:rPr>
          <w:color w:val="000000"/>
        </w:rPr>
        <w:t xml:space="preserve">a </w:t>
      </w:r>
      <w:r>
        <w:rPr>
          <w:color w:val="5F4763"/>
        </w:rPr>
        <w:t xml:space="preserve">Errejón </w:t>
      </w:r>
      <w:r>
        <w:rPr>
          <w:color w:val="000000"/>
        </w:rPr>
        <w:t xml:space="preserve">de </w:t>
      </w:r>
      <w:r>
        <w:rPr>
          <w:color w:val="CE050D"/>
        </w:rPr>
        <w:t xml:space="preserve">usar </w:t>
      </w:r>
      <w:r>
        <w:rPr>
          <w:color w:val="000000"/>
        </w:rPr>
        <w:t xml:space="preserve">el </w:t>
      </w:r>
      <w:r>
        <w:rPr>
          <w:color w:val="838DBD"/>
        </w:rPr>
        <w:t xml:space="preserve">dinero </w:t>
      </w:r>
      <w:r>
        <w:rPr>
          <w:color w:val="000000"/>
        </w:rPr>
        <w:t xml:space="preserve">de </w:t>
      </w:r>
      <w:r>
        <w:rPr>
          <w:color w:val="647150"/>
        </w:rPr>
        <w:t xml:space="preserve">Podemos </w:t>
      </w:r>
      <w:r>
        <w:rPr>
          <w:color w:val="000000"/>
        </w:rPr>
        <w:t xml:space="preserve">para </w:t>
      </w:r>
      <w:r>
        <w:rPr>
          <w:color w:val="838DBD"/>
        </w:rPr>
        <w:t xml:space="preserve">fundar </w:t>
      </w:r>
      <w:r>
        <w:rPr>
          <w:color w:val="000000"/>
        </w:rPr>
        <w:t xml:space="preserve">su </w:t>
      </w:r>
      <w:r>
        <w:rPr>
          <w:color w:val="838DBD"/>
        </w:rPr>
        <w:t xml:space="preserve">propio </w:t>
      </w:r>
      <w:r>
        <w:rPr>
          <w:color w:val="838DBD"/>
        </w:rPr>
        <w:t xml:space="preserve">partido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47150"/>
        </w:rPr>
        <w:t xml:space="preserve">lejos </w:t>
      </w:r>
      <w:r>
        <w:rPr>
          <w:color w:val="000000"/>
        </w:rPr>
        <w:t xml:space="preserve">de </w:t>
      </w:r>
      <w:r>
        <w:rPr>
          <w:color w:val="000000"/>
        </w:rPr>
        <w:t xml:space="preserve">unir </w:t>
      </w:r>
      <w:r>
        <w:rPr>
          <w:color w:val="647150"/>
        </w:rPr>
        <w:t xml:space="preserve">solo </w:t>
      </w:r>
      <w:r>
        <w:rPr>
          <w:color w:val="000000"/>
        </w:rPr>
        <w:t xml:space="preserve">ha </w:t>
      </w:r>
      <w:r>
        <w:rPr>
          <w:color w:val="000000"/>
        </w:rPr>
        <w:t xml:space="preserve">divdiido </w:t>
      </w:r>
      <w:r>
        <w:rPr>
          <w:color w:val="000000"/>
        </w:rPr>
        <w:t xml:space="preserve">. </w:t>
      </w:r>
      <w:r>
        <w:rPr>
          <w:color w:val="838DBD"/>
        </w:rPr>
        <w:t xml:space="preserve">Hice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F0EE8"/>
        </w:rPr>
        <w:t xml:space="preserve">mensaje </w:t>
      </w:r>
      <w:r>
        <w:rPr>
          <w:color w:val="5B9FAB"/>
        </w:rPr>
        <w:t xml:space="preserve">bien </w:t>
      </w:r>
      <w:r>
        <w:rPr>
          <w:color w:val="CE050D"/>
        </w:rPr>
        <w:t xml:space="preserve">distinto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316154"/>
        </w:rPr>
        <w:t xml:space="preserve">lanza </w:t>
      </w:r>
      <w:r>
        <w:rPr>
          <w:color w:val="000000"/>
        </w:rPr>
        <w:t xml:space="preserve">Más </w:t>
      </w:r>
      <w:r>
        <w:rPr>
          <w:color w:val="F1ACA2"/>
        </w:rPr>
        <w:t xml:space="preserve">Madrid </w:t>
      </w:r>
      <w:r>
        <w:rPr>
          <w:color w:val="000000"/>
        </w:rPr>
        <w:t xml:space="preserve">sobre </w:t>
      </w:r>
      <w:r>
        <w:rPr>
          <w:color w:val="000000"/>
        </w:rPr>
        <w:t xml:space="preserve">su </w:t>
      </w:r>
      <w:r>
        <w:rPr>
          <w:color w:val="647150"/>
        </w:rPr>
        <w:t xml:space="preserve">entrada </w:t>
      </w:r>
      <w:r>
        <w:rPr>
          <w:color w:val="000000"/>
        </w:rPr>
        <w:t xml:space="preserve">en </w:t>
      </w:r>
      <w:r>
        <w:rPr>
          <w:color w:val="647150"/>
        </w:rPr>
        <w:t xml:space="preserve">escena </w:t>
      </w:r>
      <w:r>
        <w:rPr>
          <w:color w:val="000000"/>
        </w:rPr>
        <w:t xml:space="preserve">. </w:t>
      </w:r>
      <w:r>
        <w:rPr>
          <w:color w:val="5B9FAB"/>
        </w:rPr>
        <w:t xml:space="preserve">Queremos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838DBD"/>
        </w:rPr>
        <w:t xml:space="preserve">antidoto </w:t>
      </w:r>
      <w:r>
        <w:rPr>
          <w:color w:val="000000"/>
        </w:rPr>
        <w:t xml:space="preserve">contra </w:t>
      </w:r>
      <w:r>
        <w:rPr>
          <w:color w:val="000000"/>
        </w:rPr>
        <w:t xml:space="preserve">esa </w:t>
      </w:r>
      <w:r>
        <w:rPr>
          <w:color w:val="5F4763"/>
        </w:rPr>
        <w:t xml:space="preserve">abstención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5B9FAB"/>
        </w:rPr>
        <w:t xml:space="preserve">cosa </w:t>
      </w:r>
      <w:r>
        <w:rPr>
          <w:color w:val="000000"/>
        </w:rPr>
        <w:t xml:space="preserve">más </w:t>
      </w:r>
      <w:r>
        <w:rPr>
          <w:color w:val="000000"/>
        </w:rPr>
        <w:t xml:space="preserve">: </w:t>
      </w:r>
      <w:r>
        <w:rPr>
          <w:color w:val="5F4763"/>
        </w:rPr>
        <w:t xml:space="preserve">sumar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F4763"/>
        </w:rPr>
        <w:t xml:space="preserve">izquierda </w:t>
      </w:r>
      <w:r>
        <w:rPr>
          <w:color w:val="000000"/>
        </w:rPr>
        <w:t xml:space="preserve">. </w:t>
      </w:r>
      <w:r>
        <w:rPr>
          <w:color w:val="647150"/>
        </w:rPr>
        <w:t xml:space="preserve">Esperemos </w:t>
      </w:r>
      <w:r>
        <w:rPr>
          <w:color w:val="000000"/>
        </w:rPr>
        <w:t xml:space="preserve">que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F1ACA2"/>
        </w:rPr>
        <w:t xml:space="preserve">Unidas-Podemos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838DBD"/>
        </w:rPr>
        <w:t xml:space="preserve">hecho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F4763"/>
        </w:rPr>
        <w:t xml:space="preserve">PSOE </w:t>
      </w:r>
      <w:r>
        <w:rPr>
          <w:color w:val="838DBD"/>
        </w:rPr>
        <w:t xml:space="preserve">carga </w:t>
      </w:r>
      <w:r>
        <w:rPr>
          <w:color w:val="000000"/>
        </w:rPr>
        <w:t xml:space="preserve">contra </w:t>
      </w:r>
      <w:r>
        <w:rPr>
          <w:color w:val="5F4763"/>
        </w:rPr>
        <w:t xml:space="preserve">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647150"/>
        </w:rPr>
        <w:t xml:space="preserve">Podemos </w:t>
      </w:r>
      <w:r>
        <w:rPr>
          <w:color w:val="000000"/>
        </w:rPr>
        <w:t xml:space="preserve">dan </w:t>
      </w:r>
      <w:r>
        <w:rPr>
          <w:color w:val="000000"/>
        </w:rPr>
        <w:t xml:space="preserve">la </w:t>
      </w:r>
      <w:r>
        <w:rPr>
          <w:color w:val="647150"/>
        </w:rPr>
        <w:t xml:space="preserve">vuelta </w:t>
      </w:r>
      <w:r>
        <w:rPr>
          <w:color w:val="000000"/>
        </w:rPr>
        <w:t xml:space="preserve">al </w:t>
      </w:r>
      <w:r>
        <w:rPr>
          <w:color w:val="838DBD"/>
        </w:rPr>
        <w:t xml:space="preserve">argumento </w:t>
      </w:r>
      <w:r>
        <w:rPr>
          <w:color w:val="000000"/>
        </w:rPr>
        <w:t xml:space="preserve">. </w:t>
      </w:r>
      <w:r>
        <w:rPr>
          <w:color w:val="000000"/>
        </w:rPr>
        <w:t xml:space="preserve">Si-Sánchez </w:t>
      </w:r>
      <w:r>
        <w:rPr>
          <w:color w:val="647150"/>
        </w:rPr>
        <w:t xml:space="preserve">prefiere </w:t>
      </w:r>
      <w:r>
        <w:rPr>
          <w:color w:val="000000"/>
        </w:rPr>
        <w:t xml:space="preserve">a </w:t>
      </w:r>
      <w:r>
        <w:rPr>
          <w:color w:val="5F4763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algo </w:t>
      </w:r>
      <w:r>
        <w:rPr>
          <w:color w:val="000000"/>
        </w:rPr>
        <w:t xml:space="preserve">será </w:t>
      </w:r>
      <w:r>
        <w:rPr>
          <w:color w:val="000000"/>
        </w:rPr>
        <w:t xml:space="preserve">, </w:t>
      </w:r>
      <w:r>
        <w:rPr>
          <w:color w:val="838DBD"/>
        </w:rPr>
        <w:t xml:space="preserve">dicen </w:t>
      </w:r>
      <w:r>
        <w:rPr>
          <w:color w:val="000000"/>
        </w:rPr>
        <w:t xml:space="preserve">. </w:t>
      </w:r>
      <w:r>
        <w:rPr>
          <w:color w:val="316154"/>
        </w:rPr>
        <w:t xml:space="preserve">Ruptura </w:t>
      </w:r>
      <w:r>
        <w:rPr>
          <w:color w:val="5F4763"/>
        </w:rPr>
        <w:t xml:space="preserve">absoluta </w:t>
      </w:r>
      <w:r>
        <w:rPr>
          <w:color w:val="000000"/>
        </w:rPr>
        <w:t xml:space="preserve">entre </w:t>
      </w:r>
      <w:r>
        <w:rPr>
          <w:color w:val="000000"/>
        </w:rPr>
        <w:t xml:space="preserve">quienes </w:t>
      </w:r>
      <w:r>
        <w:rPr>
          <w:color w:val="000000"/>
        </w:rPr>
        <w:t xml:space="preserve">no </w:t>
      </w:r>
      <w:r>
        <w:rPr>
          <w:color w:val="838DBD"/>
        </w:rPr>
        <w:t xml:space="preserve">hace </w:t>
      </w:r>
      <w:r>
        <w:rPr>
          <w:color w:val="000000"/>
        </w:rPr>
        <w:t xml:space="preserve">tanto </w:t>
      </w:r>
      <w:r>
        <w:rPr>
          <w:color w:val="000000"/>
        </w:rPr>
        <w:t xml:space="preserve">eran </w:t>
      </w:r>
      <w:r>
        <w:rPr>
          <w:color w:val="5B9FAB"/>
        </w:rPr>
        <w:t xml:space="preserve">amigos </w:t>
      </w:r>
      <w:r>
        <w:rPr>
          <w:color w:val="000000"/>
        </w:rPr>
        <w:t xml:space="preserve">. </w:t>
      </w:r>
      <w:r>
        <w:rPr>
          <w:color w:val="838DBD"/>
        </w:rPr>
        <w:t xml:space="preserve">Entonces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5B9FAB"/>
        </w:rPr>
        <w:t xml:space="preserve">escoger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5F4763"/>
        </w:rPr>
        <w:t xml:space="preserve">Compromís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5F4763"/>
        </w:rPr>
        <w:t xml:space="preserve">elegido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38DBD"/>
        </w:rPr>
        <w:t xml:space="preserve">prioridad </w:t>
      </w:r>
      <w:r>
        <w:rPr>
          <w:color w:val="000000"/>
        </w:rPr>
        <w:t xml:space="preserve">es </w:t>
      </w:r>
      <w:r>
        <w:rPr>
          <w:color w:val="000000"/>
        </w:rPr>
        <w:t xml:space="preserve">todos </w:t>
      </w:r>
      <w:r>
        <w:rPr>
          <w:color w:val="838DBD"/>
        </w:rPr>
        <w:t xml:space="preserve">juntos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838DBD"/>
        </w:rPr>
        <w:t xml:space="preserve">posible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838DBD"/>
        </w:rPr>
        <w:t xml:space="preserve">presentarán </w:t>
      </w:r>
      <w:r>
        <w:rPr>
          <w:color w:val="838DBD"/>
        </w:rPr>
        <w:t xml:space="preserve">junto </w:t>
      </w:r>
      <w:r>
        <w:rPr>
          <w:color w:val="000000"/>
        </w:rPr>
        <w:t xml:space="preserve">al </w:t>
      </w:r>
      <w:r>
        <w:rPr>
          <w:color w:val="838DBD"/>
        </w:rPr>
        <w:t xml:space="preserve">partido </w:t>
      </w:r>
      <w:r>
        <w:rPr>
          <w:color w:val="000000"/>
        </w:rPr>
        <w:t xml:space="preserve">de </w:t>
      </w:r>
      <w:r>
        <w:rPr>
          <w:color w:val="5F4763"/>
        </w:rPr>
        <w:t xml:space="preserve">Errejón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Otro </w:t>
      </w:r>
      <w:r>
        <w:rPr>
          <w:color w:val="5B9FAB"/>
        </w:rPr>
        <w:t xml:space="preserve">quebradero </w:t>
      </w:r>
      <w:r>
        <w:rPr>
          <w:color w:val="000000"/>
        </w:rPr>
        <w:t xml:space="preserve">de </w:t>
      </w:r>
      <w:r>
        <w:rPr>
          <w:color w:val="316154"/>
        </w:rPr>
        <w:t xml:space="preserve">cabeza </w:t>
      </w:r>
      <w:r>
        <w:rPr>
          <w:color w:val="000000"/>
        </w:rPr>
        <w:t xml:space="preserve">para </w:t>
      </w:r>
      <w:r>
        <w:rPr>
          <w:color w:val="5F4763"/>
        </w:rPr>
        <w:t xml:space="preserve">Iglesias </w:t>
      </w:r>
      <w:r>
        <w:rPr>
          <w:color w:val="000000"/>
        </w:rPr>
        <w:t xml:space="preserve">, </w:t>
      </w:r>
      <w:r>
        <w:rPr>
          <w:color w:val="5F4763"/>
        </w:rPr>
        <w:t xml:space="preserve">sumado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F4763"/>
        </w:rPr>
        <w:t xml:space="preserve">líder </w:t>
      </w:r>
      <w:r>
        <w:rPr>
          <w:color w:val="000000"/>
        </w:rPr>
        <w:t xml:space="preserve">de </w:t>
      </w:r>
      <w:r>
        <w:rPr>
          <w:color w:val="647150"/>
        </w:rPr>
        <w:t xml:space="preserve">Podemos </w:t>
      </w:r>
      <w:r>
        <w:rPr>
          <w:color w:val="000000"/>
        </w:rPr>
        <w:t xml:space="preserve">en </w:t>
      </w:r>
      <w:r>
        <w:rPr>
          <w:color w:val="5F4763"/>
        </w:rPr>
        <w:t xml:space="preserve">Andalucía </w:t>
      </w:r>
      <w:r>
        <w:rPr>
          <w:color w:val="000000"/>
        </w:rPr>
        <w:t xml:space="preserve">ya </w:t>
      </w:r>
      <w:r>
        <w:rPr>
          <w:color w:val="838DBD"/>
        </w:rPr>
        <w:t xml:space="preserve">exige </w:t>
      </w:r>
      <w:r>
        <w:rPr>
          <w:color w:val="000000"/>
        </w:rPr>
        <w:t xml:space="preserve">una </w:t>
      </w:r>
      <w:r>
        <w:rPr>
          <w:color w:val="CE050D"/>
        </w:rPr>
        <w:t xml:space="preserve">marca </w:t>
      </w:r>
      <w:r>
        <w:rPr>
          <w:color w:val="838DBD"/>
        </w:rPr>
        <w:t xml:space="preserve">propia </w:t>
      </w:r>
      <w:r>
        <w:rPr>
          <w:color w:val="5B9FAB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316154"/>
        </w:rPr>
        <w:t xml:space="preserve">catalana </w:t>
      </w:r>
      <w:r>
        <w:rPr>
          <w:color w:val="000000"/>
        </w:rPr>
        <w:t xml:space="preserve">o </w:t>
      </w:r>
      <w:r>
        <w:rPr>
          <w:color w:val="CF0EE8"/>
        </w:rPr>
        <w:t xml:space="preserve">gallega </w:t>
      </w:r>
      <w:r>
        <w:rPr>
          <w:color w:val="000000"/>
        </w:rPr>
        <w:t xml:space="preserve">. </w:t>
      </w:r>
      <w:r>
        <w:rPr>
          <w:color w:val="5B9FAB"/>
        </w:rPr>
        <w:t xml:space="preserve">¿Por </w:t>
      </w:r>
      <w:r>
        <w:rPr>
          <w:color w:val="000000"/>
        </w:rPr>
        <w:t xml:space="preserve">qué </w:t>
      </w:r>
      <w:r>
        <w:rPr>
          <w:color w:val="000000"/>
        </w:rPr>
        <w:t xml:space="preserve">Andalucía-LAB </w:t>
      </w:r>
      <w:r>
        <w:rPr>
          <w:color w:val="000000"/>
        </w:rPr>
        <w:t xml:space="preserve">? </w:t>
      </w:r>
      <w:r>
        <w:rPr>
          <w:color w:val="5B9FAB"/>
        </w:rPr>
        <w:t xml:space="preserve">Cómo </w:t>
      </w:r>
      <w:r>
        <w:rPr>
          <w:color w:val="647150"/>
        </w:rPr>
        <w:t xml:space="preserve">afectará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F4763"/>
        </w:rPr>
        <w:t xml:space="preserve">urnas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47150"/>
        </w:rPr>
        <w:t xml:space="preserve">gran </w:t>
      </w:r>
      <w:r>
        <w:rPr>
          <w:color w:val="CF0EE8"/>
        </w:rPr>
        <w:t xml:space="preserve">interrogante </w:t>
      </w:r>
      <w:r>
        <w:rPr>
          <w:color w:val="000000"/>
        </w:rPr>
        <w:t xml:space="preserve">. </w:t>
      </w:r>
      <w:r>
        <w:rPr>
          <w:color w:val="000000"/>
        </w:rPr>
        <w:t xml:space="preserve">¿Mañana </w:t>
      </w:r>
      <w:r>
        <w:rPr>
          <w:color w:val="000000"/>
        </w:rPr>
        <w:t xml:space="preserve">se </w:t>
      </w:r>
      <w:r>
        <w:rPr>
          <w:color w:val="5F4763"/>
        </w:rPr>
        <w:t xml:space="preserve">convocan </w:t>
      </w:r>
      <w:r>
        <w:rPr>
          <w:color w:val="000000"/>
        </w:rPr>
        <w:t xml:space="preserve">las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? </w:t>
      </w:r>
      <w:r>
        <w:rPr>
          <w:color w:val="647150"/>
        </w:rPr>
        <w:t xml:space="preserve">Mañana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838DBD"/>
        </w:rPr>
        <w:t xml:space="preserve">comentamos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38DBD"/>
        </w:rPr>
        <w:t xml:space="preserve">fecha </w:t>
      </w:r>
      <w:r>
        <w:rPr>
          <w:color w:val="5F4763"/>
        </w:rPr>
        <w:t xml:space="preserve">elegida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316154"/>
        </w:rPr>
        <w:t xml:space="preserve">noviembre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5F4763"/>
        </w:rPr>
        <w:t xml:space="preserve">comicios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5F4763"/>
        </w:rPr>
        <w:t xml:space="preserve">convocados </w:t>
      </w:r>
      <w:r>
        <w:rPr>
          <w:color w:val="5F4763"/>
        </w:rPr>
        <w:t xml:space="preserve">oficialmente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F4763"/>
        </w:rPr>
        <w:t xml:space="preserve">PP </w:t>
      </w:r>
      <w:r>
        <w:rPr>
          <w:color w:val="000000"/>
        </w:rPr>
        <w:t xml:space="preserve">, </w:t>
      </w:r>
      <w:r>
        <w:rPr>
          <w:color w:val="5F4763"/>
        </w:rPr>
        <w:t xml:space="preserve">Pablo-Casado </w:t>
      </w:r>
      <w:r>
        <w:rPr>
          <w:color w:val="000000"/>
        </w:rPr>
        <w:t xml:space="preserve">se </w:t>
      </w:r>
      <w:r>
        <w:rPr>
          <w:color w:val="838DBD"/>
        </w:rPr>
        <w:t xml:space="preserve">plantea </w:t>
      </w:r>
      <w:r>
        <w:rPr>
          <w:color w:val="5F4763"/>
        </w:rPr>
        <w:t xml:space="preserve">moderar </w:t>
      </w:r>
      <w:r>
        <w:rPr>
          <w:color w:val="000000"/>
        </w:rPr>
        <w:t xml:space="preserve">el </w:t>
      </w:r>
      <w:r>
        <w:rPr>
          <w:color w:val="5F4763"/>
        </w:rPr>
        <w:t xml:space="preserve">tono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F4763"/>
        </w:rPr>
        <w:t xml:space="preserve">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E050D"/>
        </w:rPr>
        <w:t xml:space="preserve">comparación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838DBD"/>
        </w:rPr>
        <w:t xml:space="preserve">realizó </w:t>
      </w:r>
      <w:r>
        <w:rPr>
          <w:color w:val="000000"/>
        </w:rPr>
        <w:t xml:space="preserve">en </w:t>
      </w:r>
      <w:r>
        <w:rPr>
          <w:color w:val="5F4763"/>
        </w:rPr>
        <w:t xml:space="preserve">abril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838DBD"/>
        </w:rPr>
        <w:t xml:space="preserve">objetivo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838DBD"/>
        </w:rPr>
        <w:t xml:space="preserve">mantiene </w:t>
      </w:r>
      <w:r>
        <w:rPr>
          <w:color w:val="838DBD"/>
        </w:rPr>
        <w:t xml:space="preserve">firme </w:t>
      </w:r>
      <w:r>
        <w:rPr>
          <w:color w:val="000000"/>
        </w:rPr>
        <w:t xml:space="preserve">: </w:t>
      </w:r>
      <w:r>
        <w:rPr>
          <w:color w:val="647150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838DBD"/>
        </w:rPr>
        <w:t xml:space="preserve">acuerdo </w:t>
      </w:r>
      <w:r>
        <w:rPr>
          <w:color w:val="000000"/>
        </w:rPr>
        <w:t xml:space="preserve">con </w:t>
      </w:r>
      <w:r>
        <w:rPr>
          <w:color w:val="000000"/>
        </w:rPr>
        <w:t xml:space="preserve">otros </w:t>
      </w:r>
      <w:r>
        <w:rPr>
          <w:color w:val="838DBD"/>
        </w:rPr>
        <w:t xml:space="preserve">partidos </w:t>
      </w:r>
      <w:r>
        <w:rPr>
          <w:color w:val="000000"/>
        </w:rPr>
        <w:t xml:space="preserve">para </w:t>
      </w:r>
      <w:r>
        <w:rPr>
          <w:color w:val="838DBD"/>
        </w:rPr>
        <w:t xml:space="preserve">comparecer </w:t>
      </w:r>
      <w:r>
        <w:rPr>
          <w:color w:val="838DBD"/>
        </w:rPr>
        <w:t xml:space="preserve">juntos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F4763"/>
        </w:rPr>
        <w:t xml:space="preserve">urnas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ese </w:t>
      </w:r>
      <w:r>
        <w:rPr>
          <w:color w:val="CE050D"/>
        </w:rPr>
        <w:t xml:space="preserve">modelo </w:t>
      </w:r>
      <w:r>
        <w:rPr>
          <w:color w:val="000000"/>
        </w:rPr>
        <w:t xml:space="preserve">de </w:t>
      </w:r>
      <w:r>
        <w:rPr>
          <w:color w:val="000000"/>
        </w:rPr>
        <w:t xml:space="preserve">España-Suma </w:t>
      </w:r>
      <w:r>
        <w:rPr>
          <w:color w:val="000000"/>
        </w:rPr>
        <w:t xml:space="preserve">no </w:t>
      </w:r>
      <w:r>
        <w:rPr>
          <w:color w:val="5B9FAB"/>
        </w:rPr>
        <w:t xml:space="preserve">gusta </w:t>
      </w:r>
      <w:r>
        <w:rPr>
          <w:color w:val="000000"/>
        </w:rPr>
        <w:t xml:space="preserve">ni </w:t>
      </w:r>
      <w:r>
        <w:rPr>
          <w:color w:val="000000"/>
        </w:rPr>
        <w:t xml:space="preserve">a </w:t>
      </w:r>
      <w:r>
        <w:rPr>
          <w:color w:val="5F4763"/>
        </w:rPr>
        <w:t xml:space="preserve">Ciudadanos </w:t>
      </w:r>
      <w:r>
        <w:rPr>
          <w:color w:val="000000"/>
        </w:rPr>
        <w:t xml:space="preserve">ni </w:t>
      </w:r>
      <w:r>
        <w:rPr>
          <w:color w:val="000000"/>
        </w:rPr>
        <w:t xml:space="preserve">a </w:t>
      </w:r>
      <w:r>
        <w:rPr>
          <w:color w:val="000000"/>
        </w:rPr>
        <w:t xml:space="preserve">Vox </w:t>
      </w:r>
      <w:r>
        <w:rPr>
          <w:color w:val="000000"/>
        </w:rPr>
        <w:t xml:space="preserve">. </w:t>
      </w:r>
      <w:r>
        <w:rPr>
          <w:color w:val="5F4763"/>
        </w:rPr>
        <w:t xml:space="preserve">Pablo-Casado </w:t>
      </w:r>
      <w:r>
        <w:rPr>
          <w:color w:val="000000"/>
        </w:rPr>
        <w:t xml:space="preserve">ha </w:t>
      </w:r>
      <w:r>
        <w:rPr>
          <w:color w:val="647150"/>
        </w:rPr>
        <w:t xml:space="preserve">vuelto </w:t>
      </w:r>
      <w:r>
        <w:rPr>
          <w:color w:val="000000"/>
        </w:rPr>
        <w:t xml:space="preserve">a </w:t>
      </w:r>
      <w:r>
        <w:rPr>
          <w:color w:val="CE050D"/>
        </w:rPr>
        <w:t xml:space="preserve">marcar </w:t>
      </w:r>
      <w:r>
        <w:rPr>
          <w:color w:val="000000"/>
        </w:rPr>
        <w:t xml:space="preserve">las </w:t>
      </w:r>
      <w:r>
        <w:rPr>
          <w:color w:val="838DBD"/>
        </w:rPr>
        <w:t xml:space="preserve">directrices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5F4763"/>
        </w:rPr>
        <w:t xml:space="preserve">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838DBD"/>
        </w:rPr>
        <w:t xml:space="preserve">dirigirá </w:t>
      </w:r>
      <w:r>
        <w:rPr>
          <w:color w:val="000000"/>
        </w:rPr>
        <w:t xml:space="preserve">Teodoro-García-Egea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647150"/>
        </w:rPr>
        <w:t xml:space="preserve">tras </w:t>
      </w:r>
      <w:r>
        <w:rPr>
          <w:color w:val="000000"/>
        </w:rPr>
        <w:t xml:space="preserve">los </w:t>
      </w:r>
      <w:r>
        <w:rPr>
          <w:color w:val="CF0EE8"/>
        </w:rPr>
        <w:t xml:space="preserve">mensajes </w:t>
      </w:r>
      <w:r>
        <w:rPr>
          <w:color w:val="000000"/>
        </w:rPr>
        <w:t xml:space="preserve">de </w:t>
      </w:r>
      <w:r>
        <w:rPr>
          <w:color w:val="5F4763"/>
        </w:rPr>
        <w:t xml:space="preserve">autocrítica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E050D"/>
        </w:rPr>
        <w:t xml:space="preserve">difundido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838DBD"/>
        </w:rPr>
        <w:t xml:space="preserve">trabajar </w:t>
      </w:r>
      <w:r>
        <w:rPr>
          <w:color w:val="000000"/>
        </w:rPr>
        <w:t xml:space="preserve">para </w:t>
      </w:r>
      <w:r>
        <w:rPr>
          <w:color w:val="000000"/>
        </w:rPr>
        <w:t xml:space="preserve">reunificar </w:t>
      </w:r>
      <w:r>
        <w:rPr>
          <w:color w:val="000000"/>
        </w:rPr>
        <w:t xml:space="preserve">el </w:t>
      </w:r>
      <w:r>
        <w:rPr>
          <w:color w:val="5F4763"/>
        </w:rPr>
        <w:t xml:space="preserve">voto </w:t>
      </w:r>
      <w:r>
        <w:rPr>
          <w:color w:val="000000"/>
        </w:rPr>
        <w:t xml:space="preserve">del </w:t>
      </w:r>
      <w:r>
        <w:rPr>
          <w:color w:val="647150"/>
        </w:rPr>
        <w:t xml:space="preserve">centro </w:t>
      </w:r>
      <w:r>
        <w:rPr>
          <w:color w:val="316154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Nuestro </w:t>
      </w:r>
      <w:r>
        <w:rPr>
          <w:color w:val="5F4763"/>
        </w:rPr>
        <w:t xml:space="preserve">compromiso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unir </w:t>
      </w:r>
      <w:r>
        <w:rPr>
          <w:color w:val="000000"/>
        </w:rPr>
        <w:t xml:space="preserve">para </w:t>
      </w:r>
      <w:r>
        <w:rPr>
          <w:color w:val="5F4763"/>
        </w:rPr>
        <w:t xml:space="preserve">ganar </w:t>
      </w:r>
      <w:r>
        <w:rPr>
          <w:color w:val="000000"/>
        </w:rPr>
        <w:t xml:space="preserve">, </w:t>
      </w:r>
      <w:r>
        <w:rPr>
          <w:color w:val="5F4763"/>
        </w:rPr>
        <w:t xml:space="preserve">ganar </w:t>
      </w:r>
      <w:r>
        <w:rPr>
          <w:color w:val="000000"/>
        </w:rPr>
        <w:t xml:space="preserve">para </w:t>
      </w:r>
      <w:r>
        <w:rPr>
          <w:color w:val="5F4763"/>
        </w:rPr>
        <w:t xml:space="preserve">gobernar </w:t>
      </w:r>
      <w:r>
        <w:rPr>
          <w:color w:val="000000"/>
        </w:rPr>
        <w:t xml:space="preserve">y </w:t>
      </w:r>
      <w:r>
        <w:rPr>
          <w:color w:val="5F4763"/>
        </w:rPr>
        <w:t xml:space="preserve">gobernar </w:t>
      </w:r>
      <w:r>
        <w:rPr>
          <w:color w:val="000000"/>
        </w:rPr>
        <w:t xml:space="preserve">para </w:t>
      </w:r>
      <w:r>
        <w:rPr>
          <w:color w:val="000000"/>
        </w:rPr>
        <w:t xml:space="preserve">unir </w:t>
      </w:r>
      <w:r>
        <w:rPr>
          <w:color w:val="CE050D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316154"/>
        </w:rPr>
        <w:t xml:space="preserve">críticos </w:t>
      </w:r>
      <w:r>
        <w:rPr>
          <w:color w:val="000000"/>
        </w:rPr>
        <w:t xml:space="preserve">han </w:t>
      </w:r>
      <w:r>
        <w:rPr>
          <w:color w:val="647150"/>
        </w:rPr>
        <w:t xml:space="preserve">celebrado </w:t>
      </w:r>
      <w:r>
        <w:rPr>
          <w:color w:val="000000"/>
        </w:rPr>
        <w:t xml:space="preserve">un </w:t>
      </w:r>
      <w:r>
        <w:rPr>
          <w:color w:val="5F4763"/>
        </w:rPr>
        <w:t xml:space="preserve">discurso </w:t>
      </w:r>
      <w:r>
        <w:rPr>
          <w:color w:val="5F4763"/>
        </w:rPr>
        <w:t xml:space="preserve">moderado </w:t>
      </w:r>
      <w:r>
        <w:rPr>
          <w:color w:val="000000"/>
        </w:rPr>
        <w:t xml:space="preserve">y </w:t>
      </w:r>
      <w:r>
        <w:rPr>
          <w:color w:val="838DBD"/>
        </w:rPr>
        <w:t xml:space="preserve">centrista </w:t>
      </w:r>
      <w:r>
        <w:rPr>
          <w:color w:val="000000"/>
        </w:rPr>
        <w:t xml:space="preserve">. </w:t>
      </w:r>
      <w:r>
        <w:rPr>
          <w:color w:val="000000"/>
        </w:rPr>
        <w:t xml:space="preserve">Ven </w:t>
      </w:r>
      <w:r>
        <w:rPr>
          <w:color w:val="000000"/>
        </w:rPr>
        <w:t xml:space="preserve">estas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647150"/>
        </w:rPr>
        <w:t xml:space="preserve">segunda </w:t>
      </w:r>
      <w:r>
        <w:rPr>
          <w:color w:val="647150"/>
        </w:rPr>
        <w:t xml:space="preserve">vuelta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ha </w:t>
      </w:r>
      <w:r>
        <w:rPr>
          <w:color w:val="838DBD"/>
        </w:rPr>
        <w:t xml:space="preserve">parecido </w:t>
      </w:r>
      <w:r>
        <w:rPr>
          <w:color w:val="000000"/>
        </w:rPr>
        <w:t xml:space="preserve">un </w:t>
      </w:r>
      <w:r>
        <w:rPr>
          <w:color w:val="5F4763"/>
        </w:rPr>
        <w:t xml:space="preserve">discurso </w:t>
      </w:r>
      <w:r>
        <w:rPr>
          <w:color w:val="F1ACA2"/>
        </w:rPr>
        <w:t xml:space="preserve">certero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F4763"/>
        </w:rPr>
        <w:t xml:space="preserve">discurso </w:t>
      </w:r>
      <w:r>
        <w:rPr>
          <w:color w:val="647150"/>
        </w:rPr>
        <w:t xml:space="preserve">centrado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5F4763"/>
        </w:rPr>
        <w:t xml:space="preserve">discurso </w:t>
      </w:r>
      <w:r>
        <w:rPr>
          <w:color w:val="000000"/>
        </w:rPr>
        <w:t xml:space="preserve">con </w:t>
      </w:r>
      <w:r>
        <w:rPr>
          <w:color w:val="CE050D"/>
        </w:rPr>
        <w:t xml:space="preserve">capacidad </w:t>
      </w:r>
      <w:r>
        <w:rPr>
          <w:color w:val="000000"/>
        </w:rPr>
        <w:t xml:space="preserve">para </w:t>
      </w:r>
      <w:r>
        <w:rPr>
          <w:color w:val="000000"/>
        </w:rPr>
        <w:t xml:space="preserve">unir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47150"/>
        </w:rPr>
        <w:t xml:space="preserve">gente </w:t>
      </w:r>
      <w:r>
        <w:rPr>
          <w:color w:val="000000"/>
        </w:rPr>
        <w:t xml:space="preserve">. </w:t>
      </w:r>
      <w:r>
        <w:rPr>
          <w:color w:val="838DBD"/>
        </w:rPr>
        <w:t xml:space="preserve">Insisten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E050D"/>
        </w:rPr>
        <w:t xml:space="preserve">proyecto </w:t>
      </w:r>
      <w:r>
        <w:rPr>
          <w:color w:val="000000"/>
        </w:rPr>
        <w:t xml:space="preserve">España-Suma </w:t>
      </w:r>
      <w:r>
        <w:rPr>
          <w:color w:val="000000"/>
        </w:rPr>
        <w:t xml:space="preserve">. </w:t>
      </w:r>
      <w:r>
        <w:rPr>
          <w:color w:val="000000"/>
        </w:rPr>
        <w:t xml:space="preserve">lvarez </w:t>
      </w:r>
      <w:r>
        <w:rPr>
          <w:color w:val="000000"/>
        </w:rPr>
        <w:t xml:space="preserve">de </w:t>
      </w:r>
      <w:r>
        <w:rPr>
          <w:color w:val="647150"/>
        </w:rPr>
        <w:t xml:space="preserve">Toledo </w:t>
      </w:r>
      <w:r>
        <w:rPr>
          <w:color w:val="838DBD"/>
        </w:rPr>
        <w:t xml:space="preserve">propone </w:t>
      </w:r>
      <w:r>
        <w:rPr>
          <w:color w:val="647150"/>
        </w:rPr>
        <w:t xml:space="preserve">incluso </w:t>
      </w:r>
      <w:r>
        <w:rPr>
          <w:color w:val="838DBD"/>
        </w:rPr>
        <w:t xml:space="preserve">ceder </w:t>
      </w:r>
      <w:r>
        <w:rPr>
          <w:color w:val="000000"/>
        </w:rPr>
        <w:t xml:space="preserve">el </w:t>
      </w:r>
      <w:r>
        <w:rPr>
          <w:color w:val="838DBD"/>
        </w:rPr>
        <w:t xml:space="preserve">primer </w:t>
      </w:r>
      <w:r>
        <w:rPr>
          <w:color w:val="838DBD"/>
        </w:rPr>
        <w:t xml:space="preserve">puesto </w:t>
      </w:r>
      <w:r>
        <w:rPr>
          <w:color w:val="000000"/>
        </w:rPr>
        <w:t xml:space="preserve">a </w:t>
      </w:r>
      <w:r>
        <w:rPr>
          <w:color w:val="316154"/>
        </w:rPr>
        <w:t xml:space="preserve">Inés-Arrimadas </w:t>
      </w:r>
      <w:r>
        <w:rPr>
          <w:color w:val="000000"/>
        </w:rPr>
        <w:t xml:space="preserve">en </w:t>
      </w:r>
      <w:r>
        <w:rPr>
          <w:color w:val="316154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838DBD"/>
        </w:rPr>
        <w:t xml:space="preserve">ofrecimiento </w:t>
      </w:r>
      <w:r>
        <w:rPr>
          <w:color w:val="647150"/>
        </w:rPr>
        <w:t xml:space="preserve">auténtico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CE050D"/>
        </w:rPr>
        <w:t xml:space="preserve">mejor </w:t>
      </w:r>
      <w:r>
        <w:rPr>
          <w:color w:val="CE050D"/>
        </w:rPr>
        <w:t xml:space="preserve">voluntad </w:t>
      </w:r>
      <w:r>
        <w:rPr>
          <w:color w:val="000000"/>
        </w:rPr>
        <w:t xml:space="preserve">para </w:t>
      </w:r>
      <w:r>
        <w:rPr>
          <w:color w:val="647150"/>
        </w:rPr>
        <w:t xml:space="preserve">intentar </w:t>
      </w:r>
      <w:r>
        <w:rPr>
          <w:color w:val="5B9FAB"/>
        </w:rPr>
        <w:t xml:space="preserve">sacar </w:t>
      </w:r>
      <w:r>
        <w:rPr>
          <w:color w:val="5F4763"/>
        </w:rPr>
        <w:t xml:space="preserve">adelante </w:t>
      </w:r>
      <w:r>
        <w:rPr>
          <w:color w:val="000000"/>
        </w:rPr>
        <w:t xml:space="preserve">ese </w:t>
      </w:r>
      <w:r>
        <w:rPr>
          <w:color w:val="CE050D"/>
        </w:rPr>
        <w:t xml:space="preserve">proyecto </w:t>
      </w:r>
      <w:r>
        <w:rPr>
          <w:color w:val="5F4763"/>
        </w:rPr>
        <w:t xml:space="preserve">político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5F4763"/>
        </w:rPr>
        <w:t xml:space="preserve">Ciudadanos </w:t>
      </w:r>
      <w:r>
        <w:rPr>
          <w:color w:val="000000"/>
        </w:rPr>
        <w:t xml:space="preserve">, </w:t>
      </w:r>
      <w:r>
        <w:rPr>
          <w:color w:val="647150"/>
        </w:rPr>
        <w:t xml:space="preserve">pocas </w:t>
      </w:r>
      <w:r>
        <w:rPr>
          <w:color w:val="647150"/>
        </w:rPr>
        <w:t xml:space="preserve">horas </w:t>
      </w:r>
      <w:r>
        <w:rPr>
          <w:color w:val="838DBD"/>
        </w:rPr>
        <w:t xml:space="preserve">después </w:t>
      </w:r>
      <w:r>
        <w:rPr>
          <w:color w:val="000000"/>
        </w:rPr>
        <w:t xml:space="preserve">, </w:t>
      </w:r>
      <w:r>
        <w:rPr>
          <w:color w:val="647150"/>
        </w:rPr>
        <w:t xml:space="preserve">vuelve </w:t>
      </w:r>
      <w:r>
        <w:rPr>
          <w:color w:val="000000"/>
        </w:rPr>
        <w:t xml:space="preserve">a </w:t>
      </w:r>
      <w:r>
        <w:rPr>
          <w:color w:val="838DBD"/>
        </w:rPr>
        <w:t xml:space="preserve">decirle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47150"/>
        </w:rPr>
        <w:t xml:space="preserve">solo </w:t>
      </w:r>
      <w:r>
        <w:rPr>
          <w:color w:val="838DBD"/>
        </w:rPr>
        <w:t xml:space="preserve">beneficiaría </w:t>
      </w:r>
      <w:r>
        <w:rPr>
          <w:color w:val="000000"/>
        </w:rPr>
        <w:t xml:space="preserve">a </w:t>
      </w:r>
      <w:r>
        <w:rPr>
          <w:color w:val="5F4763"/>
        </w:rPr>
        <w:t xml:space="preserve">Sánchez </w:t>
      </w:r>
      <w:r>
        <w:rPr>
          <w:color w:val="000000"/>
        </w:rPr>
        <w:t xml:space="preserve">y </w:t>
      </w:r>
      <w:r>
        <w:rPr>
          <w:color w:val="CF0EE8"/>
        </w:rPr>
        <w:t xml:space="preserve">atacan </w:t>
      </w:r>
      <w:r>
        <w:rPr>
          <w:color w:val="000000"/>
        </w:rPr>
        <w:t xml:space="preserve">al </w:t>
      </w:r>
      <w:r>
        <w:rPr>
          <w:color w:val="5F4763"/>
        </w:rPr>
        <w:t xml:space="preserve">PP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F4763"/>
        </w:rPr>
        <w:t xml:space="preserve">suma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F4763"/>
        </w:rPr>
        <w:t xml:space="preserve">formula </w:t>
      </w:r>
      <w:r>
        <w:rPr>
          <w:color w:val="5F4763"/>
        </w:rPr>
        <w:t xml:space="preserve">Andalucía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F4763"/>
        </w:rPr>
        <w:t xml:space="preserve">formula </w:t>
      </w:r>
      <w:r>
        <w:rPr>
          <w:color w:val="838DBD"/>
        </w:rPr>
        <w:t xml:space="preserve">Gürtel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5F4763"/>
        </w:rPr>
        <w:t xml:space="preserve">sumar </w:t>
      </w:r>
      <w:r>
        <w:rPr>
          <w:color w:val="5F4763"/>
        </w:rPr>
        <w:t xml:space="preserve">diputados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5F4763"/>
        </w:rPr>
        <w:t xml:space="preserve">sumar </w:t>
      </w:r>
      <w:r>
        <w:rPr>
          <w:color w:val="838DBD"/>
        </w:rPr>
        <w:t xml:space="preserve">imputados </w:t>
      </w:r>
      <w:r>
        <w:rPr>
          <w:color w:val="000000"/>
        </w:rPr>
        <w:t xml:space="preserve">. </w:t>
      </w:r>
      <w:r>
        <w:rPr>
          <w:color w:val="000000"/>
        </w:rPr>
        <w:t xml:space="preserve">Vox </w:t>
      </w:r>
      <w:r>
        <w:rPr>
          <w:color w:val="000000"/>
        </w:rPr>
        <w:t xml:space="preserve">, </w:t>
      </w:r>
      <w:r>
        <w:rPr>
          <w:color w:val="647150"/>
        </w:rPr>
        <w:t xml:space="preserve">lejos </w:t>
      </w:r>
      <w:r>
        <w:rPr>
          <w:color w:val="000000"/>
        </w:rPr>
        <w:t xml:space="preserve">de </w:t>
      </w:r>
      <w:r>
        <w:rPr>
          <w:color w:val="5F4763"/>
        </w:rPr>
        <w:t xml:space="preserve">sumarse </w:t>
      </w:r>
      <w:r>
        <w:rPr>
          <w:color w:val="000000"/>
        </w:rPr>
        <w:t xml:space="preserve">, </w:t>
      </w:r>
      <w:r>
        <w:rPr>
          <w:color w:val="CE050D"/>
        </w:rPr>
        <w:t xml:space="preserve">reinventa </w:t>
      </w:r>
      <w:r>
        <w:rPr>
          <w:color w:val="000000"/>
        </w:rPr>
        <w:t xml:space="preserve">la </w:t>
      </w:r>
      <w:r>
        <w:rPr>
          <w:color w:val="5F4763"/>
        </w:rPr>
        <w:t xml:space="preserve">coalición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838DBD"/>
        </w:rPr>
        <w:t xml:space="preserve">particular </w:t>
      </w:r>
      <w:r>
        <w:rPr>
          <w:color w:val="CE050D"/>
        </w:rPr>
        <w:t xml:space="preserve">estilo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E050D"/>
        </w:rPr>
        <w:t xml:space="preserve">progres </w:t>
      </w:r>
      <w:r>
        <w:rPr>
          <w:color w:val="000000"/>
        </w:rPr>
        <w:t xml:space="preserve">se </w:t>
      </w:r>
      <w:r>
        <w:rPr>
          <w:color w:val="5F4763"/>
        </w:rPr>
        <w:t xml:space="preserve">suman </w:t>
      </w:r>
      <w:r>
        <w:rPr>
          <w:color w:val="000000"/>
        </w:rPr>
        <w:t xml:space="preserve">. </w:t>
      </w:r>
      <w:r>
        <w:rPr>
          <w:color w:val="838DBD"/>
        </w:rPr>
        <w:t xml:space="preserve">Juntarse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838DBD"/>
        </w:rPr>
        <w:t xml:space="preserve">defienden </w:t>
      </w:r>
      <w:r>
        <w:rPr>
          <w:color w:val="000000"/>
        </w:rPr>
        <w:t xml:space="preserve">las </w:t>
      </w:r>
      <w:r>
        <w:rPr>
          <w:color w:val="5F4763"/>
        </w:rPr>
        <w:t xml:space="preserve">políticas </w:t>
      </w:r>
      <w:r>
        <w:rPr>
          <w:color w:val="CE050D"/>
        </w:rPr>
        <w:t xml:space="preserve">progres </w:t>
      </w:r>
      <w:r>
        <w:rPr>
          <w:color w:val="000000"/>
        </w:rPr>
        <w:t xml:space="preserve">en </w:t>
      </w:r>
      <w:r>
        <w:rPr>
          <w:color w:val="CE050D"/>
        </w:rPr>
        <w:t xml:space="preserve">España </w:t>
      </w:r>
      <w:r>
        <w:rPr>
          <w:color w:val="000000"/>
        </w:rPr>
        <w:t xml:space="preserve">y </w:t>
      </w:r>
      <w:r>
        <w:rPr>
          <w:color w:val="000000"/>
        </w:rPr>
        <w:t xml:space="preserve">estar </w:t>
      </w:r>
      <w:r>
        <w:rPr>
          <w:color w:val="000000"/>
        </w:rPr>
        <w:t xml:space="preserve">todos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38DBD"/>
        </w:rPr>
        <w:t xml:space="preserve">misma </w:t>
      </w:r>
      <w:r>
        <w:rPr>
          <w:color w:val="5F4763"/>
        </w:rPr>
        <w:t xml:space="preserve">coalición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838DBD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ellos </w:t>
      </w:r>
      <w:r>
        <w:rPr>
          <w:color w:val="000000"/>
        </w:rPr>
        <w:t xml:space="preserve">son </w:t>
      </w:r>
      <w:r>
        <w:rPr>
          <w:color w:val="000000"/>
        </w:rPr>
        <w:t xml:space="preserve">la </w:t>
      </w:r>
      <w:r>
        <w:rPr>
          <w:color w:val="647150"/>
        </w:rPr>
        <w:t xml:space="preserve">única </w:t>
      </w:r>
      <w:r>
        <w:rPr>
          <w:color w:val="5F4763"/>
        </w:rPr>
        <w:t xml:space="preserve">alternativa </w:t>
      </w:r>
      <w:r>
        <w:rPr>
          <w:color w:val="CE050D"/>
        </w:rPr>
        <w:t xml:space="preserve">real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F4763"/>
        </w:rPr>
        <w:t xml:space="preserve">políticas </w:t>
      </w:r>
      <w:r>
        <w:rPr>
          <w:color w:val="000000"/>
        </w:rPr>
        <w:t xml:space="preserve">de </w:t>
      </w:r>
      <w:r>
        <w:rPr>
          <w:color w:val="5F4763"/>
        </w:rPr>
        <w:t xml:space="preserve">izquierdas </w:t>
      </w:r>
      <w:r>
        <w:rPr>
          <w:color w:val="000000"/>
        </w:rPr>
        <w:t xml:space="preserve">. </w:t>
      </w:r>
      <w:r>
        <w:rPr>
          <w:color w:val="CF0EE8"/>
        </w:rPr>
        <w:t xml:space="preserve">Aparición </w:t>
      </w:r>
      <w:r>
        <w:rPr>
          <w:color w:val="5F4763"/>
        </w:rPr>
        <w:t xml:space="preserve">sorpresa </w:t>
      </w:r>
      <w:r>
        <w:rPr>
          <w:color w:val="000000"/>
        </w:rPr>
        <w:t xml:space="preserve">de </w:t>
      </w:r>
      <w:r>
        <w:rPr>
          <w:color w:val="CE050D"/>
        </w:rPr>
        <w:t xml:space="preserve">Donald-Trump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E050D"/>
        </w:rPr>
        <w:t xml:space="preserve">Cumbre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CE050D"/>
        </w:rPr>
        <w:t xml:space="preserve">clima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050D"/>
        </w:rPr>
        <w:t xml:space="preserve">ONU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647150"/>
        </w:rPr>
        <w:t xml:space="preserve">esperaba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838DBD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838DBD"/>
        </w:rPr>
        <w:t xml:space="preserve">intervenido </w:t>
      </w:r>
      <w:r>
        <w:rPr>
          <w:color w:val="000000"/>
        </w:rPr>
        <w:t xml:space="preserve">. </w:t>
      </w:r>
      <w:r>
        <w:rPr>
          <w:color w:val="647150"/>
        </w:rPr>
        <w:t xml:space="preserve">Solo </w:t>
      </w:r>
      <w:r>
        <w:rPr>
          <w:color w:val="000000"/>
        </w:rPr>
        <w:t xml:space="preserve">ha </w:t>
      </w:r>
      <w:r>
        <w:rPr>
          <w:color w:val="000000"/>
        </w:rPr>
        <w:t xml:space="preserve">ido </w:t>
      </w:r>
      <w:r>
        <w:rPr>
          <w:color w:val="000000"/>
        </w:rPr>
        <w:t xml:space="preserve">a </w:t>
      </w:r>
      <w:r>
        <w:rPr>
          <w:color w:val="316154"/>
        </w:rPr>
        <w:t xml:space="preserve">escuchar </w:t>
      </w:r>
      <w:r>
        <w:rPr>
          <w:color w:val="000000"/>
        </w:rPr>
        <w:t xml:space="preserve">durante </w:t>
      </w:r>
      <w:r>
        <w:rPr>
          <w:color w:val="CE050D"/>
        </w:rPr>
        <w:t xml:space="preserve">diez </w:t>
      </w:r>
      <w:r>
        <w:rPr>
          <w:color w:val="CF0EE8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66 </w:t>
      </w:r>
      <w:r>
        <w:rPr>
          <w:color w:val="CE050D"/>
        </w:rPr>
        <w:t xml:space="preserve">países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1ACA2"/>
        </w:rPr>
        <w:t xml:space="preserve">fijado </w:t>
      </w:r>
      <w:r>
        <w:rPr>
          <w:color w:val="000000"/>
        </w:rPr>
        <w:t xml:space="preserve">como </w:t>
      </w:r>
      <w:r>
        <w:rPr>
          <w:color w:val="838DBD"/>
        </w:rPr>
        <w:t xml:space="preserve">objetivo </w:t>
      </w:r>
      <w:r>
        <w:rPr>
          <w:color w:val="000000"/>
        </w:rPr>
        <w:t xml:space="preserve">para </w:t>
      </w:r>
      <w:r>
        <w:rPr>
          <w:color w:val="CE050D"/>
        </w:rPr>
        <w:t xml:space="preserve">2050 </w:t>
      </w:r>
      <w:r>
        <w:rPr>
          <w:color w:val="000000"/>
        </w:rPr>
        <w:t xml:space="preserve">las </w:t>
      </w:r>
      <w:r>
        <w:rPr>
          <w:color w:val="CE050D"/>
        </w:rPr>
        <w:t xml:space="preserve">emisiones </w:t>
      </w:r>
      <w:r>
        <w:rPr>
          <w:color w:val="CF0EE8"/>
        </w:rPr>
        <w:t xml:space="preserve">cero </w:t>
      </w:r>
      <w:r>
        <w:rPr>
          <w:color w:val="000000"/>
        </w:rPr>
        <w:t xml:space="preserve">de </w:t>
      </w:r>
      <w:r>
        <w:rPr>
          <w:color w:val="CE050D"/>
        </w:rPr>
        <w:t xml:space="preserve">carbono </w:t>
      </w:r>
      <w:r>
        <w:rPr>
          <w:color w:val="000000"/>
        </w:rPr>
        <w:t xml:space="preserve">. </w:t>
      </w:r>
      <w:r>
        <w:rPr>
          <w:color w:val="CE050D"/>
        </w:rPr>
        <w:t xml:space="preserve">Naciones-Unidas </w:t>
      </w:r>
      <w:r>
        <w:rPr>
          <w:color w:val="000000"/>
        </w:rPr>
        <w:t xml:space="preserve">ha </w:t>
      </w:r>
      <w:r>
        <w:rPr>
          <w:color w:val="838DBD"/>
        </w:rPr>
        <w:t xml:space="preserve">declarado </w:t>
      </w:r>
      <w:r>
        <w:rPr>
          <w:color w:val="000000"/>
        </w:rPr>
        <w:t xml:space="preserve">la </w:t>
      </w:r>
      <w:r>
        <w:rPr>
          <w:color w:val="CF0EE8"/>
        </w:rPr>
        <w:t xml:space="preserve">urgencia </w:t>
      </w:r>
      <w:r>
        <w:rPr>
          <w:color w:val="CE050D"/>
        </w:rPr>
        <w:t xml:space="preserve">climática </w:t>
      </w:r>
      <w:r>
        <w:rPr>
          <w:color w:val="000000"/>
        </w:rPr>
        <w:t xml:space="preserve">, </w:t>
      </w:r>
      <w:r>
        <w:rPr>
          <w:color w:val="000000"/>
        </w:rPr>
        <w:t xml:space="preserve">e </w:t>
      </w:r>
      <w:r>
        <w:rPr>
          <w:color w:val="838DBD"/>
        </w:rPr>
        <w:t xml:space="preserve">insiste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647150"/>
        </w:rPr>
        <w:t xml:space="preserve">demasiado </w:t>
      </w:r>
      <w:r>
        <w:rPr>
          <w:color w:val="647150"/>
        </w:rPr>
        <w:t xml:space="preserve">tarde </w:t>
      </w:r>
      <w:r>
        <w:rPr>
          <w:color w:val="000000"/>
        </w:rPr>
        <w:t xml:space="preserve">. </w:t>
      </w:r>
      <w:r>
        <w:rPr>
          <w:color w:val="CE050D"/>
        </w:rPr>
        <w:t xml:space="preserve">Nueva-York </w:t>
      </w:r>
      <w:r>
        <w:rPr>
          <w:color w:val="000000"/>
        </w:rPr>
        <w:t xml:space="preserve">, </w:t>
      </w:r>
      <w:r>
        <w:rPr>
          <w:color w:val="5F4763"/>
        </w:rPr>
        <w:t xml:space="preserve">José </w:t>
      </w:r>
      <w:r>
        <w:rPr>
          <w:color w:val="000000"/>
        </w:rPr>
        <w:t xml:space="preserve">ngel </w:t>
      </w:r>
      <w:r>
        <w:rPr>
          <w:color w:val="838DBD"/>
        </w:rPr>
        <w:t xml:space="preserve">Abad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647150"/>
        </w:rPr>
        <w:t xml:space="preserve">seguro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647150"/>
        </w:rPr>
        <w:t xml:space="preserve">demasiado </w:t>
      </w:r>
      <w:r>
        <w:rPr>
          <w:color w:val="CE050D"/>
        </w:rPr>
        <w:t xml:space="preserve">pronto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316154"/>
        </w:rPr>
        <w:t xml:space="preserve">objetivos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838DBD"/>
        </w:rPr>
        <w:t xml:space="preserve">cumpliendo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647150"/>
        </w:rPr>
        <w:t xml:space="preserve">aquí </w:t>
      </w:r>
      <w:r>
        <w:rPr>
          <w:color w:val="647150"/>
        </w:rPr>
        <w:t xml:space="preserve">solo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E050D"/>
        </w:rPr>
        <w:t xml:space="preserve">invitado </w:t>
      </w:r>
      <w:r>
        <w:rPr>
          <w:color w:val="000000"/>
        </w:rPr>
        <w:t xml:space="preserve">a </w:t>
      </w:r>
      <w:r>
        <w:rPr>
          <w:color w:val="838DBD"/>
        </w:rPr>
        <w:t xml:space="preserve">hablar </w:t>
      </w:r>
      <w:r>
        <w:rPr>
          <w:color w:val="000000"/>
        </w:rPr>
        <w:t xml:space="preserve">a </w:t>
      </w:r>
      <w:r>
        <w:rPr>
          <w:color w:val="CE050D"/>
        </w:rPr>
        <w:t xml:space="preserve">países </w:t>
      </w:r>
      <w:r>
        <w:rPr>
          <w:color w:val="000000"/>
        </w:rPr>
        <w:t xml:space="preserve">que </w:t>
      </w:r>
      <w:r>
        <w:rPr>
          <w:color w:val="316154"/>
        </w:rPr>
        <w:t xml:space="preserve">viven </w:t>
      </w:r>
      <w:r>
        <w:rPr>
          <w:color w:val="000000"/>
        </w:rPr>
        <w:t xml:space="preserve">con </w:t>
      </w:r>
      <w:r>
        <w:rPr>
          <w:color w:val="316154"/>
        </w:rPr>
        <w:t xml:space="preserve">planes </w:t>
      </w:r>
      <w:r>
        <w:rPr>
          <w:color w:val="838DBD"/>
        </w:rPr>
        <w:t xml:space="preserve">concretos </w:t>
      </w:r>
      <w:r>
        <w:rPr>
          <w:color w:val="000000"/>
        </w:rPr>
        <w:t xml:space="preserve">. </w:t>
      </w:r>
      <w:r>
        <w:rPr>
          <w:color w:val="000000"/>
        </w:rPr>
        <w:t xml:space="preserve">Tan </w:t>
      </w:r>
      <w:r>
        <w:rPr>
          <w:color w:val="647150"/>
        </w:rPr>
        <w:t xml:space="preserve">alta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838DBD"/>
        </w:rPr>
        <w:t xml:space="preserve">ninguno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838DBD"/>
        </w:rPr>
        <w:t xml:space="preserve">decidió </w:t>
      </w:r>
      <w:r>
        <w:rPr>
          <w:color w:val="5B9FAB"/>
        </w:rPr>
        <w:t xml:space="preserve">sentarse </w:t>
      </w:r>
      <w:r>
        <w:rPr>
          <w:color w:val="000000"/>
        </w:rPr>
        <w:t xml:space="preserve">a </w:t>
      </w:r>
      <w:r>
        <w:rPr>
          <w:color w:val="316154"/>
        </w:rPr>
        <w:t xml:space="preserve">escuchar </w:t>
      </w:r>
      <w:r>
        <w:rPr>
          <w:color w:val="000000"/>
        </w:rPr>
        <w:t xml:space="preserve">10 </w:t>
      </w:r>
      <w:r>
        <w:rPr>
          <w:color w:val="CF0EE8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316154"/>
        </w:rPr>
        <w:t xml:space="preserve">porqué </w:t>
      </w:r>
      <w:r>
        <w:rPr>
          <w:color w:val="000000"/>
        </w:rPr>
        <w:t xml:space="preserve">ser </w:t>
      </w:r>
      <w:r>
        <w:rPr>
          <w:color w:val="CE050D"/>
        </w:rPr>
        <w:t xml:space="preserve">invitado </w:t>
      </w:r>
      <w:r>
        <w:rPr>
          <w:color w:val="000000"/>
        </w:rPr>
        <w:t xml:space="preserve">. </w:t>
      </w:r>
      <w:r>
        <w:rPr>
          <w:color w:val="647150"/>
        </w:rPr>
        <w:t xml:space="preserve">Rebose </w:t>
      </w:r>
      <w:r>
        <w:rPr>
          <w:color w:val="000000"/>
        </w:rPr>
        <w:t xml:space="preserve">fue </w:t>
      </w:r>
      <w:r>
        <w:rPr>
          <w:color w:val="000000"/>
        </w:rPr>
        <w:t xml:space="preserve">una </w:t>
      </w:r>
      <w:r>
        <w:rPr>
          <w:color w:val="838DBD"/>
        </w:rPr>
        <w:t xml:space="preserve">reunión </w:t>
      </w:r>
      <w:r>
        <w:rPr>
          <w:color w:val="000000"/>
        </w:rPr>
        <w:t xml:space="preserve">sobre </w:t>
      </w:r>
      <w:r>
        <w:rPr>
          <w:color w:val="CF0EE8"/>
        </w:rPr>
        <w:t xml:space="preserve">religión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316154"/>
        </w:rPr>
        <w:t xml:space="preserve">escuchar </w:t>
      </w:r>
      <w:r>
        <w:rPr>
          <w:color w:val="000000"/>
        </w:rPr>
        <w:t xml:space="preserve">a </w:t>
      </w:r>
      <w:r>
        <w:rPr>
          <w:color w:val="000000"/>
        </w:rPr>
        <w:t xml:space="preserve">Greta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CF0EE8"/>
        </w:rPr>
        <w:t xml:space="preserve">gritó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F4763"/>
        </w:rPr>
        <w:t xml:space="preserve">líderes </w:t>
      </w:r>
      <w:r>
        <w:rPr>
          <w:color w:val="000000"/>
        </w:rPr>
        <w:t xml:space="preserve">que </w:t>
      </w:r>
      <w:r>
        <w:rPr>
          <w:color w:val="5B9FAB"/>
        </w:rPr>
        <w:t xml:space="preserve">cómo </w:t>
      </w:r>
      <w:r>
        <w:rPr>
          <w:color w:val="000000"/>
        </w:rPr>
        <w:t xml:space="preserve">se </w:t>
      </w:r>
      <w:r>
        <w:rPr>
          <w:color w:val="CE050D"/>
        </w:rPr>
        <w:t xml:space="preserve">atreven </w:t>
      </w:r>
      <w:r>
        <w:rPr>
          <w:color w:val="000000"/>
        </w:rPr>
        <w:t xml:space="preserve">a </w:t>
      </w:r>
      <w:r>
        <w:rPr>
          <w:color w:val="838DBD"/>
        </w:rPr>
        <w:t xml:space="preserve">hacer </w:t>
      </w:r>
      <w:r>
        <w:rPr>
          <w:color w:val="316154"/>
        </w:rPr>
        <w:t xml:space="preserve">tampoco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316154"/>
        </w:rPr>
        <w:t xml:space="preserve">escuchar </w:t>
      </w:r>
      <w:r>
        <w:rPr>
          <w:color w:val="000000"/>
        </w:rPr>
        <w:t xml:space="preserve">al </w:t>
      </w:r>
      <w:r>
        <w:rPr>
          <w:color w:val="5F4763"/>
        </w:rPr>
        <w:t xml:space="preserve">Secretario-General </w:t>
      </w:r>
      <w:r>
        <w:rPr>
          <w:color w:val="000000"/>
        </w:rPr>
        <w:t xml:space="preserve">. </w:t>
      </w:r>
      <w:r>
        <w:rPr>
          <w:color w:val="838DBD"/>
        </w:rPr>
        <w:t xml:space="preserve">Abandonar </w:t>
      </w:r>
      <w:r>
        <w:rPr>
          <w:color w:val="000000"/>
        </w:rPr>
        <w:t xml:space="preserve">los </w:t>
      </w:r>
      <w:r>
        <w:rPr>
          <w:color w:val="647150"/>
        </w:rPr>
        <w:t xml:space="preserve">combustibles </w:t>
      </w:r>
      <w:r>
        <w:rPr>
          <w:color w:val="CE050D"/>
        </w:rPr>
        <w:t xml:space="preserve">fósiles </w:t>
      </w:r>
      <w:r>
        <w:rPr>
          <w:color w:val="000000"/>
        </w:rPr>
        <w:t xml:space="preserve">será </w:t>
      </w:r>
      <w:r>
        <w:rPr>
          <w:color w:val="647150"/>
        </w:rPr>
        <w:t xml:space="preserve">caro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647150"/>
        </w:rPr>
        <w:t xml:space="preserve">peor </w:t>
      </w:r>
      <w:r>
        <w:rPr>
          <w:color w:val="000000"/>
        </w:rPr>
        <w:t xml:space="preserve">será </w:t>
      </w:r>
      <w:r>
        <w:rPr>
          <w:color w:val="000000"/>
        </w:rPr>
        <w:t xml:space="preserve">no </w:t>
      </w:r>
      <w:r>
        <w:rPr>
          <w:color w:val="838DBD"/>
        </w:rPr>
        <w:t xml:space="preserve">hacer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647150"/>
        </w:rPr>
        <w:t xml:space="preserve">Apenas </w:t>
      </w:r>
      <w:r>
        <w:rPr>
          <w:color w:val="647150"/>
        </w:rPr>
        <w:t xml:space="preserve">queda </w:t>
      </w:r>
      <w:r>
        <w:rPr>
          <w:color w:val="647150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15 </w:t>
      </w:r>
      <w:r>
        <w:rPr>
          <w:color w:val="838DBD"/>
        </w:rPr>
        <w:t xml:space="preserve">meses </w:t>
      </w:r>
      <w:r>
        <w:rPr>
          <w:color w:val="000000"/>
        </w:rPr>
        <w:t xml:space="preserve">hasta </w:t>
      </w:r>
      <w:r>
        <w:rPr>
          <w:color w:val="316154"/>
        </w:rPr>
        <w:t xml:space="preserve">diciembre </w:t>
      </w:r>
      <w:r>
        <w:rPr>
          <w:color w:val="000000"/>
        </w:rPr>
        <w:t xml:space="preserve">de </w:t>
      </w:r>
      <w:r>
        <w:rPr>
          <w:color w:val="5F4763"/>
        </w:rPr>
        <w:t xml:space="preserve">2020 </w:t>
      </w:r>
      <w:r>
        <w:rPr>
          <w:color w:val="000000"/>
        </w:rPr>
        <w:t xml:space="preserve">: </w:t>
      </w:r>
      <w:r>
        <w:rPr>
          <w:color w:val="838DBD"/>
        </w:rPr>
        <w:t xml:space="preserve">fecha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CE050D"/>
        </w:rPr>
        <w:t xml:space="preserve">países </w:t>
      </w:r>
      <w:r>
        <w:rPr>
          <w:color w:val="838DBD"/>
        </w:rPr>
        <w:t xml:space="preserve">deben </w:t>
      </w:r>
      <w:r>
        <w:rPr>
          <w:color w:val="838DBD"/>
        </w:rPr>
        <w:t xml:space="preserve">presentar </w:t>
      </w:r>
      <w:r>
        <w:rPr>
          <w:color w:val="000000"/>
        </w:rPr>
        <w:t xml:space="preserve">sus </w:t>
      </w:r>
      <w:r>
        <w:rPr>
          <w:color w:val="838DBD"/>
        </w:rPr>
        <w:t xml:space="preserve">acciones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838DBD"/>
        </w:rPr>
        <w:t xml:space="preserve">recorte </w:t>
      </w:r>
      <w:r>
        <w:rPr>
          <w:color w:val="000000"/>
        </w:rPr>
        <w:t xml:space="preserve">de </w:t>
      </w:r>
      <w:r>
        <w:rPr>
          <w:color w:val="CE050D"/>
        </w:rPr>
        <w:t xml:space="preserve">emisiones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647150"/>
        </w:rPr>
        <w:t xml:space="preserve">tarde </w:t>
      </w:r>
      <w:r>
        <w:rPr>
          <w:color w:val="000000"/>
        </w:rPr>
        <w:t xml:space="preserve">aún </w:t>
      </w:r>
      <w:r>
        <w:rPr>
          <w:color w:val="000000"/>
        </w:rPr>
        <w:t xml:space="preserve">. </w:t>
      </w:r>
      <w:r>
        <w:rPr>
          <w:color w:val="647150"/>
        </w:rPr>
        <w:t xml:space="preserve">Podemos </w:t>
      </w:r>
      <w:r>
        <w:rPr>
          <w:color w:val="838DBD"/>
        </w:rPr>
        <w:t xml:space="preserve">hacerlo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ese </w:t>
      </w:r>
      <w:r>
        <w:rPr>
          <w:color w:val="647150"/>
        </w:rPr>
        <w:t xml:space="preserve">optimismo </w:t>
      </w:r>
      <w:r>
        <w:rPr>
          <w:color w:val="838DBD"/>
        </w:rPr>
        <w:t xml:space="preserve">recibía </w:t>
      </w:r>
      <w:r>
        <w:rPr>
          <w:color w:val="000000"/>
        </w:rPr>
        <w:t xml:space="preserve">el </w:t>
      </w:r>
      <w:r>
        <w:rPr>
          <w:color w:val="5F4763"/>
        </w:rPr>
        <w:t xml:space="preserve">secretario </w:t>
      </w:r>
      <w:r>
        <w:rPr>
          <w:color w:val="5F4763"/>
        </w:rPr>
        <w:t xml:space="preserve">general </w:t>
      </w:r>
      <w:r>
        <w:rPr>
          <w:color w:val="000000"/>
        </w:rPr>
        <w:t xml:space="preserve">de </w:t>
      </w:r>
      <w:r>
        <w:rPr>
          <w:color w:val="CE050D"/>
        </w:rPr>
        <w:t xml:space="preserve">Naciones-Unidas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5F4763"/>
        </w:rPr>
        <w:t xml:space="preserve">líderes </w:t>
      </w:r>
      <w:r>
        <w:rPr>
          <w:color w:val="000000"/>
        </w:rPr>
        <w:t xml:space="preserve">que </w:t>
      </w:r>
      <w:r>
        <w:rPr>
          <w:color w:val="838DBD"/>
        </w:rPr>
        <w:t xml:space="preserve">acuden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E050D"/>
        </w:rPr>
        <w:t xml:space="preserve">cumbre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B9FAB"/>
        </w:rPr>
        <w:t xml:space="preserve">meta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47150"/>
        </w:rPr>
        <w:t xml:space="preserve">incremento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47150"/>
        </w:rPr>
        <w:t xml:space="preserve">temperatura </w:t>
      </w:r>
      <w:r>
        <w:rPr>
          <w:color w:val="000000"/>
        </w:rPr>
        <w:t xml:space="preserve">se </w:t>
      </w:r>
      <w:r>
        <w:rPr>
          <w:color w:val="647150"/>
        </w:rPr>
        <w:t xml:space="preserve">quede </w:t>
      </w:r>
      <w:r>
        <w:rPr>
          <w:color w:val="000000"/>
        </w:rPr>
        <w:t xml:space="preserve">por </w:t>
      </w:r>
      <w:r>
        <w:rPr>
          <w:color w:val="838DBD"/>
        </w:rPr>
        <w:t xml:space="preserve">debajo </w:t>
      </w:r>
      <w:r>
        <w:rPr>
          <w:color w:val="000000"/>
        </w:rPr>
        <w:t xml:space="preserve">del </w:t>
      </w:r>
      <w:r>
        <w:rPr>
          <w:color w:val="647150"/>
        </w:rPr>
        <w:t xml:space="preserve">grado </w:t>
      </w:r>
      <w:r>
        <w:rPr>
          <w:color w:val="000000"/>
        </w:rPr>
        <w:t xml:space="preserve">y </w:t>
      </w:r>
      <w:r>
        <w:rPr>
          <w:color w:val="647150"/>
        </w:rPr>
        <w:t xml:space="preserve">medio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5F4763"/>
        </w:rPr>
        <w:t xml:space="preserve">compromisos </w:t>
      </w:r>
      <w:r>
        <w:rPr>
          <w:color w:val="000000"/>
        </w:rPr>
        <w:t xml:space="preserve">: </w:t>
      </w:r>
      <w:r>
        <w:rPr>
          <w:color w:val="000000"/>
        </w:rPr>
        <w:t xml:space="preserve">no </w:t>
      </w:r>
      <w:r>
        <w:rPr>
          <w:color w:val="CE050D"/>
        </w:rPr>
        <w:t xml:space="preserve">construir </w:t>
      </w:r>
      <w:r>
        <w:rPr>
          <w:color w:val="CE050D"/>
        </w:rPr>
        <w:t xml:space="preserve">nuevas </w:t>
      </w:r>
      <w:r>
        <w:rPr>
          <w:color w:val="647150"/>
        </w:rPr>
        <w:t xml:space="preserve">centrales </w:t>
      </w:r>
      <w:r>
        <w:rPr>
          <w:color w:val="000000"/>
        </w:rPr>
        <w:t xml:space="preserve">de </w:t>
      </w:r>
      <w:r>
        <w:rPr>
          <w:color w:val="CE050D"/>
        </w:rPr>
        <w:t xml:space="preserve">carbón </w:t>
      </w:r>
      <w:r>
        <w:rPr>
          <w:color w:val="000000"/>
        </w:rPr>
        <w:t xml:space="preserve">a </w:t>
      </w:r>
      <w:r>
        <w:rPr>
          <w:color w:val="838DBD"/>
        </w:rPr>
        <w:t xml:space="preserve">partir </w:t>
      </w:r>
      <w:r>
        <w:rPr>
          <w:color w:val="000000"/>
        </w:rPr>
        <w:t xml:space="preserve">de </w:t>
      </w:r>
      <w:r>
        <w:rPr>
          <w:color w:val="5F4763"/>
        </w:rPr>
        <w:t xml:space="preserve">2020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838DBD"/>
        </w:rPr>
        <w:t xml:space="preserve">recortar </w:t>
      </w:r>
      <w:r>
        <w:rPr>
          <w:color w:val="000000"/>
        </w:rPr>
        <w:t xml:space="preserve">el </w:t>
      </w:r>
      <w:r>
        <w:rPr>
          <w:color w:val="000000"/>
        </w:rPr>
        <w:t xml:space="preserve">45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E050D"/>
        </w:rPr>
        <w:t xml:space="preserve">emisiones </w:t>
      </w:r>
      <w:r>
        <w:rPr>
          <w:color w:val="000000"/>
        </w:rPr>
        <w:t xml:space="preserve">para </w:t>
      </w:r>
      <w:r>
        <w:rPr>
          <w:color w:val="CE050D"/>
        </w:rPr>
        <w:t xml:space="preserve">2030 </w:t>
      </w:r>
      <w:r>
        <w:rPr>
          <w:color w:val="000000"/>
        </w:rPr>
        <w:t xml:space="preserve">. </w:t>
      </w:r>
      <w:r>
        <w:rPr>
          <w:color w:val="000000"/>
        </w:rPr>
        <w:t xml:space="preserve">Aún </w:t>
      </w:r>
      <w:r>
        <w:rPr>
          <w:color w:val="000000"/>
        </w:rPr>
        <w:t xml:space="preserve">hay </w:t>
      </w:r>
      <w:r>
        <w:rPr>
          <w:color w:val="CE050D"/>
        </w:rPr>
        <w:t xml:space="preserve">esperanza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CE050D"/>
        </w:rPr>
        <w:t xml:space="preserve">reto </w:t>
      </w:r>
      <w:r>
        <w:rPr>
          <w:color w:val="CE050D"/>
        </w:rPr>
        <w:t xml:space="preserve">global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las </w:t>
      </w:r>
      <w:r>
        <w:rPr>
          <w:color w:val="316154"/>
        </w:rPr>
        <w:t xml:space="preserve">palabras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16154"/>
        </w:rPr>
        <w:t xml:space="preserve">políticos </w:t>
      </w:r>
      <w:r>
        <w:rPr>
          <w:color w:val="000000"/>
        </w:rPr>
        <w:t xml:space="preserve">para </w:t>
      </w:r>
      <w:r>
        <w:rPr>
          <w:color w:val="000000"/>
        </w:rPr>
        <w:t xml:space="preserve">muchos </w:t>
      </w:r>
      <w:r>
        <w:rPr>
          <w:color w:val="000000"/>
        </w:rPr>
        <w:t xml:space="preserve">son </w:t>
      </w:r>
      <w:r>
        <w:rPr>
          <w:color w:val="647150"/>
        </w:rPr>
        <w:t xml:space="preserve">tardías </w:t>
      </w:r>
      <w:r>
        <w:rPr>
          <w:color w:val="000000"/>
        </w:rPr>
        <w:t xml:space="preserve">y </w:t>
      </w:r>
      <w:r>
        <w:rPr>
          <w:color w:val="000000"/>
        </w:rPr>
        <w:t xml:space="preserve">nada </w:t>
      </w:r>
      <w:r>
        <w:rPr>
          <w:color w:val="5F4763"/>
        </w:rPr>
        <w:t xml:space="preserve">creíbles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F0EE8"/>
        </w:rPr>
        <w:t xml:space="preserve">puertas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47150"/>
        </w:rPr>
        <w:t xml:space="preserve">extinción </w:t>
      </w:r>
      <w:r>
        <w:rPr>
          <w:color w:val="647150"/>
        </w:rPr>
        <w:t xml:space="preserve">masiva </w:t>
      </w:r>
      <w:r>
        <w:rPr>
          <w:color w:val="000000"/>
        </w:rPr>
        <w:t xml:space="preserve">y </w:t>
      </w:r>
      <w:r>
        <w:rPr>
          <w:color w:val="000000"/>
        </w:rPr>
        <w:t xml:space="preserve">vosotros </w:t>
      </w:r>
      <w:r>
        <w:rPr>
          <w:color w:val="647150"/>
        </w:rPr>
        <w:t xml:space="preserve">seguís </w:t>
      </w:r>
      <w:r>
        <w:rPr>
          <w:color w:val="838DBD"/>
        </w:rPr>
        <w:t xml:space="preserve">hablando </w:t>
      </w:r>
      <w:r>
        <w:rPr>
          <w:color w:val="000000"/>
        </w:rPr>
        <w:t xml:space="preserve">de </w:t>
      </w:r>
      <w:r>
        <w:rPr>
          <w:color w:val="838DBD"/>
        </w:rPr>
        <w:t xml:space="preserve">dinero </w:t>
      </w:r>
      <w:r>
        <w:rPr>
          <w:color w:val="000000"/>
        </w:rPr>
        <w:t xml:space="preserve">y </w:t>
      </w:r>
      <w:r>
        <w:rPr>
          <w:color w:val="838DBD"/>
        </w:rPr>
        <w:t xml:space="preserve">contando </w:t>
      </w:r>
      <w:r>
        <w:rPr>
          <w:color w:val="CE050D"/>
        </w:rPr>
        <w:t xml:space="preserve">cuentos </w:t>
      </w:r>
      <w:r>
        <w:rPr>
          <w:color w:val="000000"/>
        </w:rPr>
        <w:t xml:space="preserve">sobre </w:t>
      </w:r>
      <w:r>
        <w:rPr>
          <w:color w:val="000000"/>
        </w:rPr>
        <w:t xml:space="preserve">un </w:t>
      </w:r>
      <w:r>
        <w:rPr>
          <w:color w:val="647150"/>
        </w:rPr>
        <w:t xml:space="preserve">eterno </w:t>
      </w:r>
      <w:r>
        <w:rPr>
          <w:color w:val="838DBD"/>
        </w:rPr>
        <w:t xml:space="preserve">crecimiento </w:t>
      </w:r>
      <w:r>
        <w:rPr>
          <w:color w:val="838DBD"/>
        </w:rPr>
        <w:t xml:space="preserve">económico </w:t>
      </w:r>
      <w:r>
        <w:rPr>
          <w:color w:val="000000"/>
        </w:rPr>
        <w:t xml:space="preserve">. </w:t>
      </w:r>
      <w:r>
        <w:rPr>
          <w:color w:val="5B9FAB"/>
        </w:rPr>
        <w:t xml:space="preserve">¿Cómo </w:t>
      </w:r>
      <w:r>
        <w:rPr>
          <w:color w:val="000000"/>
        </w:rPr>
        <w:t xml:space="preserve">os </w:t>
      </w:r>
      <w:r>
        <w:rPr>
          <w:color w:val="000000"/>
        </w:rPr>
        <w:t xml:space="preserve">atreveis </w:t>
      </w:r>
      <w:r>
        <w:rPr>
          <w:color w:val="000000"/>
        </w:rPr>
        <w:t xml:space="preserve">? </w:t>
      </w:r>
      <w:r>
        <w:rPr>
          <w:color w:val="647150"/>
        </w:rPr>
        <w:t xml:space="preserve">Aunque </w:t>
      </w:r>
      <w:r>
        <w:rPr>
          <w:color w:val="000000"/>
        </w:rPr>
        <w:t xml:space="preserve">había </w:t>
      </w:r>
      <w:r>
        <w:rPr>
          <w:color w:val="000000"/>
        </w:rPr>
        <w:t xml:space="preserve">contraprogramado </w:t>
      </w:r>
      <w:r>
        <w:rPr>
          <w:color w:val="000000"/>
        </w:rPr>
        <w:t xml:space="preserve">un </w:t>
      </w:r>
      <w:r>
        <w:rPr>
          <w:color w:val="CE050D"/>
        </w:rPr>
        <w:t xml:space="preserve">foro </w:t>
      </w:r>
      <w:r>
        <w:rPr>
          <w:color w:val="838DBD"/>
        </w:rPr>
        <w:t xml:space="preserve">paralelo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38DBD"/>
        </w:rPr>
        <w:t xml:space="preserve">mismo </w:t>
      </w:r>
      <w:r>
        <w:rPr>
          <w:color w:val="647150"/>
        </w:rPr>
        <w:t xml:space="preserve">edificio </w:t>
      </w:r>
      <w:r>
        <w:rPr>
          <w:color w:val="000000"/>
        </w:rPr>
        <w:t xml:space="preserve">, </w:t>
      </w:r>
      <w:r>
        <w:rPr>
          <w:color w:val="CE050D"/>
        </w:rPr>
        <w:t xml:space="preserve">Trump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47150"/>
        </w:rPr>
        <w:t xml:space="preserve">pasado </w:t>
      </w:r>
      <w:r>
        <w:rPr>
          <w:color w:val="000000"/>
        </w:rPr>
        <w:t xml:space="preserve">por </w:t>
      </w:r>
      <w:r>
        <w:rPr>
          <w:color w:val="5F4763"/>
        </w:rPr>
        <w:t xml:space="preserve">sorpresa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E050D"/>
        </w:rPr>
        <w:t xml:space="preserve">cumbre </w:t>
      </w:r>
      <w:r>
        <w:rPr>
          <w:color w:val="000000"/>
        </w:rPr>
        <w:t xml:space="preserve">para </w:t>
      </w:r>
      <w:r>
        <w:rPr>
          <w:color w:val="316154"/>
        </w:rPr>
        <w:t xml:space="preserve">escuchar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F4763"/>
        </w:rPr>
        <w:t xml:space="preserve">líderes </w:t>
      </w:r>
      <w:r>
        <w:rPr>
          <w:color w:val="000000"/>
        </w:rPr>
        <w:t xml:space="preserve">de </w:t>
      </w:r>
      <w:r>
        <w:rPr>
          <w:color w:val="647150"/>
        </w:rPr>
        <w:t xml:space="preserve">India </w:t>
      </w:r>
      <w:r>
        <w:rPr>
          <w:color w:val="000000"/>
        </w:rPr>
        <w:t xml:space="preserve">y </w:t>
      </w:r>
      <w:r>
        <w:rPr>
          <w:color w:val="838DBD"/>
        </w:rPr>
        <w:t xml:space="preserve">Alemania </w:t>
      </w:r>
      <w:r>
        <w:rPr>
          <w:color w:val="000000"/>
        </w:rPr>
        <w:t xml:space="preserve">. </w:t>
      </w:r>
      <w:r>
        <w:rPr>
          <w:color w:val="647150"/>
        </w:rPr>
        <w:t xml:space="preserve">Incluso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5F4763"/>
        </w:rPr>
        <w:t xml:space="preserve">aplaudido </w:t>
      </w:r>
      <w:r>
        <w:rPr>
          <w:color w:val="000000"/>
        </w:rPr>
        <w:t xml:space="preserve">. </w:t>
      </w:r>
      <w:r>
        <w:rPr>
          <w:color w:val="5F4763"/>
        </w:rPr>
        <w:t xml:space="preserve">Pedro-Sánchez </w:t>
      </w:r>
      <w:r>
        <w:rPr>
          <w:color w:val="000000"/>
        </w:rPr>
        <w:t xml:space="preserve">también </w:t>
      </w:r>
      <w:r>
        <w:rPr>
          <w:color w:val="316154"/>
        </w:rPr>
        <w:t xml:space="preserve">participa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CE050D"/>
        </w:rPr>
        <w:t xml:space="preserve">cumbre </w:t>
      </w:r>
      <w:r>
        <w:rPr>
          <w:color w:val="000000"/>
        </w:rPr>
        <w:t xml:space="preserve">para </w:t>
      </w:r>
      <w:r>
        <w:rPr>
          <w:color w:val="838DBD"/>
        </w:rPr>
        <w:t xml:space="preserve">confirmar </w:t>
      </w:r>
      <w:r>
        <w:rPr>
          <w:color w:val="000000"/>
        </w:rPr>
        <w:t xml:space="preserve">el </w:t>
      </w:r>
      <w:r>
        <w:rPr>
          <w:color w:val="5F4763"/>
        </w:rPr>
        <w:t xml:space="preserve">compromiso </w:t>
      </w:r>
      <w:r>
        <w:rPr>
          <w:color w:val="000000"/>
        </w:rPr>
        <w:t xml:space="preserve">de </w:t>
      </w:r>
      <w:r>
        <w:rPr>
          <w:color w:val="CE050D"/>
        </w:rPr>
        <w:t xml:space="preserve">España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E050D"/>
        </w:rPr>
        <w:t xml:space="preserve">lucha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CE050D"/>
        </w:rPr>
        <w:t xml:space="preserve">cambio </w:t>
      </w:r>
      <w:r>
        <w:rPr>
          <w:color w:val="CE050D"/>
        </w:rPr>
        <w:t xml:space="preserve">climático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F4763"/>
        </w:rPr>
        <w:t xml:space="preserve">presidente </w:t>
      </w:r>
      <w:r>
        <w:rPr>
          <w:color w:val="000000"/>
        </w:rPr>
        <w:t xml:space="preserve">en </w:t>
      </w:r>
      <w:r>
        <w:rPr>
          <w:color w:val="5F4763"/>
        </w:rPr>
        <w:t xml:space="preserve">funciones </w:t>
      </w:r>
      <w:r>
        <w:rPr>
          <w:color w:val="000000"/>
        </w:rPr>
        <w:t xml:space="preserve">ha </w:t>
      </w:r>
      <w:r>
        <w:rPr>
          <w:color w:val="F1ACA2"/>
        </w:rPr>
        <w:t xml:space="preserve">aparcado </w:t>
      </w:r>
      <w:r>
        <w:rPr>
          <w:color w:val="000000"/>
        </w:rPr>
        <w:t xml:space="preserve">la </w:t>
      </w:r>
      <w:r>
        <w:rPr>
          <w:color w:val="5F4763"/>
        </w:rPr>
        <w:t xml:space="preserve">agenda </w:t>
      </w:r>
      <w:r>
        <w:rPr>
          <w:color w:val="647150"/>
        </w:rPr>
        <w:t xml:space="preserve">nacional </w:t>
      </w:r>
      <w:r>
        <w:rPr>
          <w:color w:val="000000"/>
        </w:rPr>
        <w:t xml:space="preserve">, </w:t>
      </w:r>
      <w:r>
        <w:rPr>
          <w:color w:val="316154"/>
        </w:rPr>
        <w:t xml:space="preserve">justo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F4763"/>
        </w:rPr>
        <w:t xml:space="preserve">disuelven </w:t>
      </w:r>
      <w:r>
        <w:rPr>
          <w:color w:val="000000"/>
        </w:rPr>
        <w:t xml:space="preserve">las </w:t>
      </w:r>
      <w:r>
        <w:rPr>
          <w:color w:val="838DBD"/>
        </w:rPr>
        <w:t xml:space="preserve">Cortes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CE050D"/>
        </w:rPr>
        <w:t xml:space="preserve">dedicarse </w:t>
      </w:r>
      <w:r>
        <w:rPr>
          <w:color w:val="000000"/>
        </w:rPr>
        <w:t xml:space="preserve">a </w:t>
      </w:r>
      <w:r>
        <w:rPr>
          <w:color w:val="CE050D"/>
        </w:rPr>
        <w:t xml:space="preserve">proyectar </w:t>
      </w:r>
      <w:r>
        <w:rPr>
          <w:color w:val="000000"/>
        </w:rPr>
        <w:t xml:space="preserve">su </w:t>
      </w:r>
      <w:r>
        <w:rPr>
          <w:color w:val="647150"/>
        </w:rPr>
        <w:t xml:space="preserve">imagen </w:t>
      </w:r>
      <w:r>
        <w:rPr>
          <w:color w:val="CE050D"/>
        </w:rPr>
        <w:t xml:space="preserve">internacional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Carina-Verdú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5F4763"/>
        </w:rPr>
        <w:t xml:space="preserve">Sánchez </w:t>
      </w:r>
      <w:r>
        <w:rPr>
          <w:color w:val="000000"/>
        </w:rPr>
        <w:t xml:space="preserve">ha </w:t>
      </w:r>
      <w:r>
        <w:rPr>
          <w:color w:val="5B9FAB"/>
        </w:rPr>
        <w:t xml:space="preserve">venido </w:t>
      </w:r>
      <w:r>
        <w:rPr>
          <w:color w:val="647150"/>
        </w:rPr>
        <w:t xml:space="preserve">aquí </w:t>
      </w:r>
      <w:r>
        <w:rPr>
          <w:color w:val="000000"/>
        </w:rPr>
        <w:t xml:space="preserve">a </w:t>
      </w:r>
      <w:r>
        <w:rPr>
          <w:color w:val="316154"/>
        </w:rPr>
        <w:t xml:space="preserve">demostrar </w:t>
      </w:r>
      <w:r>
        <w:rPr>
          <w:color w:val="000000"/>
        </w:rPr>
        <w:t xml:space="preserve">a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CE050D"/>
        </w:rPr>
        <w:t xml:space="preserve">mundo </w:t>
      </w:r>
      <w:r>
        <w:rPr>
          <w:color w:val="000000"/>
        </w:rPr>
        <w:t xml:space="preserve">que </w:t>
      </w:r>
      <w:r>
        <w:rPr>
          <w:color w:val="CE050D"/>
        </w:rPr>
        <w:t xml:space="preserve">España </w:t>
      </w:r>
      <w:r>
        <w:rPr>
          <w:color w:val="5B9FAB"/>
        </w:rPr>
        <w:t xml:space="preserve">quiere </w:t>
      </w:r>
      <w:r>
        <w:rPr>
          <w:color w:val="5F4763"/>
        </w:rPr>
        <w:t xml:space="preserve">liderar </w:t>
      </w:r>
      <w:r>
        <w:rPr>
          <w:color w:val="000000"/>
        </w:rPr>
        <w:t xml:space="preserve">la </w:t>
      </w:r>
      <w:r>
        <w:rPr>
          <w:color w:val="CE050D"/>
        </w:rPr>
        <w:t xml:space="preserve">lucha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CE050D"/>
        </w:rPr>
        <w:t xml:space="preserve">cambio </w:t>
      </w:r>
      <w:r>
        <w:rPr>
          <w:color w:val="CE050D"/>
        </w:rPr>
        <w:t xml:space="preserve">climático </w:t>
      </w:r>
      <w:r>
        <w:rPr>
          <w:color w:val="647150"/>
        </w:rPr>
        <w:t xml:space="preserve">puntos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F4763"/>
        </w:rPr>
        <w:t xml:space="preserve">compromisos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F4763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F4763"/>
        </w:rPr>
        <w:t xml:space="preserve">Secretario-General </w:t>
      </w:r>
      <w:r>
        <w:rPr>
          <w:color w:val="000000"/>
        </w:rPr>
        <w:t xml:space="preserve">de </w:t>
      </w:r>
      <w:r>
        <w:rPr>
          <w:color w:val="CE050D"/>
        </w:rPr>
        <w:t xml:space="preserve">Naciones-Unidas </w:t>
      </w:r>
      <w:r>
        <w:rPr>
          <w:color w:val="838DBD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F4763"/>
        </w:rPr>
        <w:t xml:space="preserve">líderes </w:t>
      </w:r>
      <w:r>
        <w:rPr>
          <w:color w:val="000000"/>
        </w:rPr>
        <w:t xml:space="preserve">que </w:t>
      </w:r>
      <w:r>
        <w:rPr>
          <w:color w:val="647150"/>
        </w:rPr>
        <w:t xml:space="preserve">pasen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F4763"/>
        </w:rPr>
        <w:t xml:space="preserve">discursos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38DBD"/>
        </w:rPr>
        <w:t xml:space="preserve">acción </w:t>
      </w:r>
      <w:r>
        <w:rPr>
          <w:color w:val="000000"/>
        </w:rPr>
        <w:t xml:space="preserve">. </w:t>
      </w:r>
      <w:r>
        <w:rPr>
          <w:color w:val="5F4763"/>
        </w:rPr>
        <w:t xml:space="preserve">Sánchez </w:t>
      </w:r>
      <w:r>
        <w:rPr>
          <w:color w:val="000000"/>
        </w:rPr>
        <w:t xml:space="preserve">ha </w:t>
      </w:r>
      <w:r>
        <w:rPr>
          <w:color w:val="838DBD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5F4763"/>
        </w:rPr>
        <w:t xml:space="preserve">dispuesto </w:t>
      </w:r>
      <w:r>
        <w:rPr>
          <w:color w:val="000000"/>
        </w:rPr>
        <w:t xml:space="preserve">a </w:t>
      </w:r>
      <w:r>
        <w:rPr>
          <w:color w:val="5F4763"/>
        </w:rPr>
        <w:t xml:space="preserve">tomar </w:t>
      </w:r>
      <w:r>
        <w:rPr>
          <w:color w:val="838DBD"/>
        </w:rPr>
        <w:t xml:space="preserve">medidas </w:t>
      </w:r>
      <w:r>
        <w:rPr>
          <w:color w:val="5F4763"/>
        </w:rPr>
        <w:t xml:space="preserve">valientes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la </w:t>
      </w:r>
      <w:r>
        <w:rPr>
          <w:color w:val="838DBD"/>
        </w:rPr>
        <w:t xml:space="preserve">anunciará </w:t>
      </w:r>
      <w:r>
        <w:rPr>
          <w:color w:val="000000"/>
        </w:rPr>
        <w:t xml:space="preserve">esta </w:t>
      </w:r>
      <w:r>
        <w:rPr>
          <w:color w:val="647150"/>
        </w:rPr>
        <w:t xml:space="preserve">noche </w:t>
      </w:r>
      <w:r>
        <w:rPr>
          <w:color w:val="000000"/>
        </w:rPr>
        <w:t xml:space="preserve">durante </w:t>
      </w:r>
      <w:r>
        <w:rPr>
          <w:color w:val="000000"/>
        </w:rPr>
        <w:t xml:space="preserve">su </w:t>
      </w:r>
      <w:r>
        <w:rPr>
          <w:color w:val="5F4763"/>
        </w:rPr>
        <w:t xml:space="preserve">discurso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CE050D"/>
        </w:rPr>
        <w:t xml:space="preserve">foro </w:t>
      </w:r>
      <w:r>
        <w:rPr>
          <w:color w:val="000000"/>
        </w:rPr>
        <w:t xml:space="preserve">. </w:t>
      </w:r>
      <w:r>
        <w:rPr>
          <w:color w:val="838DBD"/>
        </w:rPr>
        <w:t xml:space="preserve">Anunciara </w:t>
      </w:r>
      <w:r>
        <w:rPr>
          <w:color w:val="000000"/>
        </w:rPr>
        <w:t xml:space="preserve">que </w:t>
      </w:r>
      <w:r>
        <w:rPr>
          <w:color w:val="CE050D"/>
        </w:rPr>
        <w:t xml:space="preserve">España </w:t>
      </w:r>
      <w:r>
        <w:rPr>
          <w:color w:val="838DBD"/>
        </w:rPr>
        <w:t xml:space="preserve">hará </w:t>
      </w:r>
      <w:r>
        <w:rPr>
          <w:color w:val="000000"/>
        </w:rPr>
        <w:t xml:space="preserve">una </w:t>
      </w:r>
      <w:r>
        <w:rPr>
          <w:color w:val="838DBD"/>
        </w:rPr>
        <w:t xml:space="preserve">aportación </w:t>
      </w:r>
      <w:r>
        <w:rPr>
          <w:color w:val="838DBD"/>
        </w:rPr>
        <w:t xml:space="preserve">económica </w:t>
      </w:r>
      <w:r>
        <w:rPr>
          <w:color w:val="000000"/>
        </w:rPr>
        <w:t xml:space="preserve">al </w:t>
      </w:r>
      <w:r>
        <w:rPr>
          <w:color w:val="838DBD"/>
        </w:rPr>
        <w:t xml:space="preserve">fondo </w:t>
      </w:r>
      <w:r>
        <w:rPr>
          <w:color w:val="5B9FAB"/>
        </w:rPr>
        <w:t xml:space="preserve">verde </w:t>
      </w:r>
      <w:r>
        <w:rPr>
          <w:color w:val="000000"/>
        </w:rPr>
        <w:t xml:space="preserve">, </w:t>
      </w:r>
      <w:r>
        <w:rPr>
          <w:color w:val="000000"/>
        </w:rPr>
        <w:t xml:space="preserve">ese </w:t>
      </w:r>
      <w:r>
        <w:rPr>
          <w:color w:val="838DBD"/>
        </w:rPr>
        <w:t xml:space="preserve">fondo </w:t>
      </w:r>
      <w:r>
        <w:rPr>
          <w:color w:val="647150"/>
        </w:rPr>
        <w:t xml:space="preserve">destinado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CE050D"/>
        </w:rPr>
        <w:t xml:space="preserve">países </w:t>
      </w:r>
      <w:r>
        <w:rPr>
          <w:color w:val="000000"/>
        </w:rPr>
        <w:t xml:space="preserve">en </w:t>
      </w:r>
      <w:r>
        <w:rPr>
          <w:color w:val="647150"/>
        </w:rPr>
        <w:t xml:space="preserve">vías </w:t>
      </w:r>
      <w:r>
        <w:rPr>
          <w:color w:val="000000"/>
        </w:rPr>
        <w:t xml:space="preserve">de </w:t>
      </w:r>
      <w:r>
        <w:rPr>
          <w:color w:val="CE050D"/>
        </w:rPr>
        <w:t xml:space="preserve">desarrollo </w:t>
      </w:r>
      <w:r>
        <w:rPr>
          <w:color w:val="000000"/>
        </w:rPr>
        <w:t xml:space="preserve">también </w:t>
      </w:r>
      <w:r>
        <w:rPr>
          <w:color w:val="647150"/>
        </w:rPr>
        <w:t xml:space="preserve">pueda </w:t>
      </w:r>
      <w:r>
        <w:rPr>
          <w:color w:val="CE050D"/>
        </w:rPr>
        <w:t xml:space="preserve">luchar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CE050D"/>
        </w:rPr>
        <w:t xml:space="preserve">cambio </w:t>
      </w:r>
      <w:r>
        <w:rPr>
          <w:color w:val="CE050D"/>
        </w:rPr>
        <w:t xml:space="preserve">climático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F0EE8"/>
        </w:rPr>
        <w:t xml:space="preserve">reyes </w:t>
      </w:r>
      <w:r>
        <w:rPr>
          <w:color w:val="000000"/>
        </w:rPr>
        <w:t xml:space="preserve">han </w:t>
      </w:r>
      <w:r>
        <w:rPr>
          <w:color w:val="647150"/>
        </w:rPr>
        <w:t xml:space="preserve">iniciado </w:t>
      </w:r>
      <w:r>
        <w:rPr>
          <w:color w:val="000000"/>
        </w:rPr>
        <w:t xml:space="preserve">en </w:t>
      </w:r>
      <w:r>
        <w:rPr>
          <w:color w:val="647150"/>
        </w:rPr>
        <w:t xml:space="preserve">Canarias </w:t>
      </w:r>
      <w:r>
        <w:rPr>
          <w:color w:val="000000"/>
        </w:rPr>
        <w:t xml:space="preserve">una </w:t>
      </w:r>
      <w:r>
        <w:rPr>
          <w:color w:val="838DBD"/>
        </w:rPr>
        <w:t xml:space="preserve">serie </w:t>
      </w:r>
      <w:r>
        <w:rPr>
          <w:color w:val="000000"/>
        </w:rPr>
        <w:t xml:space="preserve">de </w:t>
      </w:r>
      <w:r>
        <w:rPr>
          <w:color w:val="CE050D"/>
        </w:rPr>
        <w:t xml:space="preserve">visitas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47150"/>
        </w:rPr>
        <w:t xml:space="preserve">zonas </w:t>
      </w:r>
      <w:r>
        <w:rPr>
          <w:color w:val="000000"/>
        </w:rPr>
        <w:t xml:space="preserve">más </w:t>
      </w:r>
      <w:r>
        <w:rPr>
          <w:color w:val="647150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647150"/>
        </w:rPr>
        <w:t xml:space="preserve">grandes </w:t>
      </w:r>
      <w:r>
        <w:rPr>
          <w:color w:val="647150"/>
        </w:rPr>
        <w:t xml:space="preserve">incendios </w:t>
      </w:r>
      <w:r>
        <w:rPr>
          <w:color w:val="000000"/>
        </w:rPr>
        <w:t xml:space="preserve">del </w:t>
      </w:r>
      <w:r>
        <w:rPr>
          <w:color w:val="647150"/>
        </w:rPr>
        <w:t xml:space="preserve">verano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647150"/>
        </w:rPr>
        <w:t xml:space="preserve">inundaciones </w:t>
      </w:r>
      <w:r>
        <w:rPr>
          <w:color w:val="647150"/>
        </w:rPr>
        <w:t xml:space="preserve">provocadas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47150"/>
        </w:rPr>
        <w:t xml:space="preserve">gota </w:t>
      </w:r>
      <w:r>
        <w:rPr>
          <w:color w:val="64715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647150"/>
        </w:rPr>
        <w:t xml:space="preserve">sobrevolado </w:t>
      </w:r>
      <w:r>
        <w:rPr>
          <w:color w:val="000000"/>
        </w:rPr>
        <w:t xml:space="preserve">la </w:t>
      </w:r>
      <w:r>
        <w:rPr>
          <w:color w:val="647150"/>
        </w:rPr>
        <w:t xml:space="preserve">zona </w:t>
      </w:r>
      <w:r>
        <w:rPr>
          <w:color w:val="000000"/>
        </w:rPr>
        <w:t xml:space="preserve">para </w:t>
      </w:r>
      <w:r>
        <w:rPr>
          <w:color w:val="647150"/>
        </w:rPr>
        <w:t xml:space="preserve">observar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316154"/>
        </w:rPr>
        <w:t xml:space="preserve">10.000 </w:t>
      </w:r>
      <w:r>
        <w:rPr>
          <w:color w:val="647150"/>
        </w:rPr>
        <w:t xml:space="preserve">hectáreas </w:t>
      </w:r>
      <w:r>
        <w:rPr>
          <w:color w:val="647150"/>
        </w:rPr>
        <w:t xml:space="preserve">quemadas </w:t>
      </w:r>
      <w:r>
        <w:rPr>
          <w:color w:val="000000"/>
        </w:rPr>
        <w:t xml:space="preserve">en </w:t>
      </w:r>
      <w:r>
        <w:rPr>
          <w:color w:val="647150"/>
        </w:rPr>
        <w:t xml:space="preserve">Gran-Canaria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47150"/>
        </w:rPr>
        <w:t xml:space="preserve">desplazado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647150"/>
        </w:rPr>
        <w:t xml:space="preserve">terreno </w:t>
      </w:r>
      <w:r>
        <w:rPr>
          <w:color w:val="000000"/>
        </w:rPr>
        <w:t xml:space="preserve">para </w:t>
      </w:r>
      <w:r>
        <w:rPr>
          <w:color w:val="838DBD"/>
        </w:rPr>
        <w:t xml:space="preserve">conocer </w:t>
      </w:r>
      <w:r>
        <w:rPr>
          <w:color w:val="000000"/>
        </w:rPr>
        <w:t xml:space="preserve">los </w:t>
      </w:r>
      <w:r>
        <w:rPr>
          <w:color w:val="647150"/>
        </w:rPr>
        <w:t xml:space="preserve">efectos </w:t>
      </w:r>
      <w:r>
        <w:rPr>
          <w:color w:val="000000"/>
        </w:rPr>
        <w:t xml:space="preserve">del </w:t>
      </w:r>
      <w:r>
        <w:rPr>
          <w:color w:val="647150"/>
        </w:rPr>
        <w:t xml:space="preserve">fuego </w:t>
      </w:r>
      <w:r>
        <w:rPr>
          <w:color w:val="000000"/>
        </w:rPr>
        <w:t xml:space="preserve">que </w:t>
      </w:r>
      <w:r>
        <w:rPr>
          <w:color w:val="647150"/>
        </w:rPr>
        <w:t xml:space="preserve">arrasó </w:t>
      </w:r>
      <w:r>
        <w:rPr>
          <w:color w:val="838DBD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47150"/>
        </w:rPr>
        <w:t xml:space="preserve">isla </w:t>
      </w:r>
      <w:r>
        <w:rPr>
          <w:color w:val="000000"/>
        </w:rPr>
        <w:t xml:space="preserve">el </w:t>
      </w:r>
      <w:r>
        <w:rPr>
          <w:color w:val="647150"/>
        </w:rPr>
        <w:t xml:space="preserve">pasado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647150"/>
        </w:rPr>
        <w:t xml:space="preserve">agosto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5F4763"/>
        </w:rPr>
        <w:t xml:space="preserve">debate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838DBD"/>
        </w:rPr>
        <w:t xml:space="preserve">reabre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647150"/>
        </w:rPr>
        <w:t xml:space="preserve">cierra </w:t>
      </w:r>
      <w:r>
        <w:rPr>
          <w:color w:val="CE050D"/>
        </w:rPr>
        <w:t xml:space="preserve">cada </w:t>
      </w:r>
      <w:r>
        <w:rPr>
          <w:color w:val="838DBD"/>
        </w:rPr>
        <w:t xml:space="preserve">cierto </w:t>
      </w:r>
      <w:r>
        <w:rPr>
          <w:color w:val="647150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¿Se </w:t>
      </w:r>
      <w:r>
        <w:rPr>
          <w:color w:val="838DBD"/>
        </w:rPr>
        <w:t xml:space="preserve">deben </w:t>
      </w:r>
      <w:r>
        <w:rPr>
          <w:color w:val="647150"/>
        </w:rPr>
        <w:t xml:space="preserve">prohibir </w:t>
      </w:r>
      <w:r>
        <w:rPr>
          <w:color w:val="000000"/>
        </w:rPr>
        <w:t xml:space="preserve">los </w:t>
      </w:r>
      <w:r>
        <w:rPr>
          <w:color w:val="CE050D"/>
        </w:rPr>
        <w:t xml:space="preserve">móviles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838DBD"/>
        </w:rPr>
        <w:t xml:space="preserve">colegios </w:t>
      </w:r>
      <w:r>
        <w:rPr>
          <w:color w:val="000000"/>
        </w:rPr>
        <w:t xml:space="preserve">? </w:t>
      </w:r>
      <w:r>
        <w:rPr>
          <w:color w:val="5B9FAB"/>
        </w:rPr>
        <w:t xml:space="preserve">¿Y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5B9FAB"/>
        </w:rPr>
        <w:t xml:space="preserve">cómo </w:t>
      </w:r>
      <w:r>
        <w:rPr>
          <w:color w:val="000000"/>
        </w:rPr>
        <w:t xml:space="preserve">se </w:t>
      </w:r>
      <w:r>
        <w:rPr>
          <w:color w:val="647150"/>
        </w:rPr>
        <w:t xml:space="preserve">controlaría </w:t>
      </w:r>
      <w:r>
        <w:rPr>
          <w:color w:val="000000"/>
        </w:rPr>
        <w:t xml:space="preserve">esa </w:t>
      </w:r>
      <w:r>
        <w:rPr>
          <w:color w:val="647150"/>
        </w:rPr>
        <w:t xml:space="preserve">prohibición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F1ACA2"/>
        </w:rPr>
        <w:t xml:space="preserve">Comunidad </w:t>
      </w:r>
      <w:r>
        <w:rPr>
          <w:color w:val="000000"/>
        </w:rPr>
        <w:t xml:space="preserve">de </w:t>
      </w:r>
      <w:r>
        <w:rPr>
          <w:color w:val="F1ACA2"/>
        </w:rPr>
        <w:t xml:space="preserve">Madrid </w:t>
      </w:r>
      <w:r>
        <w:rPr>
          <w:color w:val="000000"/>
        </w:rPr>
        <w:t xml:space="preserve">ya </w:t>
      </w:r>
      <w:r>
        <w:rPr>
          <w:color w:val="838DBD"/>
        </w:rPr>
        <w:t xml:space="preserve">trabaja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ley </w:t>
      </w:r>
      <w:r>
        <w:rPr>
          <w:color w:val="000000"/>
        </w:rPr>
        <w:t xml:space="preserve">para </w:t>
      </w:r>
      <w:r>
        <w:rPr>
          <w:color w:val="647150"/>
        </w:rPr>
        <w:t xml:space="preserve">prohibir </w:t>
      </w:r>
      <w:r>
        <w:rPr>
          <w:color w:val="000000"/>
        </w:rPr>
        <w:t xml:space="preserve">el </w:t>
      </w:r>
      <w:r>
        <w:rPr>
          <w:color w:val="000000"/>
        </w:rPr>
        <w:t xml:space="preserve">uso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838DBD"/>
        </w:rPr>
        <w:t xml:space="preserve">teléfonos </w:t>
      </w:r>
      <w:r>
        <w:rPr>
          <w:color w:val="000000"/>
        </w:rPr>
        <w:t xml:space="preserve">en </w:t>
      </w:r>
      <w:r>
        <w:rPr>
          <w:color w:val="647150"/>
        </w:rPr>
        <w:t xml:space="preserve">centros </w:t>
      </w:r>
      <w:r>
        <w:rPr>
          <w:color w:val="838DBD"/>
        </w:rPr>
        <w:t xml:space="preserve">públicos </w:t>
      </w:r>
      <w:r>
        <w:rPr>
          <w:color w:val="000000"/>
        </w:rPr>
        <w:t xml:space="preserve">y </w:t>
      </w:r>
      <w:r>
        <w:rPr>
          <w:color w:val="838DBD"/>
        </w:rPr>
        <w:t xml:space="preserve">concertados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838DBD"/>
        </w:rPr>
        <w:t xml:space="preserve">momento </w:t>
      </w:r>
      <w:r>
        <w:rPr>
          <w:color w:val="000000"/>
        </w:rPr>
        <w:t xml:space="preserve">es </w:t>
      </w:r>
      <w:r>
        <w:rPr>
          <w:color w:val="647150"/>
        </w:rPr>
        <w:t xml:space="preserve">solo </w:t>
      </w:r>
      <w:r>
        <w:rPr>
          <w:color w:val="000000"/>
        </w:rPr>
        <w:t xml:space="preserve">un </w:t>
      </w:r>
      <w:r>
        <w:rPr>
          <w:color w:val="838DBD"/>
        </w:rPr>
        <w:t xml:space="preserve">borrador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838DBD"/>
        </w:rPr>
        <w:t xml:space="preserve">medida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647150"/>
        </w:rPr>
        <w:t xml:space="preserve">provocado </w:t>
      </w:r>
      <w:r>
        <w:rPr>
          <w:color w:val="000000"/>
        </w:rPr>
        <w:t xml:space="preserve">un </w:t>
      </w:r>
      <w:r>
        <w:rPr>
          <w:color w:val="647150"/>
        </w:rPr>
        <w:t xml:space="preserve">intenso </w:t>
      </w:r>
      <w:r>
        <w:rPr>
          <w:color w:val="5F4763"/>
        </w:rPr>
        <w:t xml:space="preserve">debate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1ACA2"/>
        </w:rPr>
        <w:t xml:space="preserve">comunidad </w:t>
      </w:r>
      <w:r>
        <w:rPr>
          <w:color w:val="CE050D"/>
        </w:rPr>
        <w:t xml:space="preserve">educativa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E050D"/>
        </w:rPr>
        <w:t xml:space="preserve">asociaciones </w:t>
      </w:r>
      <w:r>
        <w:rPr>
          <w:color w:val="000000"/>
        </w:rPr>
        <w:t xml:space="preserve">de </w:t>
      </w:r>
      <w:r>
        <w:rPr>
          <w:color w:val="CC2FE3"/>
        </w:rPr>
        <w:t xml:space="preserve">padres </w:t>
      </w:r>
      <w:r>
        <w:rPr>
          <w:color w:val="838DBD"/>
        </w:rPr>
        <w:t xml:space="preserve">piden </w:t>
      </w:r>
      <w:r>
        <w:rPr>
          <w:color w:val="5F4763"/>
        </w:rPr>
        <w:t xml:space="preserve">consenso </w:t>
      </w:r>
      <w:r>
        <w:rPr>
          <w:color w:val="000000"/>
        </w:rPr>
        <w:t xml:space="preserve">para </w:t>
      </w:r>
      <w:r>
        <w:rPr>
          <w:color w:val="5F4763"/>
        </w:rPr>
        <w:t xml:space="preserve">tomar </w:t>
      </w:r>
      <w:r>
        <w:rPr>
          <w:color w:val="000000"/>
        </w:rPr>
        <w:t xml:space="preserve">esta </w:t>
      </w:r>
      <w:r>
        <w:rPr>
          <w:color w:val="838DBD"/>
        </w:rPr>
        <w:t xml:space="preserve">decisión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47150"/>
        </w:rPr>
        <w:t xml:space="preserve">imagen </w:t>
      </w:r>
      <w:r>
        <w:rPr>
          <w:color w:val="000000"/>
        </w:rPr>
        <w:t xml:space="preserve">se </w:t>
      </w:r>
      <w:r>
        <w:rPr>
          <w:color w:val="5F4763"/>
        </w:rPr>
        <w:t xml:space="preserve">repite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838DBD"/>
        </w:rPr>
        <w:t xml:space="preserve">colegios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38DBD"/>
        </w:rPr>
        <w:t xml:space="preserve">teléfono </w:t>
      </w:r>
      <w:r>
        <w:rPr>
          <w:color w:val="CE050D"/>
        </w:rPr>
        <w:t xml:space="preserve">móvil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CE050D"/>
        </w:rPr>
        <w:t xml:space="preserve">elemento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38DBD"/>
        </w:rPr>
        <w:t xml:space="preserve">entorno </w:t>
      </w:r>
      <w:r>
        <w:rPr>
          <w:color w:val="838DBD"/>
        </w:rPr>
        <w:t xml:space="preserve">académico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647150"/>
        </w:rPr>
        <w:t xml:space="preserve">solo </w:t>
      </w:r>
      <w:r>
        <w:rPr>
          <w:color w:val="000000"/>
        </w:rPr>
        <w:t xml:space="preserve">lo </w:t>
      </w:r>
      <w:r>
        <w:rPr>
          <w:color w:val="838DBD"/>
        </w:rPr>
        <w:t xml:space="preserve">utiliza </w:t>
      </w:r>
      <w:r>
        <w:rPr>
          <w:color w:val="000000"/>
        </w:rPr>
        <w:t xml:space="preserve">para </w:t>
      </w:r>
      <w:r>
        <w:rPr>
          <w:color w:val="5B9FAB"/>
        </w:rPr>
        <w:t xml:space="preserve">llamarme </w:t>
      </w:r>
      <w:r>
        <w:rPr>
          <w:color w:val="000000"/>
        </w:rPr>
        <w:t xml:space="preserve">a </w:t>
      </w:r>
      <w:r>
        <w:rPr>
          <w:color w:val="000000"/>
        </w:rPr>
        <w:t xml:space="preserve">mí </w:t>
      </w:r>
      <w:r>
        <w:rPr>
          <w:color w:val="000000"/>
        </w:rPr>
        <w:t xml:space="preserve">cuando </w:t>
      </w:r>
      <w:r>
        <w:rPr>
          <w:color w:val="647150"/>
        </w:rPr>
        <w:t xml:space="preserve">sale </w:t>
      </w:r>
      <w:r>
        <w:rPr>
          <w:color w:val="000000"/>
        </w:rPr>
        <w:t xml:space="preserve">del </w:t>
      </w:r>
      <w:r>
        <w:rPr>
          <w:color w:val="838DBD"/>
        </w:rPr>
        <w:t xml:space="preserve">colegio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5B9FAB"/>
        </w:rPr>
        <w:t xml:space="preserve">hija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15 </w:t>
      </w:r>
      <w:r>
        <w:rPr>
          <w:color w:val="000000"/>
        </w:rPr>
        <w:t xml:space="preserve">de </w:t>
      </w:r>
      <w:r>
        <w:rPr>
          <w:color w:val="CE050D"/>
        </w:rPr>
        <w:t xml:space="preserve">cada </w:t>
      </w:r>
      <w:r>
        <w:rPr>
          <w:color w:val="000000"/>
        </w:rPr>
        <w:t xml:space="preserve">100 </w:t>
      </w:r>
      <w:r>
        <w:rPr>
          <w:color w:val="838DBD"/>
        </w:rPr>
        <w:t xml:space="preserve">alumnos </w:t>
      </w:r>
      <w:r>
        <w:rPr>
          <w:color w:val="000000"/>
        </w:rPr>
        <w:t xml:space="preserve">que </w:t>
      </w:r>
      <w:r>
        <w:rPr>
          <w:color w:val="838DBD"/>
        </w:rPr>
        <w:t xml:space="preserve">reconoce </w:t>
      </w:r>
      <w:r>
        <w:rPr>
          <w:color w:val="CE050D"/>
        </w:rPr>
        <w:t xml:space="preserve">usar </w:t>
      </w:r>
      <w:r>
        <w:rPr>
          <w:color w:val="000000"/>
        </w:rPr>
        <w:t xml:space="preserve">el </w:t>
      </w:r>
      <w:r>
        <w:rPr>
          <w:color w:val="838DBD"/>
        </w:rPr>
        <w:t xml:space="preserve">smartphone </w:t>
      </w:r>
      <w:r>
        <w:rPr>
          <w:color w:val="000000"/>
        </w:rPr>
        <w:t xml:space="preserve">en </w:t>
      </w:r>
      <w:r>
        <w:rPr>
          <w:color w:val="647150"/>
        </w:rPr>
        <w:t xml:space="preserve">horas </w:t>
      </w:r>
      <w:r>
        <w:rPr>
          <w:color w:val="000000"/>
        </w:rPr>
        <w:t xml:space="preserve">lectivas </w:t>
      </w:r>
      <w:r>
        <w:rPr>
          <w:color w:val="000000"/>
        </w:rPr>
        <w:t xml:space="preserve">. </w:t>
      </w:r>
      <w:r>
        <w:rPr>
          <w:color w:val="CE050D"/>
        </w:rPr>
        <w:t xml:space="preserve">Redes </w:t>
      </w:r>
      <w:r>
        <w:rPr>
          <w:color w:val="CE050D"/>
        </w:rPr>
        <w:t xml:space="preserve">sociales </w:t>
      </w:r>
      <w:r>
        <w:rPr>
          <w:color w:val="000000"/>
        </w:rPr>
        <w:t xml:space="preserve">y </w:t>
      </w:r>
      <w:r>
        <w:rPr>
          <w:color w:val="CE050D"/>
        </w:rPr>
        <w:t xml:space="preserve">música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316154"/>
        </w:rPr>
        <w:t xml:space="preserve">escuchar </w:t>
      </w:r>
      <w:r>
        <w:rPr>
          <w:color w:val="CE050D"/>
        </w:rPr>
        <w:t xml:space="preserve">música </w:t>
      </w:r>
      <w:r>
        <w:rPr>
          <w:color w:val="000000"/>
        </w:rPr>
        <w:t xml:space="preserve">y </w:t>
      </w:r>
      <w:r>
        <w:rPr>
          <w:color w:val="000000"/>
        </w:rPr>
        <w:t xml:space="preserve">ver </w:t>
      </w:r>
      <w:r>
        <w:rPr>
          <w:color w:val="CF0EE8"/>
        </w:rPr>
        <w:t xml:space="preserve">mensajes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F0EE8"/>
        </w:rPr>
        <w:t xml:space="preserve">mensaje </w:t>
      </w:r>
      <w:r>
        <w:rPr>
          <w:color w:val="000000"/>
        </w:rPr>
        <w:t xml:space="preserve">que </w:t>
      </w:r>
      <w:r>
        <w:rPr>
          <w:color w:val="000000"/>
        </w:rPr>
        <w:t xml:space="preserve">sí </w:t>
      </w:r>
      <w:r>
        <w:rPr>
          <w:color w:val="838DBD"/>
        </w:rPr>
        <w:t xml:space="preserve">parece </w:t>
      </w:r>
      <w:r>
        <w:rPr>
          <w:color w:val="838DBD"/>
        </w:rPr>
        <w:t xml:space="preserve">tener </w:t>
      </w:r>
      <w:r>
        <w:rPr>
          <w:color w:val="5B9FAB"/>
        </w:rPr>
        <w:t xml:space="preserve">claro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CE050D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algo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838DBD"/>
        </w:rPr>
        <w:t xml:space="preserve">hacer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tan </w:t>
      </w:r>
      <w:r>
        <w:rPr>
          <w:color w:val="5B9FAB"/>
        </w:rPr>
        <w:t xml:space="preserve">malo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838DBD"/>
        </w:rPr>
        <w:t xml:space="preserve">ahora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838DBD"/>
        </w:rPr>
        <w:t xml:space="preserve">decisión </w:t>
      </w:r>
      <w:r>
        <w:rPr>
          <w:color w:val="000000"/>
        </w:rPr>
        <w:t xml:space="preserve">del </w:t>
      </w:r>
      <w:r>
        <w:rPr>
          <w:color w:val="647150"/>
        </w:rPr>
        <w:t xml:space="preserve">centro </w:t>
      </w:r>
      <w:r>
        <w:rPr>
          <w:color w:val="5B9FAB"/>
        </w:rPr>
        <w:t xml:space="preserve">cómo </w:t>
      </w:r>
      <w:r>
        <w:rPr>
          <w:color w:val="CE050D"/>
        </w:rPr>
        <w:t xml:space="preserve">regular </w:t>
      </w:r>
      <w:r>
        <w:rPr>
          <w:color w:val="000000"/>
        </w:rPr>
        <w:t xml:space="preserve">este </w:t>
      </w:r>
      <w:r>
        <w:rPr>
          <w:color w:val="838DBD"/>
        </w:rPr>
        <w:t xml:space="preserve">asunto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5F4763"/>
        </w:rPr>
        <w:t xml:space="preserve">vetado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316154"/>
        </w:rPr>
        <w:t xml:space="preserve">requisan </w:t>
      </w:r>
      <w:r>
        <w:rPr>
          <w:color w:val="000000"/>
        </w:rPr>
        <w:t xml:space="preserve">los </w:t>
      </w:r>
      <w:r>
        <w:rPr>
          <w:color w:val="838DBD"/>
        </w:rPr>
        <w:t xml:space="preserve">teléfonos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38DBD"/>
        </w:rPr>
        <w:t xml:space="preserve">alumnos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838DBD"/>
        </w:rPr>
        <w:t xml:space="preserve">utilizan </w:t>
      </w:r>
      <w:r>
        <w:rPr>
          <w:color w:val="000000"/>
        </w:rPr>
        <w:t xml:space="preserve">cuando </w:t>
      </w:r>
      <w:r>
        <w:rPr>
          <w:color w:val="000000"/>
        </w:rPr>
        <w:t xml:space="preserve">no </w:t>
      </w:r>
      <w:r>
        <w:rPr>
          <w:color w:val="000000"/>
        </w:rPr>
        <w:t xml:space="preserve">debem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838DBD"/>
        </w:rPr>
        <w:t xml:space="preserve">ahora </w:t>
      </w:r>
      <w:r>
        <w:rPr>
          <w:color w:val="000000"/>
        </w:rPr>
        <w:t xml:space="preserve">la </w:t>
      </w:r>
      <w:r>
        <w:rPr>
          <w:color w:val="F1ACA2"/>
        </w:rPr>
        <w:t xml:space="preserve">Comunidad </w:t>
      </w:r>
      <w:r>
        <w:rPr>
          <w:color w:val="000000"/>
        </w:rPr>
        <w:t xml:space="preserve">de </w:t>
      </w:r>
      <w:r>
        <w:rPr>
          <w:color w:val="F1ACA2"/>
        </w:rPr>
        <w:t xml:space="preserve">Madrid </w:t>
      </w:r>
      <w:r>
        <w:rPr>
          <w:color w:val="5B9FAB"/>
        </w:rPr>
        <w:t xml:space="preserve">quiere </w:t>
      </w:r>
      <w:r>
        <w:rPr>
          <w:color w:val="CE050D"/>
        </w:rPr>
        <w:t xml:space="preserve">regularlo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16154"/>
        </w:rPr>
        <w:t xml:space="preserve">aulas </w:t>
      </w:r>
      <w:r>
        <w:rPr>
          <w:color w:val="CE050D"/>
        </w:rPr>
        <w:t xml:space="preserve">obra </w:t>
      </w:r>
      <w:r>
        <w:rPr>
          <w:color w:val="000000"/>
        </w:rPr>
        <w:t xml:space="preserve">con </w:t>
      </w:r>
      <w:r>
        <w:rPr>
          <w:color w:val="000000"/>
        </w:rPr>
        <w:t xml:space="preserve">es </w:t>
      </w:r>
      <w:r>
        <w:rPr>
          <w:color w:val="CE050D"/>
        </w:rPr>
        <w:t xml:space="preserve">motivo </w:t>
      </w:r>
      <w:r>
        <w:rPr>
          <w:color w:val="000000"/>
        </w:rPr>
        <w:t xml:space="preserve">de </w:t>
      </w:r>
      <w:r>
        <w:rPr>
          <w:color w:val="838DBD"/>
        </w:rPr>
        <w:t xml:space="preserve">distracción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838DBD"/>
        </w:rPr>
        <w:t xml:space="preserve">dice </w:t>
      </w:r>
      <w:r>
        <w:rPr>
          <w:color w:val="000000"/>
        </w:rPr>
        <w:t xml:space="preserve">la </w:t>
      </w:r>
      <w:r>
        <w:rPr>
          <w:color w:val="838DBD"/>
        </w:rPr>
        <w:t xml:space="preserve">medida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47150"/>
        </w:rPr>
        <w:t xml:space="preserve">prohíbe </w:t>
      </w:r>
      <w:r>
        <w:rPr>
          <w:color w:val="000000"/>
        </w:rPr>
        <w:t xml:space="preserve">el </w:t>
      </w:r>
      <w:r>
        <w:rPr>
          <w:color w:val="000000"/>
        </w:rPr>
        <w:t xml:space="preserve">uso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E050D"/>
        </w:rPr>
        <w:t xml:space="preserve">móviles </w:t>
      </w:r>
      <w:r>
        <w:rPr>
          <w:color w:val="5B9FAB"/>
        </w:rPr>
        <w:t xml:space="preserve">comas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00000"/>
        </w:rPr>
        <w:t xml:space="preserve">con </w:t>
      </w:r>
      <w:r>
        <w:rPr>
          <w:color w:val="000000"/>
        </w:rPr>
        <w:t xml:space="preserve">uso </w:t>
      </w:r>
      <w:r>
        <w:rPr>
          <w:color w:val="CE050D"/>
        </w:rPr>
        <w:t xml:space="preserve">didáctico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838DBD"/>
        </w:rPr>
        <w:t xml:space="preserve">estudios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E050D"/>
        </w:rPr>
        <w:t xml:space="preserve">prestigiosa </w:t>
      </w:r>
      <w:r>
        <w:rPr>
          <w:color w:val="838DBD"/>
        </w:rPr>
        <w:t xml:space="preserve">universidad </w:t>
      </w:r>
      <w:r>
        <w:rPr>
          <w:color w:val="000000"/>
        </w:rPr>
        <w:t xml:space="preserve">británcia </w:t>
      </w:r>
      <w:r>
        <w:rPr>
          <w:color w:val="000000"/>
        </w:rPr>
        <w:t xml:space="preserve">que </w:t>
      </w:r>
      <w:r>
        <w:rPr>
          <w:color w:val="838DBD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47150"/>
        </w:rPr>
        <w:t xml:space="preserve">prohibición </w:t>
      </w:r>
      <w:r>
        <w:rPr>
          <w:color w:val="CE050D"/>
        </w:rPr>
        <w:t xml:space="preserve">mejora </w:t>
      </w:r>
      <w:r>
        <w:rPr>
          <w:color w:val="000000"/>
        </w:rPr>
        <w:t xml:space="preserve">el </w:t>
      </w:r>
      <w:r>
        <w:rPr>
          <w:color w:val="CE050D"/>
        </w:rPr>
        <w:t xml:space="preserve">rendimiento </w:t>
      </w:r>
      <w:r>
        <w:rPr>
          <w:color w:val="838DBD"/>
        </w:rPr>
        <w:t xml:space="preserve">académico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838DBD"/>
        </w:rPr>
        <w:t xml:space="preserve">alumnos </w:t>
      </w:r>
      <w:r>
        <w:rPr>
          <w:color w:val="647150"/>
        </w:rPr>
        <w:t xml:space="preserve">menos </w:t>
      </w:r>
      <w:r>
        <w:rPr>
          <w:color w:val="647150"/>
        </w:rPr>
        <w:t xml:space="preserve">avanzados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CE050D"/>
        </w:rPr>
        <w:t xml:space="preserve">tipo </w:t>
      </w:r>
      <w:r>
        <w:rPr>
          <w:color w:val="000000"/>
        </w:rPr>
        <w:t xml:space="preserve">de </w:t>
      </w:r>
      <w:r>
        <w:rPr>
          <w:color w:val="838DBD"/>
        </w:rPr>
        <w:t xml:space="preserve">documentos </w:t>
      </w:r>
      <w:r>
        <w:rPr>
          <w:color w:val="000000"/>
        </w:rPr>
        <w:t xml:space="preserve">se </w:t>
      </w:r>
      <w:r>
        <w:rPr>
          <w:color w:val="5F4763"/>
        </w:rPr>
        <w:t xml:space="preserve">apoya </w:t>
      </w:r>
      <w:r>
        <w:rPr>
          <w:color w:val="000000"/>
        </w:rPr>
        <w:t xml:space="preserve">[ </w:t>
      </w:r>
      <w:r>
        <w:rPr>
          <w:color w:val="000000"/>
        </w:rPr>
        <w:t xml:space="preserve">23/09/2019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