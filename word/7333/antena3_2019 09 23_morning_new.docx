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F0EE8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5B9FAB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B9FAB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5B9FAB"/>
        </w:rPr>
        <w:t xml:space="preserve">rojo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5B9FAB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474FD3"/>
        </w:rPr>
        <w:t xml:space="preserve">Vámonos </w:t>
      </w:r>
      <w:r>
        <w:rPr>
          <w:color w:val="000000"/>
        </w:rPr>
        <w:t xml:space="preserve">, </w:t>
      </w:r>
      <w:r>
        <w:rPr>
          <w:color w:val="474FD3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5B9FAB"/>
        </w:rPr>
        <w:t xml:space="preserve">Mucha </w:t>
      </w:r>
      <w:r>
        <w:rPr>
          <w:color w:val="5B9FAB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B9FAB"/>
        </w:rPr>
        <w:t xml:space="preserve">placer </w:t>
      </w:r>
      <w:r>
        <w:rPr>
          <w:color w:val="000000"/>
        </w:rPr>
        <w:t xml:space="preserve">haberte </w:t>
      </w:r>
      <w:r>
        <w:rPr>
          <w:color w:val="5B9FAB"/>
        </w:rPr>
        <w:t xml:space="preserve">conocido </w:t>
      </w:r>
      <w:r>
        <w:rPr>
          <w:color w:val="000000"/>
        </w:rPr>
        <w:t xml:space="preserve">, </w:t>
      </w:r>
      <w:r>
        <w:rPr>
          <w:color w:val="5B9FAB"/>
        </w:rPr>
        <w:t xml:space="preserve">Dani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5B9FAB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5B9FAB"/>
        </w:rPr>
        <w:t xml:space="preserve">siempre </w:t>
      </w:r>
      <w:r>
        <w:rPr>
          <w:color w:val="000000"/>
        </w:rPr>
        <w:t xml:space="preserve">, </w:t>
      </w:r>
      <w:r>
        <w:rPr>
          <w:color w:val="5B9FA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B9FA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B9FAB"/>
        </w:rPr>
        <w:t xml:space="preserve">ahora </w:t>
      </w:r>
      <w:r>
        <w:rPr>
          <w:color w:val="000000"/>
        </w:rPr>
        <w:t xml:space="preserve">os </w:t>
      </w:r>
      <w:r>
        <w:rPr>
          <w:color w:val="5B9FAB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5B9FAB"/>
        </w:rPr>
        <w:t xml:space="preserve">deseamos </w:t>
      </w:r>
      <w:r>
        <w:rPr>
          <w:color w:val="000000"/>
        </w:rPr>
        <w:t xml:space="preserve">la </w:t>
      </w:r>
      <w:r>
        <w:rPr>
          <w:color w:val="5B9FAB"/>
        </w:rPr>
        <w:t xml:space="preserve">mejor </w:t>
      </w:r>
      <w:r>
        <w:rPr>
          <w:color w:val="5B9FAB"/>
        </w:rPr>
        <w:t xml:space="preserve">tarde </w:t>
      </w:r>
      <w:r>
        <w:rPr>
          <w:color w:val="5B9FAB"/>
        </w:rPr>
        <w:t xml:space="preserve">posible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000000"/>
        </w:rPr>
        <w:t xml:space="preserve">nos </w:t>
      </w:r>
      <w:r>
        <w:rPr>
          <w:color w:val="5B9FAB"/>
        </w:rPr>
        <w:t xml:space="preserve">toca </w:t>
      </w:r>
      <w:r>
        <w:rPr>
          <w:color w:val="000000"/>
        </w:rPr>
        <w:t xml:space="preserve">, </w:t>
      </w:r>
      <w:r>
        <w:rPr>
          <w:color w:val="5B9FAB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5B9FAB"/>
        </w:rPr>
        <w:t xml:space="preserve">dejamos </w:t>
      </w:r>
      <w:r>
        <w:rPr>
          <w:color w:val="000000"/>
        </w:rPr>
        <w:t xml:space="preserve">con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5B9FAB"/>
        </w:rPr>
        <w:t xml:space="preserve">Noticias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B9FAB"/>
        </w:rPr>
        <w:t xml:space="preserve">mañana </w:t>
      </w:r>
      <w:r>
        <w:rPr>
          <w:color w:val="000000"/>
        </w:rPr>
        <w:t xml:space="preserve">, </w:t>
      </w:r>
      <w:r>
        <w:rPr>
          <w:color w:val="5B9FAB"/>
        </w:rPr>
        <w:t xml:space="preserve">adiós </w:t>
      </w:r>
      <w:r>
        <w:rPr>
          <w:color w:val="000000"/>
        </w:rPr>
        <w:t xml:space="preserve">, </w:t>
      </w:r>
      <w:r>
        <w:rPr>
          <w:color w:val="5B9FAB"/>
        </w:rPr>
        <w:t xml:space="preserve">besos </w:t>
      </w:r>
      <w:r>
        <w:rPr>
          <w:color w:val="000000"/>
        </w:rPr>
        <w:t xml:space="preserve">. </w:t>
      </w:r>
      <w:r>
        <w:rPr>
          <w:color w:val="5B9FAB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5B9FAB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F0EE8"/>
        </w:rPr>
        <w:t xml:space="preserve">policía </w:t>
      </w:r>
      <w:r>
        <w:rPr>
          <w:color w:val="CF0EE8"/>
        </w:rPr>
        <w:t xml:space="preserve">local </w:t>
      </w:r>
      <w:r>
        <w:rPr>
          <w:color w:val="000000"/>
        </w:rPr>
        <w:t xml:space="preserve">de </w:t>
      </w:r>
      <w:r>
        <w:rPr>
          <w:color w:val="5B9FAB"/>
        </w:rPr>
        <w:t xml:space="preserve">Sevilla </w:t>
      </w:r>
      <w:r>
        <w:rPr>
          <w:color w:val="000000"/>
        </w:rPr>
        <w:t xml:space="preserve">. </w:t>
      </w:r>
      <w:r>
        <w:rPr>
          <w:color w:val="CC2FE3"/>
        </w:rPr>
        <w:t xml:space="preserve">Logra </w:t>
      </w:r>
      <w:r>
        <w:rPr>
          <w:color w:val="CC2FE3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5B9FAB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5B9FAB"/>
        </w:rPr>
        <w:t xml:space="preserve">dejando </w:t>
      </w:r>
      <w:r>
        <w:rPr>
          <w:color w:val="000000"/>
        </w:rPr>
        <w:t xml:space="preserve">un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CC2FE3"/>
        </w:rPr>
        <w:t xml:space="preserve">hombres </w:t>
      </w:r>
      <w:r>
        <w:rPr>
          <w:color w:val="CF0EE8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5B9FAB"/>
        </w:rPr>
        <w:t xml:space="preserve">montó </w:t>
      </w:r>
      <w:r>
        <w:rPr>
          <w:color w:val="000000"/>
        </w:rPr>
        <w:t xml:space="preserve">un </w:t>
      </w:r>
      <w:r>
        <w:rPr>
          <w:color w:val="CF0EE8"/>
        </w:rPr>
        <w:t xml:space="preserve">operativo </w:t>
      </w:r>
      <w:r>
        <w:rPr>
          <w:color w:val="000000"/>
        </w:rPr>
        <w:t xml:space="preserve">que </w:t>
      </w:r>
      <w:r>
        <w:rPr>
          <w:color w:val="5B9FAB"/>
        </w:rPr>
        <w:t xml:space="preserve">terminó </w:t>
      </w:r>
      <w:r>
        <w:rPr>
          <w:color w:val="000000"/>
        </w:rPr>
        <w:t xml:space="preserve">con </w:t>
      </w:r>
      <w:r>
        <w:rPr>
          <w:color w:val="CC2FE3"/>
        </w:rPr>
        <w:t xml:space="preserve">cinco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CF0EE8"/>
        </w:rPr>
        <w:t xml:space="preserve">extranjeros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5B9FAB"/>
        </w:rPr>
        <w:t xml:space="preserve">tardes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B9FAB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B9FAB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B9FAB"/>
        </w:rPr>
        <w:t xml:space="preserve">espectacular </w:t>
      </w:r>
      <w:r>
        <w:rPr>
          <w:color w:val="CC2FE3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B9FAB"/>
        </w:rPr>
        <w:t xml:space="preserve">detalles </w:t>
      </w:r>
      <w:r>
        <w:rPr>
          <w:color w:val="000000"/>
        </w:rPr>
        <w:t xml:space="preserve">del </w:t>
      </w:r>
      <w:r>
        <w:rPr>
          <w:color w:val="5B9FAB"/>
        </w:rPr>
        <w:t xml:space="preserve">tremendo </w:t>
      </w:r>
      <w:r>
        <w:rPr>
          <w:color w:val="CF0EE8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C2FE3"/>
        </w:rPr>
        <w:t xml:space="preserve">causando </w:t>
      </w:r>
      <w:r>
        <w:rPr>
          <w:color w:val="000000"/>
        </w:rPr>
        <w:t xml:space="preserve">la </w:t>
      </w:r>
      <w:r>
        <w:rPr>
          <w:color w:val="CC2FE3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gigantes </w:t>
      </w:r>
      <w:r>
        <w:rPr>
          <w:color w:val="000000"/>
        </w:rPr>
        <w:t xml:space="preserve">del </w:t>
      </w:r>
      <w:r>
        <w:rPr>
          <w:color w:val="647150"/>
        </w:rPr>
        <w:t xml:space="preserve">turismo </w:t>
      </w:r>
      <w:r>
        <w:rPr>
          <w:color w:val="5B9FAB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5B9FAB"/>
        </w:rPr>
        <w:t xml:space="preserve">dejado </w:t>
      </w:r>
      <w:r>
        <w:rPr>
          <w:color w:val="CC2FE3"/>
        </w:rPr>
        <w:t xml:space="preserve">tirados </w:t>
      </w:r>
      <w:r>
        <w:rPr>
          <w:color w:val="000000"/>
        </w:rPr>
        <w:t xml:space="preserve">a </w:t>
      </w:r>
      <w:r>
        <w:rPr>
          <w:color w:val="CC2FE3"/>
        </w:rPr>
        <w:t xml:space="preserve">600.000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B9FA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B9FA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B9FAB"/>
        </w:rPr>
        <w:t xml:space="preserve">saben </w:t>
      </w:r>
      <w:r>
        <w:rPr>
          <w:color w:val="5B9FAB"/>
        </w:rPr>
        <w:t xml:space="preserve">cómo </w:t>
      </w:r>
      <w:r>
        <w:rPr>
          <w:color w:val="5B9FAB"/>
        </w:rPr>
        <w:t xml:space="preserve">volverán </w:t>
      </w:r>
      <w:r>
        <w:rPr>
          <w:color w:val="000000"/>
        </w:rPr>
        <w:t xml:space="preserve">a </w:t>
      </w:r>
      <w:r>
        <w:rPr>
          <w:color w:val="5B9FAB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B9FAB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B9FAB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Gobierno </w:t>
      </w:r>
      <w:r>
        <w:rPr>
          <w:color w:val="CF0EE8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B9FAB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