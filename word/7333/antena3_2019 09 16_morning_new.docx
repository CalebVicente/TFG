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15:00:22 </w:t>
      </w:r>
      <w:r>
        <w:rPr>
          <w:color w:val="000000"/>
        </w:rPr>
        <w:t xml:space="preserve">] </w:t>
      </w:r>
      <w:r>
        <w:rPr>
          <w:color w:val="CC2FE3"/>
        </w:rPr>
        <w:t xml:space="preserve">Triple </w:t>
      </w:r>
      <w:r>
        <w:rPr>
          <w:color w:val="CC2FE3"/>
        </w:rPr>
        <w:t xml:space="preserve">asesinato </w:t>
      </w:r>
      <w:r>
        <w:rPr>
          <w:color w:val="CC2FE3"/>
        </w:rPr>
        <w:t xml:space="preserve">machista </w:t>
      </w:r>
      <w:r>
        <w:rPr>
          <w:color w:val="000000"/>
        </w:rPr>
        <w:t xml:space="preserve">en </w:t>
      </w:r>
      <w:r>
        <w:rPr>
          <w:color w:val="5B9FAB"/>
        </w:rPr>
        <w:t xml:space="preserve">Valga </w:t>
      </w:r>
      <w:r>
        <w:rPr>
          <w:color w:val="000000"/>
        </w:rPr>
        <w:t xml:space="preserve">, </w:t>
      </w:r>
      <w:r>
        <w:rPr>
          <w:color w:val="CB639E"/>
        </w:rPr>
        <w:t xml:space="preserve">Pontevedra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CC2FE3"/>
        </w:rPr>
        <w:t xml:space="preserve">hombre </w:t>
      </w:r>
      <w:r>
        <w:rPr>
          <w:color w:val="000000"/>
        </w:rPr>
        <w:t xml:space="preserve">ha </w:t>
      </w:r>
      <w:r>
        <w:rPr>
          <w:color w:val="CC2FE3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exmujer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CC2FE3"/>
        </w:rPr>
        <w:t xml:space="preserve">exsuegra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excuñada </w:t>
      </w:r>
      <w:r>
        <w:rPr>
          <w:color w:val="000000"/>
        </w:rPr>
        <w:t xml:space="preserve">en </w:t>
      </w:r>
      <w:r>
        <w:rPr>
          <w:color w:val="CF0EE8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propios </w:t>
      </w:r>
      <w:r>
        <w:rPr>
          <w:color w:val="CC2FE3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4 </w:t>
      </w:r>
      <w:r>
        <w:rPr>
          <w:color w:val="000000"/>
        </w:rPr>
        <w:t xml:space="preserve">y </w:t>
      </w:r>
      <w:r>
        <w:rPr>
          <w:color w:val="000000"/>
        </w:rPr>
        <w:t xml:space="preserve">7 </w:t>
      </w:r>
      <w:r>
        <w:rPr>
          <w:color w:val="CC2FE3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Ellas </w:t>
      </w:r>
      <w:r>
        <w:rPr>
          <w:color w:val="CC2FE3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CC2FE3"/>
        </w:rPr>
        <w:t xml:space="preserve">niños </w:t>
      </w:r>
      <w:r>
        <w:rPr>
          <w:color w:val="000000"/>
        </w:rPr>
        <w:t xml:space="preserve">al </w:t>
      </w:r>
      <w:r>
        <w:rPr>
          <w:color w:val="CC2FE3"/>
        </w:rPr>
        <w:t xml:space="preserve">colegio </w:t>
      </w:r>
      <w:r>
        <w:rPr>
          <w:color w:val="000000"/>
        </w:rPr>
        <w:t xml:space="preserve">y </w:t>
      </w:r>
      <w:r>
        <w:rPr>
          <w:color w:val="000000"/>
        </w:rPr>
        <w:t xml:space="preserve">él </w:t>
      </w:r>
      <w:r>
        <w:rPr>
          <w:color w:val="000000"/>
        </w:rPr>
        <w:t xml:space="preserve">las </w:t>
      </w:r>
      <w:r>
        <w:rPr>
          <w:color w:val="000000"/>
        </w:rPr>
        <w:t xml:space="preserve">ha </w:t>
      </w:r>
      <w:r>
        <w:rPr>
          <w:color w:val="CC2FE3"/>
        </w:rPr>
        <w:t xml:space="preserve">tiroteado </w:t>
      </w:r>
      <w:r>
        <w:rPr>
          <w:color w:val="000000"/>
        </w:rPr>
        <w:t xml:space="preserve">. </w:t>
      </w:r>
      <w:r>
        <w:rPr>
          <w:color w:val="5B9FAB"/>
        </w:rPr>
        <w:t xml:space="preserve">Luego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CC2FE3"/>
        </w:rPr>
        <w:t xml:space="preserve">entregado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C2FE3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CC2FE3"/>
        </w:rPr>
        <w:t xml:space="preserve">Buenas </w:t>
      </w:r>
      <w:r>
        <w:rPr>
          <w:color w:val="CB639E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 </w:t>
      </w:r>
      <w:r>
        <w:rPr>
          <w:color w:val="CB639E"/>
        </w:rPr>
        <w:t xml:space="preserve">llueve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CB639E"/>
        </w:rPr>
        <w:t xml:space="preserve">sureste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CC2FE3"/>
        </w:rPr>
        <w:t xml:space="preserve">peligro </w:t>
      </w:r>
      <w:r>
        <w:rPr>
          <w:color w:val="000000"/>
        </w:rPr>
        <w:t xml:space="preserve">es </w:t>
      </w:r>
      <w:r>
        <w:rPr>
          <w:color w:val="000000"/>
        </w:rPr>
        <w:t xml:space="preserve">aún </w:t>
      </w:r>
      <w:r>
        <w:rPr>
          <w:color w:val="CC2FE3"/>
        </w:rPr>
        <w:t xml:space="preserve">extremo </w:t>
      </w:r>
      <w:r>
        <w:rPr>
          <w:color w:val="000000"/>
        </w:rPr>
        <w:t xml:space="preserve">en </w:t>
      </w:r>
      <w:r>
        <w:rPr>
          <w:color w:val="CB639E"/>
        </w:rPr>
        <w:t xml:space="preserve">toda </w:t>
      </w:r>
      <w:r>
        <w:rPr>
          <w:color w:val="000000"/>
        </w:rPr>
        <w:t xml:space="preserve">esa </w:t>
      </w:r>
      <w:r>
        <w:rPr>
          <w:color w:val="CB639E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B639E"/>
        </w:rPr>
        <w:t xml:space="preserve">agua </w:t>
      </w:r>
      <w:r>
        <w:rPr>
          <w:color w:val="000000"/>
        </w:rPr>
        <w:t xml:space="preserve">por </w:t>
      </w:r>
      <w:r>
        <w:rPr>
          <w:color w:val="CB639E"/>
        </w:rPr>
        <w:t xml:space="preserve">todas </w:t>
      </w:r>
      <w:r>
        <w:rPr>
          <w:color w:val="6515D8"/>
        </w:rPr>
        <w:t xml:space="preserve">partes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6515D8"/>
        </w:rPr>
        <w:t xml:space="preserve">equipos </w:t>
      </w:r>
      <w:r>
        <w:rPr>
          <w:color w:val="000000"/>
        </w:rPr>
        <w:t xml:space="preserve">de </w:t>
      </w:r>
      <w:r>
        <w:rPr>
          <w:color w:val="647150"/>
        </w:rPr>
        <w:t xml:space="preserve">salvamento </w:t>
      </w:r>
      <w:r>
        <w:rPr>
          <w:color w:val="CB639E"/>
        </w:rPr>
        <w:t xml:space="preserve">siguen </w:t>
      </w:r>
      <w:r>
        <w:rPr>
          <w:color w:val="CF0EE8"/>
        </w:rPr>
        <w:t xml:space="preserve">abriéndose </w:t>
      </w:r>
      <w:r>
        <w:rPr>
          <w:color w:val="CC2FE3"/>
        </w:rPr>
        <w:t xml:space="preserve">paso </w:t>
      </w:r>
      <w:r>
        <w:rPr>
          <w:color w:val="000000"/>
        </w:rPr>
        <w:t xml:space="preserve">en </w:t>
      </w:r>
      <w:r>
        <w:rPr>
          <w:color w:val="CB639E"/>
        </w:rPr>
        <w:t xml:space="preserve">pueblos </w:t>
      </w:r>
      <w:r>
        <w:rPr>
          <w:color w:val="CC2FE3"/>
        </w:rPr>
        <w:t xml:space="preserve">aislados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CC2FE3"/>
        </w:rPr>
        <w:t xml:space="preserve">diluvio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CC2FE3"/>
        </w:rPr>
        <w:t xml:space="preserve">buscan </w:t>
      </w:r>
      <w:r>
        <w:rPr>
          <w:color w:val="CC2FE3"/>
        </w:rPr>
        <w:t xml:space="preserve">además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CF0EE8"/>
        </w:rPr>
        <w:t xml:space="preserve">ciudadano </w:t>
      </w:r>
      <w:r>
        <w:rPr>
          <w:color w:val="CC2FE3"/>
        </w:rPr>
        <w:t xml:space="preserve">desaparecido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CC2FE3"/>
        </w:rPr>
        <w:t xml:space="preserve">semana </w:t>
      </w:r>
      <w:r>
        <w:rPr>
          <w:color w:val="000000"/>
        </w:rPr>
        <w:t xml:space="preserve">en </w:t>
      </w:r>
      <w:r>
        <w:rPr>
          <w:color w:val="CF0EE8"/>
        </w:rPr>
        <w:t xml:space="preserve">Dolores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CB639E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Joaquín-Hernández </w:t>
      </w:r>
      <w:r>
        <w:rPr>
          <w:color w:val="000000"/>
        </w:rPr>
        <w:t xml:space="preserve">, </w:t>
      </w:r>
      <w:r>
        <w:rPr>
          <w:color w:val="CC2FE3"/>
        </w:rPr>
        <w:t xml:space="preserve">última </w:t>
      </w:r>
      <w:r>
        <w:rPr>
          <w:color w:val="CB639E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CC2FE3"/>
        </w:rPr>
        <w:t xml:space="preserve">ampliado </w:t>
      </w:r>
      <w:r>
        <w:rPr>
          <w:color w:val="000000"/>
        </w:rPr>
        <w:t xml:space="preserve">el </w:t>
      </w:r>
      <w:r>
        <w:rPr>
          <w:color w:val="5B9FAB"/>
        </w:rPr>
        <w:t xml:space="preserve">radio </w:t>
      </w:r>
      <w:r>
        <w:rPr>
          <w:color w:val="000000"/>
        </w:rPr>
        <w:t xml:space="preserve">de </w:t>
      </w:r>
      <w:r>
        <w:rPr>
          <w:color w:val="CC2FE3"/>
        </w:rPr>
        <w:t xml:space="preserve">búsqueda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 </w:t>
      </w:r>
      <w:r>
        <w:rPr>
          <w:color w:val="CC2FE3"/>
        </w:rPr>
        <w:t xml:space="preserve">momento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CC2FE3"/>
        </w:rPr>
        <w:t xml:space="preserve">podido </w:t>
      </w:r>
      <w:r>
        <w:rPr>
          <w:color w:val="CC2FE3"/>
        </w:rPr>
        <w:t xml:space="preserve">localizar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CB639E"/>
        </w:rPr>
        <w:t xml:space="preserve">holandés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CC2FE3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CB639E"/>
        </w:rPr>
        <w:t xml:space="preserve">llueve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CB639E"/>
        </w:rPr>
        <w:t xml:space="preserve">situación </w:t>
      </w:r>
      <w:r>
        <w:rPr>
          <w:color w:val="CB639E"/>
        </w:rPr>
        <w:t xml:space="preserve">sigue </w:t>
      </w:r>
      <w:r>
        <w:rPr>
          <w:color w:val="CC2FE3"/>
        </w:rPr>
        <w:t xml:space="preserve">siendo </w:t>
      </w:r>
      <w:r>
        <w:rPr>
          <w:color w:val="000000"/>
        </w:rPr>
        <w:t xml:space="preserve">muy </w:t>
      </w:r>
      <w:r>
        <w:rPr>
          <w:color w:val="CB639E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CF0EE8"/>
        </w:rPr>
        <w:t xml:space="preserve">personas </w:t>
      </w:r>
      <w:r>
        <w:rPr>
          <w:color w:val="000000"/>
        </w:rPr>
        <w:t xml:space="preserve">que </w:t>
      </w:r>
      <w:r>
        <w:rPr>
          <w:color w:val="CB639E"/>
        </w:rPr>
        <w:t xml:space="preserve">todavía </w:t>
      </w:r>
      <w:r>
        <w:rPr>
          <w:color w:val="000000"/>
        </w:rPr>
        <w:t xml:space="preserve">no </w:t>
      </w:r>
      <w:r>
        <w:rPr>
          <w:color w:val="CC2FE3"/>
        </w:rPr>
        <w:t xml:space="preserve">pueden </w:t>
      </w:r>
      <w:r>
        <w:rPr>
          <w:color w:val="CC2FE3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CC2FE3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que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CB639E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CB639E"/>
        </w:rPr>
        <w:t xml:space="preserve">gota </w:t>
      </w:r>
      <w:r>
        <w:rPr>
          <w:color w:val="CB639E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C2FE3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CB639E"/>
        </w:rPr>
        <w:t xml:space="preserve">arena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CC2FE3"/>
        </w:rPr>
        <w:t xml:space="preserve">Menor </w:t>
      </w:r>
      <w:r>
        <w:rPr>
          <w:color w:val="CF0EE8"/>
        </w:rPr>
        <w:t xml:space="preserve">teñido </w:t>
      </w:r>
      <w:r>
        <w:rPr>
          <w:color w:val="000000"/>
        </w:rPr>
        <w:t xml:space="preserve">de </w:t>
      </w:r>
      <w:r>
        <w:rPr>
          <w:color w:val="CC2FE3"/>
        </w:rPr>
        <w:t xml:space="preserve">marrón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CB639E"/>
        </w:rPr>
        <w:t xml:space="preserve">tardar </w:t>
      </w:r>
      <w:r>
        <w:rPr>
          <w:color w:val="5B9FAB"/>
        </w:rPr>
        <w:t xml:space="preserve">muchísimo </w:t>
      </w:r>
      <w:r>
        <w:rPr>
          <w:color w:val="000000"/>
        </w:rPr>
        <w:t xml:space="preserve">[ </w:t>
      </w:r>
      <w:r>
        <w:rPr>
          <w:color w:val="000000"/>
        </w:rPr>
        <w:t xml:space="preserve">16/09/2019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