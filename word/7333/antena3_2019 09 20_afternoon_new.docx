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838DBD"/>
        </w:rPr>
        <w:t xml:space="preserve">21:00:01 </w:t>
      </w:r>
      <w:r>
        <w:rPr>
          <w:color w:val="000000"/>
        </w:rPr>
        <w:t xml:space="preserve">] </w:t>
      </w:r>
      <w:r>
        <w:rPr>
          <w:color w:val="000000"/>
        </w:rPr>
        <w:t xml:space="preserve">no </w:t>
      </w:r>
      <w:r>
        <w:rPr>
          <w:color w:val="000000"/>
        </w:rPr>
        <w:t xml:space="preserve">os </w:t>
      </w:r>
      <w:r>
        <w:rPr>
          <w:color w:val="000000"/>
        </w:rPr>
        <w:t xml:space="preserve">vais </w:t>
      </w:r>
      <w:r>
        <w:rPr>
          <w:color w:val="000000"/>
        </w:rPr>
        <w:t xml:space="preserve">con </w:t>
      </w:r>
      <w:r>
        <w:rPr>
          <w:color w:val="000000"/>
        </w:rPr>
        <w:t xml:space="preserve">las </w:t>
      </w:r>
      <w:r>
        <w:rPr>
          <w:color w:val="5F4763"/>
        </w:rPr>
        <w:t xml:space="preserve">manos </w:t>
      </w:r>
      <w:r>
        <w:rPr>
          <w:color w:val="CC2FE3"/>
        </w:rPr>
        <w:t xml:space="preserve">vacías </w:t>
      </w:r>
      <w:r>
        <w:rPr>
          <w:color w:val="000000"/>
        </w:rPr>
        <w:t xml:space="preserve">. </w:t>
      </w:r>
      <w:r>
        <w:rPr>
          <w:color w:val="000000"/>
        </w:rPr>
        <w:t xml:space="preserve">Os </w:t>
      </w:r>
      <w:r>
        <w:rPr>
          <w:color w:val="5B9FAB"/>
        </w:rPr>
        <w:t xml:space="preserve">lleváis </w:t>
      </w:r>
      <w:r>
        <w:rPr>
          <w:color w:val="000000"/>
        </w:rPr>
        <w:t xml:space="preserve">el </w:t>
      </w:r>
      <w:r>
        <w:rPr>
          <w:color w:val="5B9FAB"/>
        </w:rPr>
        <w:t xml:space="preserve">aplauso </w:t>
      </w:r>
      <w:r>
        <w:rPr>
          <w:color w:val="000000"/>
        </w:rPr>
        <w:t xml:space="preserve">del </w:t>
      </w:r>
      <w:r>
        <w:rPr>
          <w:color w:val="838DBD"/>
        </w:rPr>
        <w:t xml:space="preserve">público </w:t>
      </w:r>
      <w:r>
        <w:rPr>
          <w:color w:val="000000"/>
        </w:rPr>
        <w:t xml:space="preserve">... </w:t>
      </w:r>
      <w:r>
        <w:rPr>
          <w:color w:val="5B9FAB"/>
        </w:rPr>
        <w:t xml:space="preserve">-Muchas </w:t>
      </w:r>
      <w:r>
        <w:rPr>
          <w:color w:val="5B9FAB"/>
        </w:rPr>
        <w:t xml:space="preserve">gracias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5B9FAB"/>
        </w:rPr>
        <w:t xml:space="preserve">juego </w:t>
      </w:r>
      <w:r>
        <w:rPr>
          <w:color w:val="000000"/>
        </w:rPr>
        <w:t xml:space="preserve">del </w:t>
      </w:r>
      <w:r>
        <w:rPr>
          <w:color w:val="5B9FAB"/>
        </w:rPr>
        <w:t xml:space="preserve">programa </w:t>
      </w:r>
      <w:r>
        <w:rPr>
          <w:color w:val="000000"/>
        </w:rPr>
        <w:t xml:space="preserve">. </w:t>
      </w:r>
      <w:r>
        <w:rPr>
          <w:color w:val="5B9FAB"/>
        </w:rPr>
        <w:t xml:space="preserve">-Gracias </w:t>
      </w:r>
      <w:r>
        <w:rPr>
          <w:color w:val="000000"/>
        </w:rPr>
        <w:t xml:space="preserve">. </w:t>
      </w:r>
      <w:r>
        <w:rPr>
          <w:color w:val="5B9FAB"/>
        </w:rPr>
        <w:t xml:space="preserve">Buen </w:t>
      </w:r>
      <w:r>
        <w:rPr>
          <w:color w:val="CE050D"/>
        </w:rPr>
        <w:t xml:space="preserve">viaje </w:t>
      </w:r>
      <w:r>
        <w:rPr>
          <w:color w:val="000000"/>
        </w:rPr>
        <w:t xml:space="preserve">. </w:t>
      </w:r>
      <w:r>
        <w:rPr>
          <w:color w:val="5B9FAB"/>
        </w:rPr>
        <w:t xml:space="preserve">-Gracias </w:t>
      </w:r>
      <w:r>
        <w:rPr>
          <w:color w:val="000000"/>
        </w:rPr>
        <w:t xml:space="preserve">. </w:t>
      </w:r>
      <w:r>
        <w:rPr>
          <w:color w:val="000000"/>
        </w:rPr>
        <w:t xml:space="preserve">¡Pelotón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CB639E"/>
        </w:rPr>
        <w:t xml:space="preserve">bote </w:t>
      </w:r>
      <w:r>
        <w:rPr>
          <w:color w:val="000000"/>
        </w:rPr>
        <w:t xml:space="preserve">! </w:t>
      </w:r>
      <w:r>
        <w:rPr>
          <w:color w:val="000000"/>
        </w:rPr>
        <w:t xml:space="preserve">Ya </w:t>
      </w:r>
      <w:r>
        <w:rPr>
          <w:color w:val="000000"/>
        </w:rPr>
        <w:t xml:space="preserve">son </w:t>
      </w:r>
      <w:r>
        <w:rPr>
          <w:color w:val="000000"/>
        </w:rPr>
        <w:t xml:space="preserve">vuestros </w:t>
      </w:r>
      <w:r>
        <w:rPr>
          <w:color w:val="000000"/>
        </w:rPr>
        <w:t xml:space="preserve">8.300 </w:t>
      </w:r>
      <w:r>
        <w:rPr>
          <w:color w:val="838DBD"/>
        </w:rPr>
        <w:t xml:space="preserve">euros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5B9FAB"/>
        </w:rPr>
        <w:t xml:space="preserve">aquí </w:t>
      </w:r>
      <w:r>
        <w:rPr>
          <w:color w:val="000000"/>
        </w:rPr>
        <w:t xml:space="preserve">el </w:t>
      </w:r>
      <w:r>
        <w:rPr>
          <w:color w:val="CB639E"/>
        </w:rPr>
        <w:t xml:space="preserve">bote </w:t>
      </w:r>
      <w:r>
        <w:rPr>
          <w:color w:val="000000"/>
        </w:rPr>
        <w:t xml:space="preserve">, </w:t>
      </w:r>
      <w:r>
        <w:rPr>
          <w:color w:val="000000"/>
        </w:rPr>
        <w:t xml:space="preserve">785.000 </w:t>
      </w:r>
      <w:r>
        <w:rPr>
          <w:color w:val="000000"/>
        </w:rPr>
        <w:t xml:space="preserve">. </w:t>
      </w:r>
      <w:r>
        <w:rPr>
          <w:color w:val="000000"/>
        </w:rPr>
        <w:t xml:space="preserve">Poneos </w:t>
      </w:r>
      <w:r>
        <w:rPr>
          <w:color w:val="000000"/>
        </w:rPr>
        <w:t xml:space="preserve">ahí </w:t>
      </w:r>
      <w:r>
        <w:rPr>
          <w:color w:val="000000"/>
        </w:rPr>
        <w:t xml:space="preserve">, </w:t>
      </w:r>
      <w:r>
        <w:rPr>
          <w:color w:val="5B9FAB"/>
        </w:rPr>
        <w:t xml:space="preserve">bien </w:t>
      </w:r>
      <w:r>
        <w:rPr>
          <w:color w:val="000000"/>
        </w:rPr>
        <w:t xml:space="preserve">juntitos </w:t>
      </w:r>
      <w:r>
        <w:rPr>
          <w:color w:val="000000"/>
        </w:rPr>
        <w:t xml:space="preserve">. </w:t>
      </w:r>
      <w:r>
        <w:rPr>
          <w:color w:val="000000"/>
        </w:rPr>
        <w:t xml:space="preserve">¿Portavoz </w:t>
      </w:r>
      <w:r>
        <w:rPr>
          <w:color w:val="000000"/>
        </w:rPr>
        <w:t xml:space="preserve">? </w:t>
      </w:r>
      <w:r>
        <w:rPr>
          <w:color w:val="5B9FAB"/>
        </w:rPr>
        <w:t xml:space="preserve">Pues </w:t>
      </w:r>
      <w:r>
        <w:rPr>
          <w:color w:val="000000"/>
        </w:rPr>
        <w:t xml:space="preserve">a </w:t>
      </w:r>
      <w:r>
        <w:rPr>
          <w:color w:val="5B9FAB"/>
        </w:rPr>
        <w:t xml:space="preserve">tope </w:t>
      </w:r>
      <w:r>
        <w:rPr>
          <w:color w:val="000000"/>
        </w:rPr>
        <w:t xml:space="preserve">, </w:t>
      </w:r>
      <w:r>
        <w:rPr>
          <w:color w:val="5B9FAB"/>
        </w:rPr>
        <w:t xml:space="preserve">¿vale </w:t>
      </w:r>
      <w:r>
        <w:rPr>
          <w:color w:val="000000"/>
        </w:rPr>
        <w:t xml:space="preserve">? </w:t>
      </w:r>
      <w:r>
        <w:rPr>
          <w:color w:val="CC2FE3"/>
        </w:rPr>
        <w:t xml:space="preserve">-A </w:t>
      </w:r>
      <w:r>
        <w:rPr>
          <w:color w:val="5B9FAB"/>
        </w:rPr>
        <w:t xml:space="preserve">tope </w:t>
      </w:r>
      <w:r>
        <w:rPr>
          <w:color w:val="000000"/>
        </w:rPr>
        <w:t xml:space="preserve">. </w:t>
      </w:r>
      <w:r>
        <w:rPr>
          <w:color w:val="5B9FAB"/>
        </w:rPr>
        <w:t xml:space="preserve">Suerte </w:t>
      </w:r>
      <w:r>
        <w:rPr>
          <w:color w:val="000000"/>
        </w:rPr>
        <w:t xml:space="preserve">, </w:t>
      </w:r>
      <w:r>
        <w:rPr>
          <w:color w:val="CC2FE3"/>
        </w:rPr>
        <w:t xml:space="preserve">chicos </w:t>
      </w:r>
      <w:r>
        <w:rPr>
          <w:color w:val="000000"/>
        </w:rPr>
        <w:t xml:space="preserve">. </w:t>
      </w:r>
      <w:r>
        <w:rPr>
          <w:color w:val="5B9FAB"/>
        </w:rPr>
        <w:t xml:space="preserve">-Gracias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B9FAB"/>
        </w:rPr>
        <w:t xml:space="preserve">tiempo </w:t>
      </w:r>
      <w:r>
        <w:rPr>
          <w:color w:val="5B9FAB"/>
        </w:rPr>
        <w:t xml:space="preserve">empieza </w:t>
      </w:r>
      <w:r>
        <w:rPr>
          <w:color w:val="000000"/>
        </w:rPr>
        <w:t xml:space="preserve">ya </w:t>
      </w:r>
      <w:r>
        <w:rPr>
          <w:color w:val="000000"/>
        </w:rPr>
        <w:t xml:space="preserve">. </w:t>
      </w:r>
      <w:r>
        <w:rPr>
          <w:color w:val="000000"/>
        </w:rPr>
        <w:t xml:space="preserve">-Turquía </w:t>
      </w:r>
      <w:r>
        <w:rPr>
          <w:color w:val="000000"/>
        </w:rPr>
        <w:t xml:space="preserve">, </w:t>
      </w:r>
      <w:r>
        <w:rPr>
          <w:color w:val="000000"/>
        </w:rPr>
        <w:t xml:space="preserve">¿no </w:t>
      </w:r>
      <w:r>
        <w:rPr>
          <w:color w:val="000000"/>
        </w:rPr>
        <w:t xml:space="preserve">? </w:t>
      </w:r>
      <w:r>
        <w:rPr>
          <w:color w:val="000000"/>
        </w:rPr>
        <w:t xml:space="preserve">-Afganistán </w:t>
      </w:r>
      <w:r>
        <w:rPr>
          <w:color w:val="000000"/>
        </w:rPr>
        <w:t xml:space="preserve">. </w:t>
      </w:r>
      <w:r>
        <w:rPr>
          <w:color w:val="000000"/>
        </w:rPr>
        <w:t xml:space="preserve">-¿Turquía </w:t>
      </w:r>
      <w:r>
        <w:rPr>
          <w:color w:val="000000"/>
        </w:rPr>
        <w:t xml:space="preserve">? </w:t>
      </w:r>
      <w:r>
        <w:rPr>
          <w:color w:val="000000"/>
        </w:rPr>
        <w:t xml:space="preserve">-Turquía </w:t>
      </w:r>
      <w:r>
        <w:rPr>
          <w:color w:val="000000"/>
        </w:rPr>
        <w:t xml:space="preserve">. </w:t>
      </w:r>
      <w:r>
        <w:rPr>
          <w:color w:val="000000"/>
        </w:rPr>
        <w:t xml:space="preserve">Ni </w:t>
      </w:r>
      <w:r>
        <w:rPr>
          <w:color w:val="CE050D"/>
        </w:rPr>
        <w:t xml:space="preserve">idea </w:t>
      </w:r>
      <w:r>
        <w:rPr>
          <w:color w:val="000000"/>
        </w:rPr>
        <w:t xml:space="preserve">. </w:t>
      </w:r>
      <w:r>
        <w:rPr>
          <w:color w:val="000000"/>
        </w:rPr>
        <w:t xml:space="preserve">-Galdós </w:t>
      </w:r>
      <w:r>
        <w:rPr>
          <w:color w:val="000000"/>
        </w:rPr>
        <w:t xml:space="preserve">. </w:t>
      </w:r>
      <w:r>
        <w:rPr>
          <w:color w:val="000000"/>
        </w:rPr>
        <w:t xml:space="preserve">-Galdós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E050D"/>
        </w:rPr>
        <w:t xml:space="preserve">Batalla </w:t>
      </w:r>
      <w:r>
        <w:rPr>
          <w:color w:val="000000"/>
        </w:rPr>
        <w:t xml:space="preserve">...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B639E"/>
        </w:rPr>
        <w:t xml:space="preserve">calle </w:t>
      </w:r>
      <w:r>
        <w:rPr>
          <w:color w:val="000000"/>
        </w:rPr>
        <w:t xml:space="preserve">14 </w:t>
      </w:r>
      <w:r>
        <w:rPr>
          <w:color w:val="000000"/>
        </w:rPr>
        <w:t xml:space="preserve">. </w:t>
      </w:r>
      <w:r>
        <w:rPr>
          <w:color w:val="CE050D"/>
        </w:rPr>
        <w:t xml:space="preserve">Beethoven </w:t>
      </w:r>
      <w:r>
        <w:rPr>
          <w:color w:val="000000"/>
        </w:rPr>
        <w:t xml:space="preserve">. </w:t>
      </w:r>
      <w:r>
        <w:rPr>
          <w:color w:val="000000"/>
        </w:rPr>
        <w:t xml:space="preserve">( </w:t>
      </w:r>
      <w:r>
        <w:rPr>
          <w:color w:val="5B9FAB"/>
        </w:rPr>
        <w:t xml:space="preserve">HABLAN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5B9FAB"/>
        </w:rPr>
        <w:t xml:space="preserve">VEZ </w:t>
      </w:r>
      <w:r>
        <w:rPr>
          <w:color w:val="000000"/>
        </w:rPr>
        <w:t xml:space="preserve">) </w:t>
      </w:r>
      <w:r>
        <w:rPr>
          <w:color w:val="CE050D"/>
        </w:rPr>
        <w:t xml:space="preserve">Pakistán </w:t>
      </w:r>
      <w:r>
        <w:rPr>
          <w:color w:val="000000"/>
        </w:rPr>
        <w:t xml:space="preserve">. </w:t>
      </w:r>
      <w:r>
        <w:rPr>
          <w:color w:val="000000"/>
        </w:rPr>
        <w:t xml:space="preserve">¿No </w:t>
      </w:r>
      <w:r>
        <w:rPr>
          <w:color w:val="5B9FAB"/>
        </w:rPr>
        <w:t xml:space="preserve">puede </w:t>
      </w:r>
      <w:r>
        <w:rPr>
          <w:color w:val="000000"/>
        </w:rPr>
        <w:t xml:space="preserve">ser </w:t>
      </w:r>
      <w:r>
        <w:rPr>
          <w:color w:val="CE050D"/>
        </w:rPr>
        <w:t xml:space="preserve">Pakistán </w:t>
      </w:r>
      <w:r>
        <w:rPr>
          <w:color w:val="000000"/>
        </w:rPr>
        <w:t xml:space="preserve">? </w:t>
      </w:r>
      <w:r>
        <w:rPr>
          <w:color w:val="000000"/>
        </w:rPr>
        <w:t xml:space="preserve">-No </w:t>
      </w:r>
      <w:r>
        <w:rPr>
          <w:color w:val="000000"/>
        </w:rPr>
        <w:t xml:space="preserve">, </w:t>
      </w:r>
      <w:r>
        <w:rPr>
          <w:color w:val="CE050D"/>
        </w:rPr>
        <w:t xml:space="preserve">Pakistán </w:t>
      </w:r>
      <w:r>
        <w:rPr>
          <w:color w:val="000000"/>
        </w:rPr>
        <w:t xml:space="preserve">está </w:t>
      </w:r>
      <w:r>
        <w:rPr>
          <w:color w:val="000000"/>
        </w:rPr>
        <w:t xml:space="preserve">más </w:t>
      </w:r>
      <w:r>
        <w:rPr>
          <w:color w:val="CC2FE3"/>
        </w:rPr>
        <w:t xml:space="preserve">cerca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E050D"/>
        </w:rPr>
        <w:t xml:space="preserve">India </w:t>
      </w:r>
      <w:r>
        <w:rPr>
          <w:color w:val="000000"/>
        </w:rPr>
        <w:t xml:space="preserve">. </w:t>
      </w:r>
      <w:r>
        <w:rPr>
          <w:color w:val="000000"/>
        </w:rPr>
        <w:t xml:space="preserve">Yo </w:t>
      </w:r>
      <w:r>
        <w:rPr>
          <w:color w:val="5B9FAB"/>
        </w:rPr>
        <w:t xml:space="preserve">diría </w:t>
      </w:r>
      <w:r>
        <w:rPr>
          <w:color w:val="000000"/>
        </w:rPr>
        <w:t xml:space="preserve">Irán </w:t>
      </w:r>
      <w:r>
        <w:rPr>
          <w:color w:val="000000"/>
        </w:rPr>
        <w:t xml:space="preserve">. </w:t>
      </w:r>
      <w:r>
        <w:rPr>
          <w:color w:val="000000"/>
        </w:rPr>
        <w:t xml:space="preserve">-4 </w:t>
      </w:r>
      <w:r>
        <w:rPr>
          <w:color w:val="000000"/>
        </w:rPr>
        <w:t xml:space="preserve">, </w:t>
      </w:r>
      <w:r>
        <w:rPr>
          <w:color w:val="000000"/>
        </w:rPr>
        <w:t xml:space="preserve">Irán </w:t>
      </w:r>
      <w:r>
        <w:rPr>
          <w:color w:val="000000"/>
        </w:rPr>
        <w:t xml:space="preserve">. </w:t>
      </w:r>
      <w:r>
        <w:rPr>
          <w:color w:val="CE050D"/>
        </w:rPr>
        <w:t xml:space="preserve">Pakistán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lo </w:t>
      </w:r>
      <w:r>
        <w:rPr>
          <w:color w:val="000000"/>
        </w:rPr>
        <w:t xml:space="preserve">habíais </w:t>
      </w:r>
      <w:r>
        <w:rPr>
          <w:color w:val="5B9FAB"/>
        </w:rPr>
        <w:t xml:space="preserve">dicho </w:t>
      </w:r>
      <w:r>
        <w:rPr>
          <w:color w:val="000000"/>
        </w:rPr>
        <w:t xml:space="preserve">. </w:t>
      </w:r>
      <w:r>
        <w:rPr>
          <w:color w:val="5B9FAB"/>
        </w:rPr>
        <w:t xml:space="preserve">¡Qué </w:t>
      </w:r>
      <w:r>
        <w:rPr>
          <w:color w:val="5B9FAB"/>
        </w:rPr>
        <w:t xml:space="preserve">rabia </w:t>
      </w:r>
      <w:r>
        <w:rPr>
          <w:color w:val="000000"/>
        </w:rPr>
        <w:t xml:space="preserve">! </w:t>
      </w:r>
      <w:r>
        <w:rPr>
          <w:color w:val="CE050D"/>
        </w:rPr>
        <w:t xml:space="preserve">Pakistán </w:t>
      </w:r>
      <w:r>
        <w:rPr>
          <w:color w:val="000000"/>
        </w:rPr>
        <w:t xml:space="preserve">.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838DBD"/>
        </w:rPr>
        <w:t xml:space="preserve">resolver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5B9FAB"/>
        </w:rPr>
        <w:t xml:space="preserve">quedaban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E050D"/>
        </w:rPr>
        <w:t xml:space="preserve">novela </w:t>
      </w:r>
      <w:r>
        <w:rPr>
          <w:color w:val="000000"/>
        </w:rPr>
        <w:t xml:space="preserve">`` </w:t>
      </w:r>
      <w:r>
        <w:rPr>
          <w:color w:val="000000"/>
        </w:rPr>
        <w:t xml:space="preserve">Benito-Cereno </w:t>
      </w:r>
      <w:r>
        <w:rPr>
          <w:color w:val="000000"/>
        </w:rPr>
        <w:t xml:space="preserve">'' </w:t>
      </w:r>
      <w:r>
        <w:rPr>
          <w:color w:val="000000"/>
        </w:rPr>
        <w:t xml:space="preserve">la </w:t>
      </w:r>
      <w:r>
        <w:rPr>
          <w:color w:val="838DBD"/>
        </w:rPr>
        <w:t xml:space="preserve">publicó </w:t>
      </w:r>
      <w:r>
        <w:rPr>
          <w:color w:val="000000"/>
        </w:rPr>
        <w:t xml:space="preserve">... </w:t>
      </w:r>
      <w:r>
        <w:rPr>
          <w:color w:val="000000"/>
        </w:rPr>
        <w:t xml:space="preserve">La </w:t>
      </w:r>
      <w:r>
        <w:rPr>
          <w:color w:val="CB639E"/>
        </w:rPr>
        <w:t xml:space="preserve">avenida </w:t>
      </w:r>
      <w:r>
        <w:rPr>
          <w:color w:val="000000"/>
        </w:rPr>
        <w:t xml:space="preserve">del </w:t>
      </w:r>
      <w:r>
        <w:rPr>
          <w:color w:val="5B9FAB"/>
        </w:rPr>
        <w:t xml:space="preserve">Bronx </w:t>
      </w:r>
      <w:r>
        <w:rPr>
          <w:color w:val="000000"/>
        </w:rPr>
        <w:t xml:space="preserve">donde </w:t>
      </w:r>
      <w:r>
        <w:rPr>
          <w:color w:val="000000"/>
        </w:rPr>
        <w:t xml:space="preserve">se </w:t>
      </w:r>
      <w:r>
        <w:rPr>
          <w:color w:val="5F4763"/>
        </w:rPr>
        <w:t xml:space="preserve">celebró </w:t>
      </w:r>
      <w:r>
        <w:rPr>
          <w:color w:val="000000"/>
        </w:rPr>
        <w:t xml:space="preserve">una </w:t>
      </w:r>
      <w:r>
        <w:rPr>
          <w:color w:val="CE050D"/>
        </w:rPr>
        <w:t xml:space="preserve">famosa </w:t>
      </w:r>
      <w:r>
        <w:rPr>
          <w:color w:val="647150"/>
        </w:rPr>
        <w:t xml:space="preserve">fiesta </w:t>
      </w:r>
      <w:r>
        <w:rPr>
          <w:color w:val="CE050D"/>
        </w:rPr>
        <w:t xml:space="preserve">considerada </w:t>
      </w:r>
      <w:r>
        <w:rPr>
          <w:color w:val="000000"/>
        </w:rPr>
        <w:t xml:space="preserve">el </w:t>
      </w:r>
      <w:r>
        <w:rPr>
          <w:color w:val="CC2FE3"/>
        </w:rPr>
        <w:t xml:space="preserve">lugar </w:t>
      </w:r>
      <w:r>
        <w:rPr>
          <w:color w:val="000000"/>
        </w:rPr>
        <w:t xml:space="preserve">de </w:t>
      </w:r>
      <w:r>
        <w:rPr>
          <w:color w:val="CE050D"/>
        </w:rPr>
        <w:t xml:space="preserve">nacimiento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E050D"/>
        </w:rPr>
        <w:t xml:space="preserve">música </w:t>
      </w:r>
      <w:r>
        <w:rPr>
          <w:color w:val="316154"/>
        </w:rPr>
        <w:t xml:space="preserve">hip-hop </w:t>
      </w:r>
      <w:r>
        <w:rPr>
          <w:color w:val="000000"/>
        </w:rPr>
        <w:t xml:space="preserve">... </w:t>
      </w:r>
      <w:r>
        <w:rPr>
          <w:color w:val="000000"/>
        </w:rPr>
        <w:t xml:space="preserve">Y </w:t>
      </w:r>
      <w:r>
        <w:rPr>
          <w:color w:val="000000"/>
        </w:rPr>
        <w:t xml:space="preserve">Antoni-Tàpies </w:t>
      </w:r>
      <w:r>
        <w:rPr>
          <w:color w:val="CE050D"/>
        </w:rPr>
        <w:t xml:space="preserve">dedicó </w:t>
      </w:r>
      <w:r>
        <w:rPr>
          <w:color w:val="CB639E"/>
        </w:rPr>
        <w:t xml:space="preserve">varias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CE050D"/>
        </w:rPr>
        <w:t xml:space="preserve">obras </w:t>
      </w:r>
      <w:r>
        <w:rPr>
          <w:color w:val="000000"/>
        </w:rPr>
        <w:t xml:space="preserve">en </w:t>
      </w:r>
      <w:r>
        <w:rPr>
          <w:color w:val="CE050D"/>
        </w:rPr>
        <w:t xml:space="preserve">1988 </w:t>
      </w:r>
      <w:r>
        <w:rPr>
          <w:color w:val="000000"/>
        </w:rPr>
        <w:t xml:space="preserve">al </w:t>
      </w:r>
      <w:r>
        <w:rPr>
          <w:color w:val="CE050D"/>
        </w:rPr>
        <w:t xml:space="preserve">compositor </w:t>
      </w:r>
      <w:r>
        <w:rPr>
          <w:color w:val="838DBD"/>
        </w:rPr>
        <w:t xml:space="preserve">alemán </w:t>
      </w:r>
      <w:r>
        <w:rPr>
          <w:color w:val="000000"/>
        </w:rPr>
        <w:t xml:space="preserve">... </w:t>
      </w:r>
      <w:r>
        <w:rPr>
          <w:color w:val="000000"/>
        </w:rPr>
        <w:t xml:space="preserve">( </w:t>
      </w:r>
      <w:r>
        <w:rPr>
          <w:color w:val="5B9FAB"/>
        </w:rPr>
        <w:t xml:space="preserve">Aplausos </w:t>
      </w:r>
      <w:r>
        <w:rPr>
          <w:color w:val="000000"/>
        </w:rPr>
        <w:t xml:space="preserve">) </w:t>
      </w:r>
      <w:r>
        <w:rPr>
          <w:color w:val="5B9FAB"/>
        </w:rPr>
        <w:t xml:space="preserve">Bueno </w:t>
      </w:r>
      <w:r>
        <w:rPr>
          <w:color w:val="000000"/>
        </w:rPr>
        <w:t xml:space="preserve">, </w:t>
      </w:r>
      <w:r>
        <w:rPr>
          <w:color w:val="CC2FE3"/>
        </w:rPr>
        <w:t xml:space="preserve">chicos </w:t>
      </w:r>
      <w:r>
        <w:rPr>
          <w:color w:val="000000"/>
        </w:rPr>
        <w:t xml:space="preserve">, </w:t>
      </w:r>
      <w:r>
        <w:rPr>
          <w:color w:val="5B9FAB"/>
        </w:rPr>
        <w:t xml:space="preserve">volvéis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B9FAB"/>
        </w:rPr>
        <w:t xml:space="preserve">siguiente </w:t>
      </w:r>
      <w:r>
        <w:rPr>
          <w:color w:val="5B9FAB"/>
        </w:rPr>
        <w:t xml:space="preserve">programa </w:t>
      </w:r>
      <w:r>
        <w:rPr>
          <w:color w:val="000000"/>
        </w:rPr>
        <w:t xml:space="preserve">y </w:t>
      </w:r>
      <w:r>
        <w:rPr>
          <w:color w:val="000000"/>
        </w:rPr>
        <w:t xml:space="preserve">ya </w:t>
      </w:r>
      <w:r>
        <w:rPr>
          <w:color w:val="000000"/>
        </w:rPr>
        <w:t xml:space="preserve">son </w:t>
      </w:r>
      <w:r>
        <w:rPr>
          <w:color w:val="000000"/>
        </w:rPr>
        <w:t xml:space="preserve">vuestros </w:t>
      </w:r>
      <w:r>
        <w:rPr>
          <w:color w:val="000000"/>
        </w:rPr>
        <w:t xml:space="preserve">8.300 </w:t>
      </w:r>
      <w:r>
        <w:rPr>
          <w:color w:val="838DBD"/>
        </w:rPr>
        <w:t xml:space="preserve">euros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5B9FAB"/>
        </w:rPr>
        <w:t xml:space="preserve">dejadme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5B9FAB"/>
        </w:rPr>
        <w:t xml:space="preserve">favor </w:t>
      </w:r>
      <w:r>
        <w:rPr>
          <w:color w:val="000000"/>
        </w:rPr>
        <w:t xml:space="preserve">... </w:t>
      </w:r>
      <w:r>
        <w:rPr>
          <w:color w:val="000000"/>
        </w:rPr>
        <w:t xml:space="preserve">Erundino </w:t>
      </w:r>
      <w:r>
        <w:rPr>
          <w:color w:val="000000"/>
        </w:rPr>
        <w:t xml:space="preserve">. </w:t>
      </w:r>
      <w:r>
        <w:rPr>
          <w:color w:val="F1ACA2"/>
        </w:rPr>
        <w:t xml:space="preserve">Javi </w:t>
      </w:r>
      <w:r>
        <w:rPr>
          <w:color w:val="000000"/>
        </w:rPr>
        <w:t xml:space="preserve">. </w:t>
      </w:r>
      <w:r>
        <w:rPr>
          <w:color w:val="5B9FAB"/>
        </w:rPr>
        <w:t xml:space="preserve">Ponte </w:t>
      </w:r>
      <w:r>
        <w:rPr>
          <w:color w:val="5B9FAB"/>
        </w:rPr>
        <w:t xml:space="preserve">aquí </w:t>
      </w:r>
      <w:r>
        <w:rPr>
          <w:color w:val="000000"/>
        </w:rPr>
        <w:t xml:space="preserve">, </w:t>
      </w:r>
      <w:r>
        <w:rPr>
          <w:color w:val="000000"/>
        </w:rPr>
        <w:t xml:space="preserve">Erundino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CC2FE3"/>
        </w:rPr>
        <w:t xml:space="preserve">sido </w:t>
      </w:r>
      <w:r>
        <w:rPr>
          <w:color w:val="000000"/>
        </w:rPr>
        <w:t xml:space="preserve">un </w:t>
      </w:r>
      <w:r>
        <w:rPr>
          <w:color w:val="5B9FAB"/>
        </w:rPr>
        <w:t xml:space="preserve">placer </w:t>
      </w:r>
      <w:r>
        <w:rPr>
          <w:color w:val="000000"/>
        </w:rPr>
        <w:t xml:space="preserve">teneros </w:t>
      </w:r>
      <w:r>
        <w:rPr>
          <w:color w:val="000000"/>
        </w:rPr>
        <w:t xml:space="preserve">. </w:t>
      </w:r>
      <w:r>
        <w:rPr>
          <w:color w:val="5B9FAB"/>
        </w:rPr>
        <w:t xml:space="preserve">Gracias </w:t>
      </w:r>
      <w:r>
        <w:rPr>
          <w:color w:val="000000"/>
        </w:rPr>
        <w:t xml:space="preserve">por </w:t>
      </w:r>
      <w:r>
        <w:rPr>
          <w:color w:val="838DBD"/>
        </w:rPr>
        <w:t xml:space="preserve">haber </w:t>
      </w:r>
      <w:r>
        <w:rPr>
          <w:color w:val="5B9FAB"/>
        </w:rPr>
        <w:t xml:space="preserve">venido </w:t>
      </w:r>
      <w:r>
        <w:rPr>
          <w:color w:val="000000"/>
        </w:rPr>
        <w:t xml:space="preserve">... </w:t>
      </w:r>
      <w:r>
        <w:rPr>
          <w:color w:val="5B9FAB"/>
        </w:rPr>
        <w:t xml:space="preserve">Gracias </w:t>
      </w:r>
      <w:r>
        <w:rPr>
          <w:color w:val="000000"/>
        </w:rPr>
        <w:t xml:space="preserve">a </w:t>
      </w:r>
      <w:r>
        <w:rPr>
          <w:color w:val="000000"/>
        </w:rPr>
        <w:t xml:space="preserve">vosotros </w:t>
      </w:r>
      <w:r>
        <w:rPr>
          <w:color w:val="000000"/>
        </w:rPr>
        <w:t xml:space="preserve">por </w:t>
      </w:r>
      <w:r>
        <w:rPr>
          <w:color w:val="5B9FAB"/>
        </w:rPr>
        <w:t xml:space="preserve">invitarnos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838DBD"/>
        </w:rPr>
        <w:t xml:space="preserve">primera </w:t>
      </w:r>
      <w:r>
        <w:rPr>
          <w:color w:val="CE050D"/>
        </w:rPr>
        <w:t xml:space="preserve">semana </w:t>
      </w:r>
      <w:r>
        <w:rPr>
          <w:color w:val="000000"/>
        </w:rPr>
        <w:t xml:space="preserve">de </w:t>
      </w:r>
      <w:r>
        <w:rPr>
          <w:color w:val="5F4763"/>
        </w:rPr>
        <w:t xml:space="preserve">quinto </w:t>
      </w:r>
      <w:r>
        <w:rPr>
          <w:color w:val="CE050D"/>
        </w:rPr>
        <w:t xml:space="preserve">aniversario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no </w:t>
      </w:r>
      <w:r>
        <w:rPr>
          <w:color w:val="CC2FE3"/>
        </w:rPr>
        <w:t xml:space="preserve">solo </w:t>
      </w:r>
      <w:r>
        <w:rPr>
          <w:color w:val="000000"/>
        </w:rPr>
        <w:t xml:space="preserve">es </w:t>
      </w:r>
      <w:r>
        <w:rPr>
          <w:color w:val="000000"/>
        </w:rPr>
        <w:t xml:space="preserve">vuestra </w:t>
      </w:r>
      <w:r>
        <w:rPr>
          <w:color w:val="CC2FE3"/>
        </w:rPr>
        <w:t xml:space="preserve">casa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000000"/>
        </w:rPr>
        <w:t xml:space="preserve">de </w:t>
      </w:r>
      <w:r>
        <w:rPr>
          <w:color w:val="000000"/>
        </w:rPr>
        <w:t xml:space="preserve">vuestros </w:t>
      </w:r>
      <w:r>
        <w:rPr>
          <w:color w:val="5B9FAB"/>
        </w:rPr>
        <w:t xml:space="preserve">equipos </w:t>
      </w:r>
      <w:r>
        <w:rPr>
          <w:color w:val="000000"/>
        </w:rPr>
        <w:t xml:space="preserve">. </w:t>
      </w:r>
      <w:r>
        <w:rPr>
          <w:color w:val="CC2FE3"/>
        </w:rPr>
        <w:t xml:space="preserve">Hombre </w:t>
      </w:r>
      <w:r>
        <w:rPr>
          <w:color w:val="000000"/>
        </w:rPr>
        <w:t xml:space="preserve">, </w:t>
      </w:r>
      <w:r>
        <w:rPr>
          <w:color w:val="5B9FAB"/>
        </w:rPr>
        <w:t xml:space="preserve">claro </w:t>
      </w:r>
      <w:r>
        <w:rPr>
          <w:color w:val="000000"/>
        </w:rPr>
        <w:t xml:space="preserve">. </w:t>
      </w:r>
      <w:r>
        <w:rPr>
          <w:color w:val="5B9FAB"/>
        </w:rPr>
        <w:t xml:space="preserve">-Gracias </w:t>
      </w:r>
      <w:r>
        <w:rPr>
          <w:color w:val="000000"/>
        </w:rPr>
        <w:t xml:space="preserve">. </w:t>
      </w:r>
      <w:r>
        <w:rPr>
          <w:color w:val="5B9FAB"/>
        </w:rPr>
        <w:t xml:space="preserve">Volved </w:t>
      </w:r>
      <w:r>
        <w:rPr>
          <w:color w:val="000000"/>
        </w:rPr>
        <w:t xml:space="preserve">cuando </w:t>
      </w:r>
      <w:r>
        <w:rPr>
          <w:color w:val="5B9FAB"/>
        </w:rPr>
        <w:t xml:space="preserve">queráis </w:t>
      </w:r>
      <w:r>
        <w:rPr>
          <w:color w:val="000000"/>
        </w:rPr>
        <w:t xml:space="preserve">. </w:t>
      </w:r>
      <w:r>
        <w:rPr>
          <w:color w:val="000000"/>
        </w:rPr>
        <w:t xml:space="preserve">Tenéis </w:t>
      </w:r>
      <w:r>
        <w:rPr>
          <w:color w:val="000000"/>
        </w:rPr>
        <w:t xml:space="preserve">la </w:t>
      </w:r>
      <w:r>
        <w:rPr>
          <w:color w:val="CC2FE3"/>
        </w:rPr>
        <w:t xml:space="preserve">puerta </w:t>
      </w:r>
      <w:r>
        <w:rPr>
          <w:color w:val="838DBD"/>
        </w:rPr>
        <w:t xml:space="preserve">abierta </w:t>
      </w:r>
      <w:r>
        <w:rPr>
          <w:color w:val="000000"/>
        </w:rPr>
        <w:t xml:space="preserve">. </w:t>
      </w:r>
      <w:r>
        <w:rPr>
          <w:color w:val="000000"/>
        </w:rPr>
        <w:t xml:space="preserve">-Perfecto </w:t>
      </w:r>
      <w:r>
        <w:rPr>
          <w:color w:val="000000"/>
        </w:rPr>
        <w:t xml:space="preserve">. </w:t>
      </w:r>
      <w:r>
        <w:rPr>
          <w:color w:val="5B9FAB"/>
        </w:rPr>
        <w:t xml:space="preserve">Gracias </w:t>
      </w:r>
      <w:r>
        <w:rPr>
          <w:color w:val="000000"/>
        </w:rPr>
        <w:t xml:space="preserve">, </w:t>
      </w:r>
      <w:r>
        <w:rPr>
          <w:color w:val="5B9FAB"/>
        </w:rPr>
        <w:t xml:space="preserve">equipo </w:t>
      </w:r>
      <w:r>
        <w:rPr>
          <w:color w:val="000000"/>
        </w:rPr>
        <w:t xml:space="preserve">. </w:t>
      </w:r>
      <w:r>
        <w:rPr>
          <w:color w:val="CC2FE3"/>
        </w:rPr>
        <w:t xml:space="preserve">-A </w:t>
      </w:r>
      <w:r>
        <w:rPr>
          <w:color w:val="000000"/>
        </w:rPr>
        <w:t xml:space="preserve">vosotros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de </w:t>
      </w:r>
      <w:r>
        <w:rPr>
          <w:color w:val="CC2FE3"/>
        </w:rPr>
        <w:t xml:space="preserve">casa </w:t>
      </w:r>
      <w:r>
        <w:rPr>
          <w:color w:val="000000"/>
        </w:rPr>
        <w:t xml:space="preserve">, </w:t>
      </w:r>
      <w:r>
        <w:rPr>
          <w:color w:val="000000"/>
        </w:rPr>
        <w:t xml:space="preserve">nos </w:t>
      </w:r>
      <w:r>
        <w:rPr>
          <w:color w:val="5B9FAB"/>
        </w:rPr>
        <w:t xml:space="preserve">vemos </w:t>
      </w:r>
      <w:r>
        <w:rPr>
          <w:color w:val="000000"/>
        </w:rPr>
        <w:t xml:space="preserve">la </w:t>
      </w:r>
      <w:r>
        <w:rPr>
          <w:color w:val="CE050D"/>
        </w:rPr>
        <w:t xml:space="preserve">semana </w:t>
      </w:r>
      <w:r>
        <w:rPr>
          <w:color w:val="000000"/>
        </w:rPr>
        <w:t xml:space="preserve">que </w:t>
      </w:r>
      <w:r>
        <w:rPr>
          <w:color w:val="5B9FAB"/>
        </w:rPr>
        <w:t xml:space="preserve">viene </w:t>
      </w:r>
      <w:r>
        <w:rPr>
          <w:color w:val="000000"/>
        </w:rPr>
        <w:t xml:space="preserve">. </w:t>
      </w:r>
      <w:r>
        <w:rPr>
          <w:color w:val="CB639E"/>
        </w:rPr>
        <w:t xml:space="preserve">Seguimos </w:t>
      </w:r>
      <w:r>
        <w:rPr>
          <w:color w:val="5F4763"/>
        </w:rPr>
        <w:t xml:space="preserve">celebrando </w:t>
      </w:r>
      <w:r>
        <w:rPr>
          <w:color w:val="000000"/>
        </w:rPr>
        <w:t xml:space="preserve">el </w:t>
      </w:r>
      <w:r>
        <w:rPr>
          <w:color w:val="5F4763"/>
        </w:rPr>
        <w:t xml:space="preserve">quinto </w:t>
      </w:r>
      <w:r>
        <w:rPr>
          <w:color w:val="CE050D"/>
        </w:rPr>
        <w:t xml:space="preserve">aniversario </w:t>
      </w:r>
      <w:r>
        <w:rPr>
          <w:color w:val="000000"/>
        </w:rPr>
        <w:t xml:space="preserve">de </w:t>
      </w:r>
      <w:r>
        <w:rPr>
          <w:color w:val="000000"/>
        </w:rPr>
        <w:t xml:space="preserve">`` </w:t>
      </w:r>
      <w:r>
        <w:rPr>
          <w:color w:val="000000"/>
        </w:rPr>
        <w:t xml:space="preserve">¡Boom </w:t>
      </w:r>
      <w:r>
        <w:rPr>
          <w:color w:val="000000"/>
        </w:rPr>
        <w:t xml:space="preserve">! </w:t>
      </w:r>
      <w:r>
        <w:rPr>
          <w:color w:val="000000"/>
        </w:rPr>
        <w:t xml:space="preserve">'' </w:t>
      </w:r>
      <w:r>
        <w:rPr>
          <w:color w:val="000000"/>
        </w:rPr>
        <w:t xml:space="preserve">con </w:t>
      </w:r>
      <w:r>
        <w:rPr>
          <w:color w:val="5F4763"/>
        </w:rPr>
        <w:t xml:space="preserve">nuevos </w:t>
      </w:r>
      <w:r>
        <w:rPr>
          <w:color w:val="5B9FAB"/>
        </w:rPr>
        <w:t xml:space="preserve">invitados </w:t>
      </w:r>
      <w:r>
        <w:rPr>
          <w:color w:val="000000"/>
        </w:rPr>
        <w:t xml:space="preserve">: </w:t>
      </w:r>
      <w:r>
        <w:rPr>
          <w:color w:val="CC2FE3"/>
        </w:rPr>
        <w:t xml:space="preserve">Montse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5F4763"/>
        </w:rPr>
        <w:t xml:space="preserve">Extremis </w:t>
      </w:r>
      <w:r>
        <w:rPr>
          <w:color w:val="000000"/>
        </w:rPr>
        <w:t xml:space="preserve">; </w:t>
      </w:r>
      <w:r>
        <w:rPr>
          <w:color w:val="000000"/>
        </w:rPr>
        <w:t xml:space="preserve">y </w:t>
      </w:r>
      <w:r>
        <w:rPr>
          <w:color w:val="000000"/>
        </w:rPr>
        <w:t xml:space="preserve">Xisco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Uep </w:t>
      </w:r>
      <w:r>
        <w:rPr>
          <w:color w:val="000000"/>
        </w:rPr>
        <w:t xml:space="preserve">!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más </w:t>
      </w:r>
      <w:r>
        <w:rPr>
          <w:color w:val="000000"/>
        </w:rPr>
        <w:t xml:space="preserve">dinerito </w:t>
      </w:r>
      <w:r>
        <w:rPr>
          <w:color w:val="000000"/>
        </w:rPr>
        <w:t xml:space="preserve">.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5B9FAB"/>
        </w:rPr>
        <w:t xml:space="preserve">siguiente </w:t>
      </w:r>
      <w:r>
        <w:rPr>
          <w:color w:val="5B9FAB"/>
        </w:rPr>
        <w:t xml:space="preserve">programa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F4763"/>
        </w:rPr>
        <w:t xml:space="preserve">campaña </w:t>
      </w:r>
      <w:r>
        <w:rPr>
          <w:color w:val="000000"/>
        </w:rPr>
        <w:t xml:space="preserve">se </w:t>
      </w:r>
      <w:r>
        <w:rPr>
          <w:color w:val="838DBD"/>
        </w:rPr>
        <w:t xml:space="preserve">endurece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CE050D"/>
        </w:rPr>
        <w:t xml:space="preserve">primer </w:t>
      </w:r>
      <w:r>
        <w:rPr>
          <w:color w:val="5B9FAB"/>
        </w:rPr>
        <w:t xml:space="preserve">minuto </w:t>
      </w:r>
      <w:r>
        <w:rPr>
          <w:color w:val="000000"/>
        </w:rPr>
        <w:t xml:space="preserve">. </w:t>
      </w:r>
      <w:r>
        <w:rPr>
          <w:color w:val="5F4763"/>
        </w:rPr>
        <w:t xml:space="preserve">PSOE </w:t>
      </w:r>
      <w:r>
        <w:rPr>
          <w:color w:val="000000"/>
        </w:rPr>
        <w:t xml:space="preserve">y </w:t>
      </w:r>
      <w:r>
        <w:rPr>
          <w:color w:val="5B9FAB"/>
        </w:rPr>
        <w:t xml:space="preserve">Podemos </w:t>
      </w:r>
      <w:r>
        <w:rPr>
          <w:color w:val="000000"/>
        </w:rPr>
        <w:t xml:space="preserve">se </w:t>
      </w:r>
      <w:r>
        <w:rPr>
          <w:color w:val="CC2FE3"/>
        </w:rPr>
        <w:t xml:space="preserve">lanzan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CC2FE3"/>
        </w:rPr>
        <w:t xml:space="preserve">agria </w:t>
      </w:r>
      <w:r>
        <w:rPr>
          <w:color w:val="CE050D"/>
        </w:rPr>
        <w:t xml:space="preserve">batalla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unos </w:t>
      </w:r>
      <w:r>
        <w:rPr>
          <w:color w:val="000000"/>
        </w:rPr>
        <w:t xml:space="preserve">contra </w:t>
      </w:r>
      <w:r>
        <w:rPr>
          <w:color w:val="000000"/>
        </w:rPr>
        <w:t xml:space="preserve">los </w:t>
      </w:r>
      <w:r>
        <w:rPr>
          <w:color w:val="000000"/>
        </w:rPr>
        <w:t xml:space="preserve">otros </w:t>
      </w:r>
      <w:r>
        <w:rPr>
          <w:color w:val="000000"/>
        </w:rPr>
        <w:t xml:space="preserve">. </w:t>
      </w:r>
      <w:r>
        <w:rPr>
          <w:color w:val="5F4763"/>
        </w:rPr>
        <w:t xml:space="preserve">Pablo-Iglesias </w:t>
      </w:r>
      <w:r>
        <w:rPr>
          <w:color w:val="838DBD"/>
        </w:rPr>
        <w:t xml:space="preserve">acusa </w:t>
      </w:r>
      <w:r>
        <w:rPr>
          <w:color w:val="000000"/>
        </w:rPr>
        <w:t xml:space="preserve">a </w:t>
      </w:r>
      <w:r>
        <w:rPr>
          <w:color w:val="5F4763"/>
        </w:rPr>
        <w:t xml:space="preserve">Pedro-Sánchez </w:t>
      </w:r>
      <w:r>
        <w:rPr>
          <w:color w:val="000000"/>
        </w:rPr>
        <w:t xml:space="preserve">de </w:t>
      </w:r>
      <w:r>
        <w:rPr>
          <w:color w:val="5B9FAB"/>
        </w:rPr>
        <w:t xml:space="preserve">querer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5B9FAB"/>
        </w:rPr>
        <w:t xml:space="preserve">poder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ser </w:t>
      </w:r>
      <w:r>
        <w:rPr>
          <w:color w:val="000000"/>
        </w:rPr>
        <w:t xml:space="preserve">un </w:t>
      </w:r>
      <w:r>
        <w:rPr>
          <w:color w:val="5B9FAB"/>
        </w:rPr>
        <w:t xml:space="preserve">mentiroso </w:t>
      </w:r>
      <w:r>
        <w:rPr>
          <w:color w:val="000000"/>
        </w:rPr>
        <w:t xml:space="preserve">. </w:t>
      </w:r>
      <w:r>
        <w:rPr>
          <w:color w:val="5F4763"/>
        </w:rPr>
        <w:t xml:space="preserve">Sánchez </w:t>
      </w:r>
      <w:r>
        <w:rPr>
          <w:color w:val="5B9FAB"/>
        </w:rPr>
        <w:t xml:space="preserve">dice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5B9FAB"/>
        </w:rPr>
        <w:t xml:space="preserve">dormiría </w:t>
      </w:r>
      <w:r>
        <w:rPr>
          <w:color w:val="5B9FAB"/>
        </w:rPr>
        <w:t xml:space="preserve">tranquilo </w:t>
      </w:r>
      <w:r>
        <w:rPr>
          <w:color w:val="000000"/>
        </w:rPr>
        <w:t xml:space="preserve">si </w:t>
      </w:r>
      <w:r>
        <w:rPr>
          <w:color w:val="5F4763"/>
        </w:rPr>
        <w:t xml:space="preserve">gobernara </w:t>
      </w:r>
      <w:r>
        <w:rPr>
          <w:color w:val="000000"/>
        </w:rPr>
        <w:t xml:space="preserve">con </w:t>
      </w:r>
      <w:r>
        <w:rPr>
          <w:color w:val="5B9FAB"/>
        </w:rPr>
        <w:t xml:space="preserve">Podemos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838DBD"/>
        </w:rPr>
        <w:t xml:space="preserve">medio </w:t>
      </w:r>
      <w:r>
        <w:rPr>
          <w:color w:val="000000"/>
        </w:rPr>
        <w:t xml:space="preserve">de </w:t>
      </w:r>
      <w:r>
        <w:rPr>
          <w:color w:val="000000"/>
        </w:rPr>
        <w:t xml:space="preserve">esa </w:t>
      </w:r>
      <w:r>
        <w:rPr>
          <w:color w:val="CE050D"/>
        </w:rPr>
        <w:t xml:space="preserve">batalla </w:t>
      </w:r>
      <w:r>
        <w:rPr>
          <w:color w:val="000000"/>
        </w:rPr>
        <w:t xml:space="preserve">entre </w:t>
      </w:r>
      <w:r>
        <w:rPr>
          <w:color w:val="5F4763"/>
        </w:rPr>
        <w:t xml:space="preserve">Sánchez </w:t>
      </w:r>
      <w:r>
        <w:rPr>
          <w:color w:val="000000"/>
        </w:rPr>
        <w:t xml:space="preserve">e </w:t>
      </w:r>
      <w:r>
        <w:rPr>
          <w:color w:val="5F4763"/>
        </w:rPr>
        <w:t xml:space="preserve">Iglesias </w:t>
      </w:r>
      <w:r>
        <w:rPr>
          <w:color w:val="000000"/>
        </w:rPr>
        <w:t xml:space="preserve">, </w:t>
      </w:r>
      <w:r>
        <w:rPr>
          <w:color w:val="CC2FE3"/>
        </w:rPr>
        <w:t xml:space="preserve">aparece </w:t>
      </w:r>
      <w:r>
        <w:rPr>
          <w:color w:val="000000"/>
        </w:rPr>
        <w:t xml:space="preserve">la </w:t>
      </w:r>
      <w:r>
        <w:rPr>
          <w:color w:val="647150"/>
        </w:rPr>
        <w:t xml:space="preserve">sombra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E050D"/>
        </w:rPr>
        <w:t xml:space="preserve">posible </w:t>
      </w:r>
      <w:r>
        <w:rPr>
          <w:color w:val="5F4763"/>
        </w:rPr>
        <w:t xml:space="preserve">candidatura </w:t>
      </w:r>
      <w:r>
        <w:rPr>
          <w:color w:val="000000"/>
        </w:rPr>
        <w:t xml:space="preserve">de </w:t>
      </w:r>
      <w:r>
        <w:rPr>
          <w:color w:val="000000"/>
        </w:rPr>
        <w:t xml:space="preserve">ñigo </w:t>
      </w:r>
      <w:r>
        <w:rPr>
          <w:color w:val="5F4763"/>
        </w:rPr>
        <w:t xml:space="preserve">Errejón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5B9FAB"/>
        </w:rPr>
        <w:t xml:space="preserve">podría </w:t>
      </w:r>
      <w:r>
        <w:rPr>
          <w:color w:val="CC2FE3"/>
        </w:rPr>
        <w:t xml:space="preserve">buscar </w:t>
      </w:r>
      <w:r>
        <w:rPr>
          <w:color w:val="5F4763"/>
        </w:rPr>
        <w:t xml:space="preserve">votos </w:t>
      </w:r>
      <w:r>
        <w:rPr>
          <w:color w:val="000000"/>
        </w:rPr>
        <w:t xml:space="preserve">tanto </w:t>
      </w:r>
      <w:r>
        <w:rPr>
          <w:color w:val="000000"/>
        </w:rPr>
        <w:t xml:space="preserve">del </w:t>
      </w:r>
      <w:r>
        <w:rPr>
          <w:color w:val="5F4763"/>
        </w:rPr>
        <w:t xml:space="preserve">PSOE </w:t>
      </w:r>
      <w:r>
        <w:rPr>
          <w:color w:val="000000"/>
        </w:rPr>
        <w:t xml:space="preserve">como </w:t>
      </w:r>
      <w:r>
        <w:rPr>
          <w:color w:val="000000"/>
        </w:rPr>
        <w:t xml:space="preserve">de </w:t>
      </w:r>
      <w:r>
        <w:rPr>
          <w:color w:val="5B9FAB"/>
        </w:rPr>
        <w:t xml:space="preserve">Podemos </w:t>
      </w:r>
      <w:r>
        <w:rPr>
          <w:color w:val="000000"/>
        </w:rPr>
        <w:t xml:space="preserve">. </w:t>
      </w:r>
      <w:r>
        <w:rPr>
          <w:color w:val="5F4763"/>
        </w:rPr>
        <w:t xml:space="preserve">Errejón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5B9FAB"/>
        </w:rPr>
        <w:t xml:space="preserve">momento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838DBD"/>
        </w:rPr>
        <w:t xml:space="preserve">explicado </w:t>
      </w:r>
      <w:r>
        <w:rPr>
          <w:color w:val="000000"/>
        </w:rPr>
        <w:t xml:space="preserve">sus </w:t>
      </w:r>
      <w:r>
        <w:rPr>
          <w:color w:val="5F4763"/>
        </w:rPr>
        <w:t xml:space="preserve">intenciones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5B9FAB"/>
        </w:rPr>
        <w:t xml:space="preserve">espera </w:t>
      </w:r>
      <w:r>
        <w:rPr>
          <w:color w:val="000000"/>
        </w:rPr>
        <w:t xml:space="preserve">de </w:t>
      </w:r>
      <w:r>
        <w:rPr>
          <w:color w:val="CC2FE3"/>
        </w:rPr>
        <w:t xml:space="preserve">comprobar </w:t>
      </w:r>
      <w:r>
        <w:rPr>
          <w:color w:val="000000"/>
        </w:rPr>
        <w:t xml:space="preserve">sus </w:t>
      </w:r>
      <w:r>
        <w:rPr>
          <w:color w:val="5F4763"/>
        </w:rPr>
        <w:t xml:space="preserve">apoyos </w:t>
      </w:r>
      <w:r>
        <w:rPr>
          <w:color w:val="000000"/>
        </w:rPr>
        <w:t xml:space="preserve">. </w:t>
      </w:r>
      <w:r>
        <w:rPr>
          <w:color w:val="5F4763"/>
        </w:rPr>
        <w:t xml:space="preserve">Twitter </w:t>
      </w:r>
      <w:r>
        <w:rPr>
          <w:color w:val="F1ACA2"/>
        </w:rPr>
        <w:t xml:space="preserve">cierra </w:t>
      </w:r>
      <w:r>
        <w:rPr>
          <w:color w:val="CE050D"/>
        </w:rPr>
        <w:t xml:space="preserve">miles </w:t>
      </w:r>
      <w:r>
        <w:rPr>
          <w:color w:val="000000"/>
        </w:rPr>
        <w:t xml:space="preserve">de </w:t>
      </w:r>
      <w:r>
        <w:rPr>
          <w:color w:val="5B9FAB"/>
        </w:rPr>
        <w:t xml:space="preserve">cuentas </w:t>
      </w:r>
      <w:r>
        <w:rPr>
          <w:color w:val="000000"/>
        </w:rPr>
        <w:t xml:space="preserve">en </w:t>
      </w:r>
      <w:r>
        <w:rPr>
          <w:color w:val="838DBD"/>
        </w:rPr>
        <w:t xml:space="preserve">medio </w:t>
      </w:r>
      <w:r>
        <w:rPr>
          <w:color w:val="CE050D"/>
        </w:rPr>
        <w:t xml:space="preserve">mundo </w:t>
      </w:r>
      <w:r>
        <w:rPr>
          <w:color w:val="000000"/>
        </w:rPr>
        <w:t xml:space="preserve">por </w:t>
      </w:r>
      <w:r>
        <w:rPr>
          <w:color w:val="CC2FE3"/>
        </w:rPr>
        <w:t xml:space="preserve">difundir </w:t>
      </w:r>
      <w:r>
        <w:rPr>
          <w:color w:val="5F4763"/>
        </w:rPr>
        <w:t xml:space="preserve">noticias </w:t>
      </w:r>
      <w:r>
        <w:rPr>
          <w:color w:val="838DBD"/>
        </w:rPr>
        <w:t xml:space="preserve">falsas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CE050D"/>
        </w:rPr>
        <w:t xml:space="preserve">España </w:t>
      </w:r>
      <w:r>
        <w:rPr>
          <w:color w:val="000000"/>
        </w:rPr>
        <w:t xml:space="preserve">tanto </w:t>
      </w:r>
      <w:r>
        <w:rPr>
          <w:color w:val="5F4763"/>
        </w:rPr>
        <w:t xml:space="preserve">Twitter </w:t>
      </w:r>
      <w:r>
        <w:rPr>
          <w:color w:val="000000"/>
        </w:rPr>
        <w:t xml:space="preserve">como </w:t>
      </w:r>
      <w:r>
        <w:rPr>
          <w:color w:val="838DBD"/>
        </w:rPr>
        <w:t xml:space="preserve">Facebook </w:t>
      </w:r>
      <w:r>
        <w:rPr>
          <w:color w:val="CE050D"/>
        </w:rPr>
        <w:t xml:space="preserve">detectan </w:t>
      </w:r>
      <w:r>
        <w:rPr>
          <w:color w:val="5B9FAB"/>
        </w:rPr>
        <w:t xml:space="preserve">cuentas </w:t>
      </w:r>
      <w:r>
        <w:rPr>
          <w:color w:val="CC2FE3"/>
        </w:rPr>
        <w:t xml:space="preserve">operadas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5F4763"/>
        </w:rPr>
        <w:t xml:space="preserve">PP </w:t>
      </w:r>
      <w:r>
        <w:rPr>
          <w:color w:val="000000"/>
        </w:rPr>
        <w:t xml:space="preserve">para </w:t>
      </w:r>
      <w:r>
        <w:rPr>
          <w:color w:val="5B9FAB"/>
        </w:rPr>
        <w:t xml:space="preserve">agitar </w:t>
      </w:r>
      <w:r>
        <w:rPr>
          <w:color w:val="000000"/>
        </w:rPr>
        <w:t xml:space="preserve">falsamente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838DBD"/>
        </w:rPr>
        <w:t xml:space="preserve">opinión </w:t>
      </w:r>
      <w:r>
        <w:rPr>
          <w:color w:val="838DBD"/>
        </w:rPr>
        <w:t xml:space="preserve">pública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F4763"/>
        </w:rPr>
        <w:t xml:space="preserve">dirección </w:t>
      </w:r>
      <w:r>
        <w:rPr>
          <w:color w:val="000000"/>
        </w:rPr>
        <w:t xml:space="preserve">del </w:t>
      </w:r>
      <w:r>
        <w:rPr>
          <w:color w:val="5F4763"/>
        </w:rPr>
        <w:t xml:space="preserve">Partido-Popular </w:t>
      </w:r>
      <w:r>
        <w:rPr>
          <w:color w:val="838DBD"/>
        </w:rPr>
        <w:t xml:space="preserve">niega </w:t>
      </w:r>
      <w:r>
        <w:rPr>
          <w:color w:val="000000"/>
        </w:rPr>
        <w:t xml:space="preserve">que </w:t>
      </w:r>
      <w:r>
        <w:rPr>
          <w:color w:val="000000"/>
        </w:rPr>
        <w:t xml:space="preserve">sean </w:t>
      </w:r>
      <w:r>
        <w:rPr>
          <w:color w:val="000000"/>
        </w:rPr>
        <w:t xml:space="preserve">suyas </w:t>
      </w:r>
      <w:r>
        <w:rPr>
          <w:color w:val="000000"/>
        </w:rPr>
        <w:t xml:space="preserve">. </w:t>
      </w:r>
      <w:r>
        <w:rPr>
          <w:color w:val="000000"/>
        </w:rPr>
        <w:t xml:space="preserve">Joaquim-Torra </w:t>
      </w:r>
      <w:r>
        <w:rPr>
          <w:color w:val="838DBD"/>
        </w:rPr>
        <w:t xml:space="preserve">deberá </w:t>
      </w:r>
      <w:r>
        <w:rPr>
          <w:color w:val="838DBD"/>
        </w:rPr>
        <w:t xml:space="preserve">retirar </w:t>
      </w:r>
      <w:r>
        <w:rPr>
          <w:color w:val="000000"/>
        </w:rPr>
        <w:t xml:space="preserve">las </w:t>
      </w:r>
      <w:r>
        <w:rPr>
          <w:color w:val="CE050D"/>
        </w:rPr>
        <w:t xml:space="preserve">pancartas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5F4763"/>
        </w:rPr>
        <w:t xml:space="preserve">lazo </w:t>
      </w:r>
      <w:r>
        <w:rPr>
          <w:color w:val="CB639E"/>
        </w:rPr>
        <w:t xml:space="preserve">amarillo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47150"/>
        </w:rPr>
        <w:t xml:space="preserve">fachada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16154"/>
        </w:rPr>
        <w:t xml:space="preserve">Generalitat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838DBD"/>
        </w:rPr>
        <w:t xml:space="preserve">ordenado </w:t>
      </w:r>
      <w:r>
        <w:rPr>
          <w:color w:val="000000"/>
        </w:rPr>
        <w:t xml:space="preserve">el </w:t>
      </w:r>
      <w:r>
        <w:rPr>
          <w:color w:val="838DBD"/>
        </w:rPr>
        <w:t xml:space="preserve">Tribunal-Superior </w:t>
      </w:r>
      <w:r>
        <w:rPr>
          <w:color w:val="000000"/>
        </w:rPr>
        <w:t xml:space="preserve">de </w:t>
      </w:r>
      <w:r>
        <w:rPr>
          <w:color w:val="838DBD"/>
        </w:rPr>
        <w:t xml:space="preserve">Justicia </w:t>
      </w:r>
      <w:r>
        <w:rPr>
          <w:color w:val="000000"/>
        </w:rPr>
        <w:t xml:space="preserve">de </w:t>
      </w:r>
      <w:r>
        <w:rPr>
          <w:color w:val="316154"/>
        </w:rPr>
        <w:t xml:space="preserve">Cataluña </w:t>
      </w:r>
      <w:r>
        <w:rPr>
          <w:color w:val="000000"/>
        </w:rPr>
        <w:t xml:space="preserve">porque </w:t>
      </w:r>
      <w:r>
        <w:rPr>
          <w:color w:val="838DBD"/>
        </w:rPr>
        <w:t xml:space="preserve">considera </w:t>
      </w:r>
      <w:r>
        <w:rPr>
          <w:color w:val="000000"/>
        </w:rPr>
        <w:t xml:space="preserve">que </w:t>
      </w:r>
      <w:r>
        <w:rPr>
          <w:color w:val="000000"/>
        </w:rPr>
        <w:t xml:space="preserve">esas </w:t>
      </w:r>
      <w:r>
        <w:rPr>
          <w:color w:val="CE050D"/>
        </w:rPr>
        <w:t xml:space="preserve">pancartas </w:t>
      </w:r>
      <w:r>
        <w:rPr>
          <w:color w:val="000000"/>
        </w:rPr>
        <w:t xml:space="preserve">no </w:t>
      </w:r>
      <w:r>
        <w:rPr>
          <w:color w:val="5F4763"/>
        </w:rPr>
        <w:t xml:space="preserve">representan </w:t>
      </w:r>
      <w:r>
        <w:rPr>
          <w:color w:val="000000"/>
        </w:rPr>
        <w:t xml:space="preserve">a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5F4763"/>
        </w:rPr>
        <w:t xml:space="preserve">ciudadanos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838DBD"/>
        </w:rPr>
        <w:t xml:space="preserve">Fiscalía </w:t>
      </w:r>
      <w:r>
        <w:rPr>
          <w:color w:val="838DBD"/>
        </w:rPr>
        <w:t xml:space="preserve">pide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838DBD"/>
        </w:rPr>
        <w:t xml:space="preserve">anulen </w:t>
      </w:r>
      <w:r>
        <w:rPr>
          <w:color w:val="000000"/>
        </w:rPr>
        <w:t xml:space="preserve">los </w:t>
      </w:r>
      <w:r>
        <w:rPr>
          <w:color w:val="CC2FE3"/>
        </w:rPr>
        <w:t xml:space="preserve">permisos </w:t>
      </w:r>
      <w:r>
        <w:rPr>
          <w:color w:val="000000"/>
        </w:rPr>
        <w:t xml:space="preserve">a </w:t>
      </w:r>
      <w:r>
        <w:rPr>
          <w:color w:val="CC2FE3"/>
        </w:rPr>
        <w:t xml:space="preserve">Iñaki-Urdangarín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dan </w:t>
      </w:r>
      <w:r>
        <w:rPr>
          <w:color w:val="000000"/>
        </w:rPr>
        <w:t xml:space="preserve">las </w:t>
      </w:r>
      <w:r>
        <w:rPr>
          <w:color w:val="5F4763"/>
        </w:rPr>
        <w:t xml:space="preserve">condiciones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647150"/>
        </w:rPr>
        <w:t xml:space="preserve">disfrute </w:t>
      </w:r>
      <w:r>
        <w:rPr>
          <w:color w:val="000000"/>
        </w:rPr>
        <w:t xml:space="preserve">de </w:t>
      </w:r>
      <w:r>
        <w:rPr>
          <w:color w:val="000000"/>
        </w:rPr>
        <w:t xml:space="preserve">esas </w:t>
      </w:r>
      <w:r>
        <w:rPr>
          <w:color w:val="CC2FE3"/>
        </w:rPr>
        <w:t xml:space="preserve">ventajas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B9FAB"/>
        </w:rPr>
        <w:t xml:space="preserve">marido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B9FAB"/>
        </w:rPr>
        <w:t xml:space="preserve">infanta </w:t>
      </w:r>
      <w:r>
        <w:rPr>
          <w:color w:val="5B9FAB"/>
        </w:rPr>
        <w:t xml:space="preserve">Elena </w:t>
      </w:r>
      <w:r>
        <w:rPr>
          <w:color w:val="5B9FAB"/>
        </w:rPr>
        <w:t xml:space="preserve">puede </w:t>
      </w:r>
      <w:r>
        <w:rPr>
          <w:color w:val="CC2FE3"/>
        </w:rPr>
        <w:t xml:space="preserve">salir </w:t>
      </w:r>
      <w:r>
        <w:rPr>
          <w:color w:val="000000"/>
        </w:rPr>
        <w:t xml:space="preserve">de </w:t>
      </w:r>
      <w:r>
        <w:rPr>
          <w:color w:val="CC2FE3"/>
        </w:rPr>
        <w:t xml:space="preserve">prisión </w:t>
      </w:r>
      <w:r>
        <w:rPr>
          <w:color w:val="000000"/>
        </w:rPr>
        <w:t xml:space="preserve">dos </w:t>
      </w:r>
      <w:r>
        <w:rPr>
          <w:color w:val="647150"/>
        </w:rPr>
        <w:t xml:space="preserve">días </w:t>
      </w:r>
      <w:r>
        <w:rPr>
          <w:color w:val="000000"/>
        </w:rPr>
        <w:t xml:space="preserve">en </w:t>
      </w:r>
      <w:r>
        <w:rPr>
          <w:color w:val="CE050D"/>
        </w:rPr>
        <w:t xml:space="preserve">semana </w:t>
      </w:r>
      <w:r>
        <w:rPr>
          <w:color w:val="000000"/>
        </w:rPr>
        <w:t xml:space="preserve">para </w:t>
      </w:r>
      <w:r>
        <w:rPr>
          <w:color w:val="5B9FAB"/>
        </w:rPr>
        <w:t xml:space="preserve">hacer </w:t>
      </w:r>
      <w:r>
        <w:rPr>
          <w:color w:val="647150"/>
        </w:rPr>
        <w:t xml:space="preserve">labores </w:t>
      </w:r>
      <w:r>
        <w:rPr>
          <w:color w:val="000000"/>
        </w:rPr>
        <w:t xml:space="preserve">de </w:t>
      </w:r>
      <w:r>
        <w:rPr>
          <w:color w:val="CB639E"/>
        </w:rPr>
        <w:t xml:space="preserve">voluntariado </w:t>
      </w:r>
      <w:r>
        <w:rPr>
          <w:color w:val="000000"/>
        </w:rPr>
        <w:t xml:space="preserve">. </w:t>
      </w:r>
      <w:r>
        <w:rPr>
          <w:color w:val="838DBD"/>
        </w:rPr>
        <w:t xml:space="preserve">Millones </w:t>
      </w:r>
      <w:r>
        <w:rPr>
          <w:color w:val="000000"/>
        </w:rPr>
        <w:t xml:space="preserve">de </w:t>
      </w:r>
      <w:r>
        <w:rPr>
          <w:color w:val="CE050D"/>
        </w:rPr>
        <w:t xml:space="preserve">personas </w:t>
      </w:r>
      <w:r>
        <w:rPr>
          <w:color w:val="000000"/>
        </w:rPr>
        <w:t xml:space="preserve">se </w:t>
      </w:r>
      <w:r>
        <w:rPr>
          <w:color w:val="CE050D"/>
        </w:rPr>
        <w:t xml:space="preserve">manifiestan </w:t>
      </w:r>
      <w:r>
        <w:rPr>
          <w:color w:val="000000"/>
        </w:rPr>
        <w:t xml:space="preserve">en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CE050D"/>
        </w:rPr>
        <w:t xml:space="preserve">mundo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5F4763"/>
        </w:rPr>
        <w:t xml:space="preserve">cambio </w:t>
      </w:r>
      <w:r>
        <w:rPr>
          <w:color w:val="CE050D"/>
        </w:rPr>
        <w:t xml:space="preserve">climático </w:t>
      </w:r>
      <w:r>
        <w:rPr>
          <w:color w:val="000000"/>
        </w:rPr>
        <w:t xml:space="preserve">. </w:t>
      </w:r>
      <w:r>
        <w:rPr>
          <w:color w:val="5F4763"/>
        </w:rPr>
        <w:t xml:space="preserve">Exigen </w:t>
      </w:r>
      <w:r>
        <w:rPr>
          <w:color w:val="838DBD"/>
        </w:rPr>
        <w:t xml:space="preserve">medidas </w:t>
      </w:r>
      <w:r>
        <w:rPr>
          <w:color w:val="838DBD"/>
        </w:rPr>
        <w:t xml:space="preserve">urgentes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5F4763"/>
        </w:rPr>
        <w:t xml:space="preserve">líderes </w:t>
      </w:r>
      <w:r>
        <w:rPr>
          <w:color w:val="CE050D"/>
        </w:rPr>
        <w:t xml:space="preserve">mundiales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5F4763"/>
        </w:rPr>
        <w:t xml:space="preserve">reunirán </w:t>
      </w:r>
      <w:r>
        <w:rPr>
          <w:color w:val="000000"/>
        </w:rPr>
        <w:t xml:space="preserve">la </w:t>
      </w:r>
      <w:r>
        <w:rPr>
          <w:color w:val="5F4763"/>
        </w:rPr>
        <w:t xml:space="preserve">próxima </w:t>
      </w:r>
      <w:r>
        <w:rPr>
          <w:color w:val="CE050D"/>
        </w:rPr>
        <w:t xml:space="preserve">semana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E050D"/>
        </w:rPr>
        <w:t xml:space="preserve">cumbre </w:t>
      </w:r>
      <w:r>
        <w:rPr>
          <w:color w:val="000000"/>
        </w:rPr>
        <w:t xml:space="preserve">del </w:t>
      </w:r>
      <w:r>
        <w:rPr>
          <w:color w:val="CE050D"/>
        </w:rPr>
        <w:t xml:space="preserve">Clima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E050D"/>
        </w:rPr>
        <w:t xml:space="preserve">ONU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CB639E"/>
        </w:rPr>
        <w:t xml:space="preserve">hora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Estados </w:t>
      </w:r>
      <w:r>
        <w:rPr>
          <w:color w:val="CE050D"/>
        </w:rPr>
        <w:t xml:space="preserve">Unidos </w:t>
      </w:r>
      <w:r>
        <w:rPr>
          <w:color w:val="000000"/>
        </w:rPr>
        <w:t xml:space="preserve">, </w:t>
      </w:r>
      <w:r>
        <w:rPr>
          <w:color w:val="CB639E"/>
        </w:rPr>
        <w:t xml:space="preserve">varios </w:t>
      </w:r>
      <w:r>
        <w:rPr>
          <w:color w:val="647150"/>
        </w:rPr>
        <w:t xml:space="preserve">centenares </w:t>
      </w:r>
      <w:r>
        <w:rPr>
          <w:color w:val="000000"/>
        </w:rPr>
        <w:t xml:space="preserve">de </w:t>
      </w:r>
      <w:r>
        <w:rPr>
          <w:color w:val="647150"/>
        </w:rPr>
        <w:t xml:space="preserve">aficionados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ovnis </w:t>
      </w:r>
      <w:r>
        <w:rPr>
          <w:color w:val="838DBD"/>
        </w:rPr>
        <w:t xml:space="preserve">participan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B9FAB"/>
        </w:rPr>
        <w:t xml:space="preserve">llamado </w:t>
      </w:r>
      <w:r>
        <w:rPr>
          <w:color w:val="000000"/>
        </w:rPr>
        <w:t xml:space="preserve">'Asalto </w:t>
      </w:r>
      <w:r>
        <w:rPr>
          <w:color w:val="000000"/>
        </w:rPr>
        <w:t xml:space="preserve">al </w:t>
      </w:r>
      <w:r>
        <w:rPr>
          <w:color w:val="F1ACA2"/>
        </w:rPr>
        <w:t xml:space="preserve">área </w:t>
      </w:r>
      <w:r>
        <w:rPr>
          <w:color w:val="000000"/>
        </w:rPr>
        <w:t xml:space="preserve">51 </w:t>
      </w:r>
      <w:r>
        <w:rPr>
          <w:color w:val="000000"/>
        </w:rPr>
        <w:t xml:space="preserve">'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F1ACA2"/>
        </w:rPr>
        <w:t xml:space="preserve">instalación </w:t>
      </w:r>
      <w:r>
        <w:rPr>
          <w:color w:val="000000"/>
        </w:rPr>
        <w:t xml:space="preserve">donde </w:t>
      </w:r>
      <w:r>
        <w:rPr>
          <w:color w:val="000000"/>
        </w:rPr>
        <w:t xml:space="preserve">, </w:t>
      </w:r>
      <w:r>
        <w:rPr>
          <w:color w:val="838DBD"/>
        </w:rPr>
        <w:t xml:space="preserve">según </w:t>
      </w:r>
      <w:r>
        <w:rPr>
          <w:color w:val="000000"/>
        </w:rPr>
        <w:t xml:space="preserve">ellos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5F4763"/>
        </w:rPr>
        <w:t xml:space="preserve">Gobierno </w:t>
      </w:r>
      <w:r>
        <w:rPr>
          <w:color w:val="CC2FE3"/>
        </w:rPr>
        <w:t xml:space="preserve">oculta </w:t>
      </w:r>
      <w:r>
        <w:rPr>
          <w:color w:val="838DBD"/>
        </w:rPr>
        <w:t xml:space="preserve">secretos </w:t>
      </w:r>
      <w:r>
        <w:rPr>
          <w:color w:val="000000"/>
        </w:rPr>
        <w:t xml:space="preserve">sobre </w:t>
      </w:r>
      <w:r>
        <w:rPr>
          <w:color w:val="000000"/>
        </w:rPr>
        <w:t xml:space="preserve">la </w:t>
      </w:r>
      <w:r>
        <w:rPr>
          <w:color w:val="CC2FE3"/>
        </w:rPr>
        <w:t xml:space="preserve">vida </w:t>
      </w:r>
      <w:r>
        <w:rPr>
          <w:color w:val="838DBD"/>
        </w:rPr>
        <w:t xml:space="preserve">extraterrestre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E050D"/>
        </w:rPr>
        <w:t xml:space="preserve">ejército </w:t>
      </w:r>
      <w:r>
        <w:rPr>
          <w:color w:val="000000"/>
        </w:rPr>
        <w:t xml:space="preserve">ha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838DBD"/>
        </w:rPr>
        <w:t xml:space="preserve">reforzar </w:t>
      </w:r>
      <w:r>
        <w:rPr>
          <w:color w:val="000000"/>
        </w:rPr>
        <w:t xml:space="preserve">las </w:t>
      </w:r>
      <w:r>
        <w:rPr>
          <w:color w:val="838DBD"/>
        </w:rPr>
        <w:t xml:space="preserve">medidas </w:t>
      </w:r>
      <w:r>
        <w:rPr>
          <w:color w:val="000000"/>
        </w:rPr>
        <w:t xml:space="preserve">de </w:t>
      </w:r>
      <w:r>
        <w:rPr>
          <w:color w:val="838DBD"/>
        </w:rPr>
        <w:t xml:space="preserve">seguridad </w:t>
      </w:r>
      <w:r>
        <w:rPr>
          <w:color w:val="000000"/>
        </w:rPr>
        <w:t xml:space="preserve">en </w:t>
      </w:r>
      <w:r>
        <w:rPr>
          <w:color w:val="647150"/>
        </w:rPr>
        <w:t xml:space="preserve">torno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E050D"/>
        </w:rPr>
        <w:t xml:space="preserve">base </w:t>
      </w:r>
      <w:r>
        <w:rPr>
          <w:color w:val="CE050D"/>
        </w:rPr>
        <w:t xml:space="preserve">militar </w:t>
      </w:r>
      <w:r>
        <w:rPr>
          <w:color w:val="000000"/>
        </w:rPr>
        <w:t xml:space="preserve">. </w:t>
      </w:r>
      <w:r>
        <w:rPr>
          <w:color w:val="5B9FAB"/>
        </w:rPr>
        <w:t xml:space="preserve">Buenas </w:t>
      </w:r>
      <w:r>
        <w:rPr>
          <w:color w:val="5B9FAB"/>
        </w:rPr>
        <w:t xml:space="preserve">noches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CE050D"/>
        </w:rPr>
        <w:t xml:space="preserve">además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CE050D"/>
        </w:rPr>
        <w:t xml:space="preserve">Antena </w:t>
      </w:r>
      <w:r>
        <w:rPr>
          <w:color w:val="000000"/>
        </w:rPr>
        <w:t xml:space="preserve">3 </w:t>
      </w:r>
      <w:r>
        <w:rPr>
          <w:color w:val="5F4763"/>
        </w:rPr>
        <w:t xml:space="preserve">Noticias </w:t>
      </w:r>
      <w:r>
        <w:rPr>
          <w:color w:val="000000"/>
        </w:rPr>
        <w:t xml:space="preserve">, </w:t>
      </w:r>
      <w:r>
        <w:rPr>
          <w:color w:val="5B9FAB"/>
        </w:rPr>
        <w:t xml:space="preserve">vuelven </w:t>
      </w:r>
      <w:r>
        <w:rPr>
          <w:color w:val="000000"/>
        </w:rPr>
        <w:t xml:space="preserve">las </w:t>
      </w:r>
      <w:r>
        <w:rPr>
          <w:color w:val="CB639E"/>
        </w:rPr>
        <w:t xml:space="preserve">lluvias </w:t>
      </w:r>
      <w:r>
        <w:rPr>
          <w:color w:val="CB639E"/>
        </w:rPr>
        <w:t xml:space="preserve">intensas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CB639E"/>
        </w:rPr>
        <w:t xml:space="preserve">meteorólogos </w:t>
      </w:r>
      <w:r>
        <w:rPr>
          <w:color w:val="000000"/>
        </w:rPr>
        <w:t xml:space="preserve">nos </w:t>
      </w:r>
      <w:r>
        <w:rPr>
          <w:color w:val="838DBD"/>
        </w:rPr>
        <w:t xml:space="preserve">advierten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47150"/>
        </w:rPr>
        <w:t xml:space="preserve">llegada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5F4763"/>
        </w:rPr>
        <w:t xml:space="preserve">nuevo </w:t>
      </w:r>
      <w:r>
        <w:rPr>
          <w:color w:val="CC2FE3"/>
        </w:rPr>
        <w:t xml:space="preserve">episodio </w:t>
      </w:r>
      <w:r>
        <w:rPr>
          <w:color w:val="000000"/>
        </w:rPr>
        <w:t xml:space="preserve">de </w:t>
      </w:r>
      <w:r>
        <w:rPr>
          <w:color w:val="CB639E"/>
        </w:rPr>
        <w:t xml:space="preserve">tormentas </w:t>
      </w:r>
      <w:r>
        <w:rPr>
          <w:color w:val="000000"/>
        </w:rPr>
        <w:t xml:space="preserve">, </w:t>
      </w:r>
      <w:r>
        <w:rPr>
          <w:color w:val="CC2FE3"/>
        </w:rPr>
        <w:t xml:space="preserve">pocos </w:t>
      </w:r>
      <w:r>
        <w:rPr>
          <w:color w:val="647150"/>
        </w:rPr>
        <w:t xml:space="preserve">días </w:t>
      </w:r>
      <w:r>
        <w:rPr>
          <w:color w:val="5F4763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B639E"/>
        </w:rPr>
        <w:t xml:space="preserve">gota </w:t>
      </w:r>
      <w:r>
        <w:rPr>
          <w:color w:val="CB639E"/>
        </w:rPr>
        <w:t xml:space="preserve">fría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CB639E"/>
        </w:rPr>
        <w:t xml:space="preserve">asolado </w:t>
      </w:r>
      <w:r>
        <w:rPr>
          <w:color w:val="838DBD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B639E"/>
        </w:rPr>
        <w:t xml:space="preserve">península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000000"/>
        </w:rPr>
        <w:t xml:space="preserve">tenido </w:t>
      </w:r>
      <w:r>
        <w:rPr>
          <w:color w:val="000000"/>
        </w:rPr>
        <w:t xml:space="preserve">un </w:t>
      </w:r>
      <w:r>
        <w:rPr>
          <w:color w:val="CC2FE3"/>
        </w:rPr>
        <w:t xml:space="preserve">episodio </w:t>
      </w:r>
      <w:r>
        <w:rPr>
          <w:color w:val="000000"/>
        </w:rPr>
        <w:t xml:space="preserve">de </w:t>
      </w:r>
      <w:r>
        <w:rPr>
          <w:color w:val="CB639E"/>
        </w:rPr>
        <w:t xml:space="preserve">tormenta </w:t>
      </w:r>
      <w:r>
        <w:rPr>
          <w:color w:val="000000"/>
        </w:rPr>
        <w:t xml:space="preserve">y </w:t>
      </w:r>
      <w:r>
        <w:rPr>
          <w:color w:val="000000"/>
        </w:rPr>
        <w:t xml:space="preserve">nos </w:t>
      </w:r>
      <w:r>
        <w:rPr>
          <w:color w:val="5B9FAB"/>
        </w:rPr>
        <w:t xml:space="preserve">metemos </w:t>
      </w:r>
      <w:r>
        <w:rPr>
          <w:color w:val="000000"/>
        </w:rPr>
        <w:t xml:space="preserve">en </w:t>
      </w:r>
      <w:r>
        <w:rPr>
          <w:color w:val="000000"/>
        </w:rPr>
        <w:t xml:space="preserve">otro </w:t>
      </w:r>
      <w:r>
        <w:rPr>
          <w:color w:val="000000"/>
        </w:rPr>
        <w:t xml:space="preserve">. </w:t>
      </w:r>
      <w:r>
        <w:rPr>
          <w:color w:val="000000"/>
        </w:rPr>
        <w:t xml:space="preserve">Sí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CE050D"/>
        </w:rPr>
        <w:t xml:space="preserve">generado </w:t>
      </w:r>
      <w:r>
        <w:rPr>
          <w:color w:val="838DBD"/>
        </w:rPr>
        <w:t xml:space="preserve">importantes </w:t>
      </w:r>
      <w:r>
        <w:rPr>
          <w:color w:val="CB639E"/>
        </w:rPr>
        <w:t xml:space="preserve">tormentas </w:t>
      </w:r>
      <w:r>
        <w:rPr>
          <w:color w:val="000000"/>
        </w:rPr>
        <w:t xml:space="preserve">con </w:t>
      </w:r>
      <w:r>
        <w:rPr>
          <w:color w:val="CB639E"/>
        </w:rPr>
        <w:t xml:space="preserve">granizo </w:t>
      </w:r>
      <w:r>
        <w:rPr>
          <w:color w:val="000000"/>
        </w:rPr>
        <w:t xml:space="preserve">en </w:t>
      </w:r>
      <w:r>
        <w:rPr>
          <w:color w:val="CB639E"/>
        </w:rPr>
        <w:t xml:space="preserve">zona </w:t>
      </w:r>
      <w:r>
        <w:rPr>
          <w:color w:val="000000"/>
        </w:rPr>
        <w:t xml:space="preserve">del </w:t>
      </w:r>
      <w:r>
        <w:rPr>
          <w:color w:val="838DBD"/>
        </w:rPr>
        <w:t xml:space="preserve">interior </w:t>
      </w:r>
      <w:r>
        <w:rPr>
          <w:color w:val="000000"/>
        </w:rPr>
        <w:t xml:space="preserve">. </w:t>
      </w:r>
      <w:r>
        <w:rPr>
          <w:color w:val="CE050D"/>
        </w:rPr>
        <w:t xml:space="preserve">Especial </w:t>
      </w:r>
      <w:r>
        <w:rPr>
          <w:color w:val="CE050D"/>
        </w:rPr>
        <w:t xml:space="preserve">atención </w:t>
      </w:r>
      <w:r>
        <w:rPr>
          <w:color w:val="000000"/>
        </w:rPr>
        <w:t xml:space="preserve">al </w:t>
      </w:r>
      <w:r>
        <w:rPr>
          <w:color w:val="000000"/>
        </w:rPr>
        <w:t xml:space="preserve">este </w:t>
      </w:r>
      <w:r>
        <w:rPr>
          <w:color w:val="CB639E"/>
        </w:rPr>
        <w:t xml:space="preserve">peninsular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B639E"/>
        </w:rPr>
        <w:t xml:space="preserve">Comunidad-Valenciana </w:t>
      </w:r>
      <w:r>
        <w:rPr>
          <w:color w:val="000000"/>
        </w:rPr>
        <w:t xml:space="preserve">. </w:t>
      </w:r>
      <w:r>
        <w:rPr>
          <w:color w:val="838DBD"/>
        </w:rPr>
        <w:t xml:space="preserve">Mañana </w:t>
      </w:r>
      <w:r>
        <w:rPr>
          <w:color w:val="5B9FAB"/>
        </w:rPr>
        <w:t xml:space="preserve">podríamos </w:t>
      </w:r>
      <w:r>
        <w:rPr>
          <w:color w:val="5B9FAB"/>
        </w:rPr>
        <w:t xml:space="preserve">tener </w:t>
      </w:r>
      <w:r>
        <w:rPr>
          <w:color w:val="000000"/>
        </w:rPr>
        <w:t xml:space="preserve">una </w:t>
      </w:r>
      <w:r>
        <w:rPr>
          <w:color w:val="CB639E"/>
        </w:rPr>
        <w:t xml:space="preserve">situación </w:t>
      </w:r>
      <w:r>
        <w:rPr>
          <w:color w:val="CB639E"/>
        </w:rPr>
        <w:t xml:space="preserve">complicada </w:t>
      </w:r>
      <w:r>
        <w:rPr>
          <w:color w:val="000000"/>
        </w:rPr>
        <w:t xml:space="preserve">en </w:t>
      </w:r>
      <w:r>
        <w:rPr>
          <w:color w:val="316154"/>
        </w:rPr>
        <w:t xml:space="preserve">Cataluña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CB639E"/>
        </w:rPr>
        <w:t xml:space="preserve">avisos </w:t>
      </w:r>
      <w:r>
        <w:rPr>
          <w:color w:val="000000"/>
        </w:rPr>
        <w:t xml:space="preserve">para </w:t>
      </w:r>
      <w:r>
        <w:rPr>
          <w:color w:val="000000"/>
        </w:rPr>
        <w:t xml:space="preserve">las </w:t>
      </w:r>
      <w:r>
        <w:rPr>
          <w:color w:val="5F4763"/>
        </w:rPr>
        <w:t xml:space="preserve">próximas </w:t>
      </w:r>
      <w:r>
        <w:rPr>
          <w:color w:val="CB639E"/>
        </w:rPr>
        <w:t xml:space="preserve">horas </w:t>
      </w:r>
      <w:r>
        <w:rPr>
          <w:color w:val="000000"/>
        </w:rPr>
        <w:t xml:space="preserve">por </w:t>
      </w:r>
      <w:r>
        <w:rPr>
          <w:color w:val="CB639E"/>
        </w:rPr>
        <w:t xml:space="preserve">lluvias </w:t>
      </w:r>
      <w:r>
        <w:rPr>
          <w:color w:val="000000"/>
        </w:rPr>
        <w:t xml:space="preserve">y </w:t>
      </w:r>
      <w:r>
        <w:rPr>
          <w:color w:val="CB639E"/>
        </w:rPr>
        <w:t xml:space="preserve">tormentas </w:t>
      </w:r>
      <w:r>
        <w:rPr>
          <w:color w:val="000000"/>
        </w:rPr>
        <w:t xml:space="preserve">son </w:t>
      </w:r>
      <w:r>
        <w:rPr>
          <w:color w:val="000000"/>
        </w:rPr>
        <w:t xml:space="preserve">de </w:t>
      </w:r>
      <w:r>
        <w:rPr>
          <w:color w:val="CB639E"/>
        </w:rPr>
        <w:t xml:space="preserve">nivel </w:t>
      </w:r>
      <w:r>
        <w:rPr>
          <w:color w:val="CB639E"/>
        </w:rPr>
        <w:t xml:space="preserve">naranja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F1ACA2"/>
        </w:rPr>
        <w:t xml:space="preserve">centro </w:t>
      </w:r>
      <w:r>
        <w:rPr>
          <w:color w:val="CB639E"/>
        </w:rPr>
        <w:t xml:space="preserve">peninsular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47150"/>
        </w:rPr>
        <w:t xml:space="preserve">nordeste </w:t>
      </w:r>
      <w:r>
        <w:rPr>
          <w:color w:val="000000"/>
        </w:rPr>
        <w:t xml:space="preserve">del </w:t>
      </w:r>
      <w:r>
        <w:rPr>
          <w:color w:val="CE050D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CC2FE3"/>
        </w:rPr>
        <w:t xml:space="preserve">detalles </w:t>
      </w:r>
      <w:r>
        <w:rPr>
          <w:color w:val="CC2FE3"/>
        </w:rPr>
        <w:t xml:space="preserve">tras </w:t>
      </w:r>
      <w:r>
        <w:rPr>
          <w:color w:val="000000"/>
        </w:rPr>
        <w:t xml:space="preserve">los </w:t>
      </w:r>
      <w:r>
        <w:rPr>
          <w:color w:val="CE050D"/>
        </w:rPr>
        <w:t xml:space="preserve">deportes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CE050D"/>
        </w:rPr>
        <w:t xml:space="preserve">deportes </w:t>
      </w:r>
      <w:r>
        <w:rPr>
          <w:color w:val="000000"/>
        </w:rPr>
        <w:t xml:space="preserve">, </w:t>
      </w:r>
      <w:r>
        <w:rPr>
          <w:color w:val="000000"/>
        </w:rPr>
        <w:t xml:space="preserve">dos </w:t>
      </w:r>
      <w:r>
        <w:rPr>
          <w:color w:val="647150"/>
        </w:rPr>
        <w:t xml:space="preserve">ciclistas </w:t>
      </w:r>
      <w:r>
        <w:rPr>
          <w:color w:val="CC2FE3"/>
        </w:rPr>
        <w:t xml:space="preserve">atropellados </w:t>
      </w:r>
      <w:r>
        <w:rPr>
          <w:color w:val="000000"/>
        </w:rPr>
        <w:t xml:space="preserve">en </w:t>
      </w:r>
      <w:r>
        <w:rPr>
          <w:color w:val="CB639E"/>
        </w:rPr>
        <w:t xml:space="preserve">Almería </w:t>
      </w:r>
      <w:r>
        <w:rPr>
          <w:color w:val="000000"/>
        </w:rPr>
        <w:t xml:space="preserve">, </w:t>
      </w:r>
      <w:r>
        <w:rPr>
          <w:color w:val="5B9FAB"/>
        </w:rPr>
        <w:t xml:space="preserve">Manu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C2FE3"/>
        </w:rPr>
        <w:t xml:space="preserve">imagen </w:t>
      </w:r>
      <w:r>
        <w:rPr>
          <w:color w:val="000000"/>
        </w:rPr>
        <w:t xml:space="preserve">es </w:t>
      </w:r>
      <w:r>
        <w:rPr>
          <w:color w:val="CC2FE3"/>
        </w:rPr>
        <w:t xml:space="preserve">tremenda </w:t>
      </w:r>
      <w:r>
        <w:rPr>
          <w:color w:val="000000"/>
        </w:rPr>
        <w:t xml:space="preserve">. </w:t>
      </w:r>
      <w:r>
        <w:rPr>
          <w:color w:val="CC2FE3"/>
        </w:rPr>
        <w:t xml:space="preserve">Grabada </w:t>
      </w:r>
      <w:r>
        <w:rPr>
          <w:color w:val="000000"/>
        </w:rPr>
        <w:t xml:space="preserve">por </w:t>
      </w:r>
      <w:r>
        <w:rPr>
          <w:color w:val="000000"/>
        </w:rPr>
        <w:t xml:space="preserve">un </w:t>
      </w:r>
      <w:r>
        <w:rPr>
          <w:color w:val="CC2FE3"/>
        </w:rPr>
        <w:t xml:space="preserve">coche </w:t>
      </w:r>
      <w:r>
        <w:rPr>
          <w:color w:val="000000"/>
        </w:rPr>
        <w:t xml:space="preserve">que </w:t>
      </w:r>
      <w:r>
        <w:rPr>
          <w:color w:val="000000"/>
        </w:rPr>
        <w:t xml:space="preserve">iba </w:t>
      </w:r>
      <w:r>
        <w:rPr>
          <w:color w:val="CC2FE3"/>
        </w:rPr>
        <w:t xml:space="preserve">detrás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C2FE3"/>
        </w:rPr>
        <w:t xml:space="preserve">conductora </w:t>
      </w:r>
      <w:r>
        <w:rPr>
          <w:color w:val="000000"/>
        </w:rPr>
        <w:t xml:space="preserve">dio </w:t>
      </w:r>
      <w:r>
        <w:rPr>
          <w:color w:val="CE050D"/>
        </w:rPr>
        <w:t xml:space="preserve">positivo </w:t>
      </w:r>
      <w:r>
        <w:rPr>
          <w:color w:val="000000"/>
        </w:rPr>
        <w:t xml:space="preserve">por </w:t>
      </w:r>
      <w:r>
        <w:rPr>
          <w:color w:val="CC2FE3"/>
        </w:rPr>
        <w:t xml:space="preserve">alcoholemia </w:t>
      </w:r>
      <w:r>
        <w:rPr>
          <w:color w:val="000000"/>
        </w:rPr>
        <w:t xml:space="preserve">. </w:t>
      </w:r>
      <w:r>
        <w:rPr>
          <w:color w:val="000000"/>
        </w:rPr>
        <w:t xml:space="preserve">Fue </w:t>
      </w:r>
      <w:r>
        <w:rPr>
          <w:color w:val="CC2FE3"/>
        </w:rPr>
        <w:t xml:space="preserve">detenida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647150"/>
        </w:rPr>
        <w:t xml:space="preserve">ciclistas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CC2FE3"/>
        </w:rPr>
        <w:t xml:space="preserve">salvado </w:t>
      </w:r>
      <w:r>
        <w:rPr>
          <w:color w:val="000000"/>
        </w:rPr>
        <w:t xml:space="preserve">. </w:t>
      </w:r>
      <w:r>
        <w:rPr>
          <w:color w:val="000000"/>
        </w:rPr>
        <w:t xml:space="preserve">Otros </w:t>
      </w:r>
      <w:r>
        <w:rPr>
          <w:color w:val="000000"/>
        </w:rPr>
        <w:t xml:space="preserve">han </w:t>
      </w:r>
      <w:r>
        <w:rPr>
          <w:color w:val="838DBD"/>
        </w:rPr>
        <w:t xml:space="preserve">participado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CC2FE3"/>
        </w:rPr>
        <w:t xml:space="preserve">carrera </w:t>
      </w:r>
      <w:r>
        <w:rPr>
          <w:color w:val="000000"/>
        </w:rPr>
        <w:t xml:space="preserve">con </w:t>
      </w:r>
      <w:r>
        <w:rPr>
          <w:color w:val="CE050D"/>
        </w:rPr>
        <w:t xml:space="preserve">mascarillas </w:t>
      </w:r>
      <w:r>
        <w:rPr>
          <w:color w:val="000000"/>
        </w:rPr>
        <w:t xml:space="preserve">. </w:t>
      </w:r>
      <w:r>
        <w:rPr>
          <w:color w:val="5F4763"/>
        </w:rPr>
        <w:t xml:space="preserve">Después </w:t>
      </w:r>
      <w:r>
        <w:rPr>
          <w:color w:val="000000"/>
        </w:rPr>
        <w:t xml:space="preserve">les </w:t>
      </w:r>
      <w:r>
        <w:rPr>
          <w:color w:val="5B9FAB"/>
        </w:rPr>
        <w:t xml:space="preserve">contamos </w:t>
      </w:r>
      <w:r>
        <w:rPr>
          <w:color w:val="000000"/>
        </w:rPr>
        <w:t xml:space="preserve">por </w:t>
      </w:r>
      <w:r>
        <w:rPr>
          <w:color w:val="000000"/>
        </w:rPr>
        <w:t xml:space="preserve">qué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CE050D"/>
        </w:rPr>
        <w:t xml:space="preserve">además </w:t>
      </w:r>
      <w:r>
        <w:rPr>
          <w:color w:val="000000"/>
        </w:rPr>
        <w:t xml:space="preserve">, </w:t>
      </w:r>
      <w:r>
        <w:rPr>
          <w:color w:val="5B9FAB"/>
        </w:rPr>
        <w:t xml:space="preserve">verán </w:t>
      </w:r>
      <w:r>
        <w:rPr>
          <w:color w:val="5B9FAB"/>
        </w:rPr>
        <w:t xml:space="preserve">cómo </w:t>
      </w:r>
      <w:r>
        <w:rPr>
          <w:color w:val="5B9FAB"/>
        </w:rPr>
        <w:t xml:space="preserve">arriesgan </w:t>
      </w:r>
      <w:r>
        <w:rPr>
          <w:color w:val="000000"/>
        </w:rPr>
        <w:t xml:space="preserve">la </w:t>
      </w:r>
      <w:r>
        <w:rPr>
          <w:color w:val="CC2FE3"/>
        </w:rPr>
        <w:t xml:space="preserve">vida </w:t>
      </w:r>
      <w:r>
        <w:rPr>
          <w:color w:val="000000"/>
        </w:rPr>
        <w:t xml:space="preserve">colándose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CE050D"/>
        </w:rPr>
        <w:t xml:space="preserve">obras </w:t>
      </w:r>
      <w:r>
        <w:rPr>
          <w:color w:val="CC2FE3"/>
        </w:rPr>
        <w:t xml:space="preserve">paralizadas </w:t>
      </w:r>
      <w:r>
        <w:rPr>
          <w:color w:val="000000"/>
        </w:rPr>
        <w:t xml:space="preserve">del </w:t>
      </w:r>
      <w:r>
        <w:rPr>
          <w:color w:val="5F4763"/>
        </w:rPr>
        <w:t xml:space="preserve">nuevo </w:t>
      </w:r>
      <w:r>
        <w:rPr>
          <w:color w:val="CE050D"/>
        </w:rPr>
        <w:t xml:space="preserve">Mestalla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F4763"/>
        </w:rPr>
        <w:t xml:space="preserve">precampaña </w:t>
      </w:r>
      <w:r>
        <w:rPr>
          <w:color w:val="5F4763"/>
        </w:rPr>
        <w:t xml:space="preserve">electoral </w:t>
      </w:r>
      <w:r>
        <w:rPr>
          <w:color w:val="5B9FAB"/>
        </w:rPr>
        <w:t xml:space="preserve">empieza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CE050D"/>
        </w:rPr>
        <w:t xml:space="preserve">batalla </w:t>
      </w:r>
      <w:r>
        <w:rPr>
          <w:color w:val="000000"/>
        </w:rPr>
        <w:t xml:space="preserve">entre </w:t>
      </w:r>
      <w:r>
        <w:rPr>
          <w:color w:val="000000"/>
        </w:rPr>
        <w:t xml:space="preserve">la </w:t>
      </w:r>
      <w:r>
        <w:rPr>
          <w:color w:val="5F4763"/>
        </w:rPr>
        <w:t xml:space="preserve">izquierda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5F4763"/>
        </w:rPr>
        <w:t xml:space="preserve">derecha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CC2FE3"/>
        </w:rPr>
        <w:t xml:space="preserve">suele </w:t>
      </w:r>
      <w:r>
        <w:rPr>
          <w:color w:val="000000"/>
        </w:rPr>
        <w:t xml:space="preserve">ser </w:t>
      </w:r>
      <w:r>
        <w:rPr>
          <w:color w:val="CC2FE3"/>
        </w:rPr>
        <w:t xml:space="preserve">habitual </w:t>
      </w:r>
      <w:r>
        <w:rPr>
          <w:color w:val="000000"/>
        </w:rPr>
        <w:t xml:space="preserve">, </w:t>
      </w:r>
      <w:r>
        <w:rPr>
          <w:color w:val="000000"/>
        </w:rPr>
        <w:t xml:space="preserve">sino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CE050D"/>
        </w:rPr>
        <w:t xml:space="preserve">batalla </w:t>
      </w:r>
      <w:r>
        <w:rPr>
          <w:color w:val="000000"/>
        </w:rPr>
        <w:t xml:space="preserve">entre </w:t>
      </w:r>
      <w:r>
        <w:rPr>
          <w:color w:val="000000"/>
        </w:rPr>
        <w:t xml:space="preserve">la </w:t>
      </w:r>
      <w:r>
        <w:rPr>
          <w:color w:val="5F4763"/>
        </w:rPr>
        <w:t xml:space="preserve">izquierda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5F4763"/>
        </w:rPr>
        <w:t xml:space="preserve">izquierda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CC2FE3"/>
        </w:rPr>
        <w:t xml:space="preserve">trata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CE050D"/>
        </w:rPr>
        <w:t xml:space="preserve">batalla </w:t>
      </w:r>
      <w:r>
        <w:rPr>
          <w:color w:val="5B9FAB"/>
        </w:rPr>
        <w:t xml:space="preserve">cualquiera </w:t>
      </w:r>
      <w:r>
        <w:rPr>
          <w:color w:val="000000"/>
        </w:rPr>
        <w:t xml:space="preserve">. </w:t>
      </w:r>
      <w:r>
        <w:rPr>
          <w:color w:val="5F4763"/>
        </w:rPr>
        <w:t xml:space="preserve">Pedro-Sánchez </w:t>
      </w:r>
      <w:r>
        <w:rPr>
          <w:color w:val="000000"/>
        </w:rPr>
        <w:t xml:space="preserve">y </w:t>
      </w:r>
      <w:r>
        <w:rPr>
          <w:color w:val="5F4763"/>
        </w:rPr>
        <w:t xml:space="preserve">Pablo-Iglesias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CC2FE3"/>
        </w:rPr>
        <w:t xml:space="preserve">golpeado </w:t>
      </w:r>
      <w:r>
        <w:rPr>
          <w:color w:val="000000"/>
        </w:rPr>
        <w:t xml:space="preserve">muy </w:t>
      </w:r>
      <w:r>
        <w:rPr>
          <w:color w:val="5B9FAB"/>
        </w:rPr>
        <w:t xml:space="preserve">duro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CC2FE3"/>
        </w:rPr>
        <w:t xml:space="preserve">últimas </w:t>
      </w:r>
      <w:r>
        <w:rPr>
          <w:color w:val="CB639E"/>
        </w:rPr>
        <w:t xml:space="preserve">horas </w:t>
      </w:r>
      <w:r>
        <w:rPr>
          <w:color w:val="000000"/>
        </w:rPr>
        <w:t xml:space="preserve">. </w:t>
      </w:r>
      <w:r>
        <w:rPr>
          <w:color w:val="5F4763"/>
        </w:rPr>
        <w:t xml:space="preserve">Sánchez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laSexta </w:t>
      </w:r>
      <w:r>
        <w:rPr>
          <w:color w:val="000000"/>
        </w:rPr>
        <w:t xml:space="preserve">con </w:t>
      </w:r>
      <w:r>
        <w:rPr>
          <w:color w:val="000000"/>
        </w:rPr>
        <w:t xml:space="preserve">Antonio-García-Ferreras </w:t>
      </w:r>
      <w:r>
        <w:rPr>
          <w:color w:val="000000"/>
        </w:rPr>
        <w:t xml:space="preserve">. </w:t>
      </w:r>
      <w:r>
        <w:rPr>
          <w:color w:val="5F4763"/>
        </w:rPr>
        <w:t xml:space="preserve">Iglesias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CE050D"/>
        </w:rPr>
        <w:t xml:space="preserve">Antena </w:t>
      </w:r>
      <w:r>
        <w:rPr>
          <w:color w:val="000000"/>
        </w:rPr>
        <w:t xml:space="preserve">3 </w:t>
      </w:r>
      <w:r>
        <w:rPr>
          <w:color w:val="000000"/>
        </w:rPr>
        <w:t xml:space="preserve">con </w:t>
      </w:r>
      <w:r>
        <w:rPr>
          <w:color w:val="000000"/>
        </w:rPr>
        <w:t xml:space="preserve">Susanna-Griso </w:t>
      </w:r>
      <w:r>
        <w:rPr>
          <w:color w:val="000000"/>
        </w:rPr>
        <w:t xml:space="preserve">. </w:t>
      </w:r>
      <w:r>
        <w:rPr>
          <w:color w:val="000000"/>
        </w:rPr>
        <w:t xml:space="preserve">Tengo </w:t>
      </w:r>
      <w:r>
        <w:rPr>
          <w:color w:val="000000"/>
        </w:rPr>
        <w:t xml:space="preserve">que </w:t>
      </w:r>
      <w:r>
        <w:rPr>
          <w:color w:val="838DBD"/>
        </w:rPr>
        <w:t xml:space="preserve">reconocer </w:t>
      </w:r>
      <w:r>
        <w:rPr>
          <w:color w:val="000000"/>
        </w:rPr>
        <w:t xml:space="preserve">que </w:t>
      </w:r>
      <w:r>
        <w:rPr>
          <w:color w:val="000000"/>
        </w:rPr>
        <w:t xml:space="preserve">sería </w:t>
      </w:r>
      <w:r>
        <w:rPr>
          <w:color w:val="000000"/>
        </w:rPr>
        <w:t xml:space="preserve">un </w:t>
      </w:r>
      <w:r>
        <w:rPr>
          <w:color w:val="5F4763"/>
        </w:rPr>
        <w:t xml:space="preserve">presidente </w:t>
      </w:r>
      <w:r>
        <w:rPr>
          <w:color w:val="000000"/>
        </w:rPr>
        <w:t xml:space="preserve">del </w:t>
      </w:r>
      <w:r>
        <w:rPr>
          <w:color w:val="5F4763"/>
        </w:rPr>
        <w:t xml:space="preserve">Gobierno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5B9FAB"/>
        </w:rPr>
        <w:t xml:space="preserve">dormiría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5B9FAB"/>
        </w:rPr>
        <w:t xml:space="preserve">noche </w:t>
      </w:r>
      <w:r>
        <w:rPr>
          <w:color w:val="5F4763"/>
        </w:rPr>
        <w:t xml:space="preserve">junto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00000"/>
        </w:rPr>
        <w:t xml:space="preserve">90 </w:t>
      </w:r>
      <w:r>
        <w:rPr>
          <w:color w:val="000000"/>
        </w:rPr>
        <w:t xml:space="preserve">y </w:t>
      </w:r>
      <w:r>
        <w:rPr>
          <w:color w:val="CC2FE3"/>
        </w:rPr>
        <w:t xml:space="preserve">cinco </w:t>
      </w:r>
      <w:r>
        <w:rPr>
          <w:color w:val="000000"/>
        </w:rPr>
        <w:t xml:space="preserve">% </w:t>
      </w:r>
      <w:r>
        <w:rPr>
          <w:color w:val="CC2FE3"/>
        </w:rPr>
        <w:t xml:space="preserve">velocidad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CE050D"/>
        </w:rPr>
        <w:t xml:space="preserve">país </w:t>
      </w:r>
      <w:r>
        <w:rPr>
          <w:color w:val="000000"/>
        </w:rPr>
        <w:t xml:space="preserve">que </w:t>
      </w:r>
      <w:r>
        <w:rPr>
          <w:color w:val="5B9FAB"/>
        </w:rPr>
        <w:t xml:space="preserve">tampoco </w:t>
      </w:r>
      <w:r>
        <w:rPr>
          <w:color w:val="000000"/>
        </w:rPr>
        <w:t xml:space="preserve">se </w:t>
      </w:r>
      <w:r>
        <w:rPr>
          <w:color w:val="5B9FAB"/>
        </w:rPr>
        <w:t xml:space="preserve">sentirían </w:t>
      </w:r>
      <w:r>
        <w:rPr>
          <w:color w:val="5B9FAB"/>
        </w:rPr>
        <w:t xml:space="preserve">tranquilos </w:t>
      </w:r>
      <w:r>
        <w:rPr>
          <w:color w:val="000000"/>
        </w:rPr>
        <w:t xml:space="preserve">, </w:t>
      </w:r>
      <w:r>
        <w:rPr>
          <w:color w:val="CC2FE3"/>
        </w:rPr>
        <w:t xml:space="preserve">incluso </w:t>
      </w:r>
      <w:r>
        <w:rPr>
          <w:color w:val="5F4763"/>
        </w:rPr>
        <w:t xml:space="preserve">votantes </w:t>
      </w:r>
      <w:r>
        <w:rPr>
          <w:color w:val="000000"/>
        </w:rPr>
        <w:t xml:space="preserve">de </w:t>
      </w:r>
      <w:r>
        <w:rPr>
          <w:color w:val="5B9FAB"/>
        </w:rPr>
        <w:t xml:space="preserve">Podemos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no </w:t>
      </w:r>
      <w:r>
        <w:rPr>
          <w:color w:val="5F4763"/>
        </w:rPr>
        <w:t xml:space="preserve">acepte </w:t>
      </w:r>
      <w:r>
        <w:rPr>
          <w:color w:val="000000"/>
        </w:rPr>
        <w:t xml:space="preserve">la </w:t>
      </w:r>
      <w:r>
        <w:rPr>
          <w:color w:val="5F4763"/>
        </w:rPr>
        <w:t xml:space="preserve">propuesta </w:t>
      </w:r>
      <w:r>
        <w:rPr>
          <w:color w:val="000000"/>
        </w:rPr>
        <w:t xml:space="preserve">de </w:t>
      </w:r>
      <w:r>
        <w:rPr>
          <w:color w:val="5F4763"/>
        </w:rPr>
        <w:t xml:space="preserve">Pablo-Iglesias </w:t>
      </w:r>
      <w:r>
        <w:rPr>
          <w:color w:val="000000"/>
        </w:rPr>
        <w:t xml:space="preserve">. </w:t>
      </w:r>
      <w:r>
        <w:rPr>
          <w:color w:val="000000"/>
        </w:rPr>
        <w:t xml:space="preserve">Cuando </w:t>
      </w:r>
      <w:r>
        <w:rPr>
          <w:color w:val="000000"/>
        </w:rPr>
        <w:t xml:space="preserve">un </w:t>
      </w:r>
      <w:r>
        <w:rPr>
          <w:color w:val="5F4763"/>
        </w:rPr>
        <w:t xml:space="preserve">presidente </w:t>
      </w:r>
      <w:r>
        <w:rPr>
          <w:color w:val="000000"/>
        </w:rPr>
        <w:t xml:space="preserve">del </w:t>
      </w:r>
      <w:r>
        <w:rPr>
          <w:color w:val="CB639E"/>
        </w:rPr>
        <w:t xml:space="preserve">tardes </w:t>
      </w:r>
      <w:r>
        <w:rPr>
          <w:color w:val="000000"/>
        </w:rPr>
        <w:t xml:space="preserve">en </w:t>
      </w:r>
      <w:r>
        <w:rPr>
          <w:color w:val="5F4763"/>
        </w:rPr>
        <w:t xml:space="preserve">funciones </w:t>
      </w:r>
      <w:r>
        <w:rPr>
          <w:color w:val="000000"/>
        </w:rPr>
        <w:t xml:space="preserve">no </w:t>
      </w:r>
      <w:r>
        <w:rPr>
          <w:color w:val="5B9FAB"/>
        </w:rPr>
        <w:t xml:space="preserve">puede </w:t>
      </w:r>
      <w:r>
        <w:rPr>
          <w:color w:val="5B9FAB"/>
        </w:rPr>
        <w:t xml:space="preserve">dormir </w:t>
      </w:r>
      <w:r>
        <w:rPr>
          <w:color w:val="000000"/>
        </w:rPr>
        <w:t xml:space="preserve">, </w:t>
      </w:r>
      <w:r>
        <w:rPr>
          <w:color w:val="5B9FAB"/>
        </w:rPr>
        <w:t xml:space="preserve">puede </w:t>
      </w:r>
      <w:r>
        <w:rPr>
          <w:color w:val="5F4763"/>
        </w:rPr>
        <w:t xml:space="preserve">cambiar </w:t>
      </w:r>
      <w:r>
        <w:rPr>
          <w:color w:val="000000"/>
        </w:rPr>
        <w:t xml:space="preserve">el </w:t>
      </w:r>
      <w:r>
        <w:rPr>
          <w:color w:val="5B9FAB"/>
        </w:rPr>
        <w:t xml:space="preserve">colchón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F4763"/>
        </w:rPr>
        <w:t xml:space="preserve">Moncloa </w:t>
      </w:r>
      <w:r>
        <w:rPr>
          <w:color w:val="5B9FAB"/>
        </w:rPr>
        <w:t xml:space="preserve">tantas </w:t>
      </w:r>
      <w:r>
        <w:rPr>
          <w:color w:val="5B9FAB"/>
        </w:rPr>
        <w:t xml:space="preserve">veces </w:t>
      </w:r>
      <w:r>
        <w:rPr>
          <w:color w:val="000000"/>
        </w:rPr>
        <w:t xml:space="preserve">como </w:t>
      </w:r>
      <w:r>
        <w:rPr>
          <w:color w:val="5B9FAB"/>
        </w:rPr>
        <w:t xml:space="preserve">quiera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CE050D"/>
        </w:rPr>
        <w:t xml:space="preserve">faltar </w:t>
      </w:r>
      <w:r>
        <w:rPr>
          <w:color w:val="000000"/>
        </w:rPr>
        <w:t xml:space="preserve">el </w:t>
      </w:r>
      <w:r>
        <w:rPr>
          <w:color w:val="5F4763"/>
        </w:rPr>
        <w:t xml:space="preserve">respeto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5B9FAB"/>
        </w:rPr>
        <w:t xml:space="preserve">gente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5B9FAB"/>
        </w:rPr>
        <w:t xml:space="preserve">gente </w:t>
      </w:r>
      <w:r>
        <w:rPr>
          <w:color w:val="000000"/>
        </w:rPr>
        <w:t xml:space="preserve">en </w:t>
      </w:r>
      <w:r>
        <w:rPr>
          <w:color w:val="000000"/>
        </w:rPr>
        <w:t xml:space="preserve">nuestro </w:t>
      </w:r>
      <w:r>
        <w:rPr>
          <w:color w:val="CE050D"/>
        </w:rPr>
        <w:t xml:space="preserve">país </w:t>
      </w:r>
      <w:r>
        <w:rPr>
          <w:color w:val="000000"/>
        </w:rPr>
        <w:t xml:space="preserve">que </w:t>
      </w:r>
      <w:r>
        <w:rPr>
          <w:color w:val="CC2FE3"/>
        </w:rPr>
        <w:t xml:space="preserve">sufre </w:t>
      </w:r>
      <w:r>
        <w:rPr>
          <w:color w:val="000000"/>
        </w:rPr>
        <w:t xml:space="preserve">mucho </w:t>
      </w:r>
      <w:r>
        <w:rPr>
          <w:color w:val="000000"/>
        </w:rPr>
        <w:t xml:space="preserve">, </w:t>
      </w:r>
      <w:r>
        <w:rPr>
          <w:color w:val="000000"/>
        </w:rPr>
        <w:t xml:space="preserve">entre </w:t>
      </w:r>
      <w:r>
        <w:rPr>
          <w:color w:val="000000"/>
        </w:rPr>
        <w:t xml:space="preserve">otras </w:t>
      </w:r>
      <w:r>
        <w:rPr>
          <w:color w:val="5B9FAB"/>
        </w:rPr>
        <w:t xml:space="preserve">cosas </w:t>
      </w:r>
      <w:r>
        <w:rPr>
          <w:color w:val="000000"/>
        </w:rPr>
        <w:t xml:space="preserve">porque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5F4763"/>
        </w:rPr>
        <w:t xml:space="preserve">Gobierno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CC2FE3"/>
        </w:rPr>
        <w:t xml:space="preserve">solo </w:t>
      </w:r>
      <w:r>
        <w:rPr>
          <w:color w:val="000000"/>
        </w:rPr>
        <w:t xml:space="preserve">un </w:t>
      </w:r>
      <w:r>
        <w:rPr>
          <w:color w:val="CE050D"/>
        </w:rPr>
        <w:t xml:space="preserve">ejemplo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ojeriza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CC2FE3"/>
        </w:rPr>
        <w:t xml:space="preserve">demuestran </w:t>
      </w:r>
      <w:r>
        <w:rPr>
          <w:color w:val="000000"/>
        </w:rPr>
        <w:t xml:space="preserve">en </w:t>
      </w:r>
      <w:r>
        <w:rPr>
          <w:color w:val="838DBD"/>
        </w:rPr>
        <w:t xml:space="preserve">público </w:t>
      </w:r>
      <w:r>
        <w:rPr>
          <w:color w:val="5F4763"/>
        </w:rPr>
        <w:t xml:space="preserve">Pedro-Sánchez </w:t>
      </w:r>
      <w:r>
        <w:rPr>
          <w:color w:val="000000"/>
        </w:rPr>
        <w:t xml:space="preserve">y </w:t>
      </w:r>
      <w:r>
        <w:rPr>
          <w:color w:val="5F4763"/>
        </w:rPr>
        <w:t xml:space="preserve">Pablo-Iglesias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CE050D"/>
        </w:rPr>
        <w:t xml:space="preserve">primer </w:t>
      </w:r>
      <w:r>
        <w:rPr>
          <w:color w:val="CC2FE3"/>
        </w:rPr>
        <w:t xml:space="preserve">episodio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E050D"/>
        </w:rPr>
        <w:t xml:space="preserve">lucha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5F4763"/>
        </w:rPr>
        <w:t xml:space="preserve">voto </w:t>
      </w:r>
      <w:r>
        <w:rPr>
          <w:color w:val="000000"/>
        </w:rPr>
        <w:t xml:space="preserve">de </w:t>
      </w:r>
      <w:r>
        <w:rPr>
          <w:color w:val="5F4763"/>
        </w:rPr>
        <w:t xml:space="preserve">izquierdas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5B9FAB"/>
        </w:rPr>
        <w:t xml:space="preserve">incipiente </w:t>
      </w:r>
      <w:r>
        <w:rPr>
          <w:color w:val="5F4763"/>
        </w:rPr>
        <w:t xml:space="preserve">campaña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las </w:t>
      </w:r>
      <w:r>
        <w:rPr>
          <w:color w:val="5B9FAB"/>
        </w:rPr>
        <w:t xml:space="preserve">entrevistas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dos </w:t>
      </w:r>
      <w:r>
        <w:rPr>
          <w:color w:val="5F4763"/>
        </w:rPr>
        <w:t xml:space="preserve">líderes </w:t>
      </w:r>
      <w:r>
        <w:rPr>
          <w:color w:val="000000"/>
        </w:rPr>
        <w:t xml:space="preserve">en </w:t>
      </w:r>
      <w:r>
        <w:rPr>
          <w:color w:val="000000"/>
        </w:rPr>
        <w:t xml:space="preserve">Atresmedia </w:t>
      </w:r>
      <w:r>
        <w:rPr>
          <w:color w:val="000000"/>
        </w:rPr>
        <w:t xml:space="preserve">han </w:t>
      </w:r>
      <w:r>
        <w:rPr>
          <w:color w:val="5B9FAB"/>
        </w:rPr>
        <w:t xml:space="preserve">dado </w:t>
      </w:r>
      <w:r>
        <w:rPr>
          <w:color w:val="000000"/>
        </w:rPr>
        <w:t xml:space="preserve">para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000000"/>
        </w:rPr>
        <w:t xml:space="preserve">Carina-Verdú </w:t>
      </w:r>
      <w:r>
        <w:rPr>
          <w:color w:val="000000"/>
        </w:rPr>
        <w:t xml:space="preserve">, </w:t>
      </w:r>
      <w:r>
        <w:rPr>
          <w:color w:val="5F4763"/>
        </w:rPr>
        <w:t xml:space="preserve">Moncloa </w:t>
      </w:r>
      <w:r>
        <w:rPr>
          <w:color w:val="000000"/>
        </w:rPr>
        <w:t xml:space="preserve">, </w:t>
      </w:r>
      <w:r>
        <w:rPr>
          <w:color w:val="838DBD"/>
        </w:rPr>
        <w:t xml:space="preserve">ninguna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dos </w:t>
      </w:r>
      <w:r>
        <w:rPr>
          <w:color w:val="000000"/>
        </w:rPr>
        <w:t xml:space="preserve">tiene </w:t>
      </w:r>
      <w:r>
        <w:rPr>
          <w:color w:val="5B9FAB"/>
        </w:rPr>
        <w:t xml:space="preserve">desperdicio </w:t>
      </w:r>
      <w:r>
        <w:rPr>
          <w:color w:val="000000"/>
        </w:rPr>
        <w:t xml:space="preserve">. </w:t>
      </w:r>
      <w:r>
        <w:rPr>
          <w:color w:val="5F4763"/>
        </w:rPr>
        <w:t xml:space="preserve">Pedro-Sánchez </w:t>
      </w:r>
      <w:r>
        <w:rPr>
          <w:color w:val="000000"/>
        </w:rPr>
        <w:t xml:space="preserve">fue </w:t>
      </w:r>
      <w:r>
        <w:rPr>
          <w:color w:val="5B9FAB"/>
        </w:rPr>
        <w:t xml:space="preserve">duro </w:t>
      </w:r>
      <w:r>
        <w:rPr>
          <w:color w:val="000000"/>
        </w:rPr>
        <w:t xml:space="preserve">con </w:t>
      </w:r>
      <w:r>
        <w:rPr>
          <w:color w:val="5F4763"/>
        </w:rPr>
        <w:t xml:space="preserve">Pablo-Iglesias </w:t>
      </w:r>
      <w:r>
        <w:rPr>
          <w:color w:val="000000"/>
        </w:rPr>
        <w:t xml:space="preserve">. </w:t>
      </w:r>
      <w:r>
        <w:rPr>
          <w:color w:val="000000"/>
        </w:rPr>
        <w:t xml:space="preserve">Le </w:t>
      </w:r>
      <w:r>
        <w:rPr>
          <w:color w:val="838DBD"/>
        </w:rPr>
        <w:t xml:space="preserve">acusa </w:t>
      </w:r>
      <w:r>
        <w:rPr>
          <w:color w:val="000000"/>
        </w:rPr>
        <w:t xml:space="preserve">de </w:t>
      </w:r>
      <w:r>
        <w:rPr>
          <w:color w:val="000000"/>
        </w:rPr>
        <w:t xml:space="preserve">no </w:t>
      </w:r>
      <w:r>
        <w:rPr>
          <w:color w:val="838DBD"/>
        </w:rPr>
        <w:t xml:space="preserve">haberle </w:t>
      </w:r>
      <w:r>
        <w:rPr>
          <w:color w:val="5F4763"/>
        </w:rPr>
        <w:t xml:space="preserve">apoyado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su </w:t>
      </w:r>
      <w:r>
        <w:rPr>
          <w:color w:val="CC2FE3"/>
        </w:rPr>
        <w:t xml:space="preserve">culpa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haya </w:t>
      </w:r>
      <w:r>
        <w:rPr>
          <w:color w:val="5F4763"/>
        </w:rPr>
        <w:t xml:space="preserve">Gobierno </w:t>
      </w:r>
      <w:r>
        <w:rPr>
          <w:color w:val="000000"/>
        </w:rPr>
        <w:t xml:space="preserve">. </w:t>
      </w:r>
      <w:r>
        <w:rPr>
          <w:color w:val="5F4763"/>
        </w:rPr>
        <w:t xml:space="preserve">Pablo-Iglesias </w:t>
      </w:r>
      <w:r>
        <w:rPr>
          <w:color w:val="5B9FAB"/>
        </w:rPr>
        <w:t xml:space="preserve">dice </w:t>
      </w:r>
      <w:r>
        <w:rPr>
          <w:color w:val="000000"/>
        </w:rPr>
        <w:t xml:space="preserve">lo </w:t>
      </w:r>
      <w:r>
        <w:rPr>
          <w:color w:val="CC2FE3"/>
        </w:rPr>
        <w:t xml:space="preserve">contrario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5B9FAB"/>
        </w:rPr>
        <w:t xml:space="preserve">Podemos </w:t>
      </w:r>
      <w:r>
        <w:rPr>
          <w:color w:val="000000"/>
        </w:rPr>
        <w:t xml:space="preserve">se </w:t>
      </w:r>
      <w:r>
        <w:rPr>
          <w:color w:val="000000"/>
        </w:rPr>
        <w:t xml:space="preserve">dio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que </w:t>
      </w:r>
      <w:r>
        <w:rPr>
          <w:color w:val="5F4763"/>
        </w:rPr>
        <w:t xml:space="preserve">Pedro-Sánchez </w:t>
      </w:r>
      <w:r>
        <w:rPr>
          <w:color w:val="5B9FAB"/>
        </w:rPr>
        <w:t xml:space="preserve">quería </w:t>
      </w:r>
      <w:r>
        <w:rPr>
          <w:color w:val="5F4763"/>
        </w:rPr>
        <w:t xml:space="preserve">elecciones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5B9FAB"/>
        </w:rPr>
        <w:t xml:space="preserve">prefirió </w:t>
      </w:r>
      <w:r>
        <w:rPr>
          <w:color w:val="5F4763"/>
        </w:rPr>
        <w:t xml:space="preserve">pactar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5F4763"/>
        </w:rPr>
        <w:t xml:space="preserve">derecha </w:t>
      </w:r>
      <w:r>
        <w:rPr>
          <w:color w:val="000000"/>
        </w:rPr>
        <w:t xml:space="preserve">. </w:t>
      </w:r>
      <w:r>
        <w:rPr>
          <w:color w:val="647150"/>
        </w:rPr>
        <w:t xml:space="preserve">Sube </w:t>
      </w:r>
      <w:r>
        <w:rPr>
          <w:color w:val="000000"/>
        </w:rPr>
        <w:t xml:space="preserve">el </w:t>
      </w:r>
      <w:r>
        <w:rPr>
          <w:color w:val="5F4763"/>
        </w:rPr>
        <w:t xml:space="preserve">tono </w:t>
      </w:r>
      <w:r>
        <w:rPr>
          <w:color w:val="000000"/>
        </w:rPr>
        <w:t xml:space="preserve">y </w:t>
      </w:r>
      <w:r>
        <w:rPr>
          <w:color w:val="5B9FAB"/>
        </w:rPr>
        <w:t xml:space="preserve">llama </w:t>
      </w:r>
      <w:r>
        <w:rPr>
          <w:color w:val="5B9FAB"/>
        </w:rPr>
        <w:t xml:space="preserve">mentiroso </w:t>
      </w:r>
      <w:r>
        <w:rPr>
          <w:color w:val="000000"/>
        </w:rPr>
        <w:t xml:space="preserve">a </w:t>
      </w:r>
      <w:r>
        <w:rPr>
          <w:color w:val="5F4763"/>
        </w:rPr>
        <w:t xml:space="preserve">Pedro-Sánchez </w:t>
      </w:r>
      <w:r>
        <w:rPr>
          <w:color w:val="000000"/>
        </w:rPr>
        <w:t xml:space="preserve">. </w:t>
      </w:r>
      <w:r>
        <w:rPr>
          <w:color w:val="000000"/>
        </w:rPr>
        <w:t xml:space="preserve">Hasta </w:t>
      </w:r>
      <w:r>
        <w:rPr>
          <w:color w:val="5B9FAB"/>
        </w:rPr>
        <w:t xml:space="preserve">ahora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eran </w:t>
      </w:r>
      <w:r>
        <w:rPr>
          <w:color w:val="5F4763"/>
        </w:rPr>
        <w:t xml:space="preserve">socios </w:t>
      </w:r>
      <w:r>
        <w:rPr>
          <w:color w:val="647150"/>
        </w:rPr>
        <w:t xml:space="preserve">naturales </w:t>
      </w:r>
      <w:r>
        <w:rPr>
          <w:color w:val="000000"/>
        </w:rPr>
        <w:t xml:space="preserve">, </w:t>
      </w:r>
      <w:r>
        <w:rPr>
          <w:color w:val="5B9FAB"/>
        </w:rPr>
        <w:t xml:space="preserve">ahora </w:t>
      </w:r>
      <w:r>
        <w:rPr>
          <w:color w:val="000000"/>
        </w:rPr>
        <w:t xml:space="preserve">son </w:t>
      </w:r>
      <w:r>
        <w:rPr>
          <w:color w:val="5F4763"/>
        </w:rPr>
        <w:t xml:space="preserve">adversarios </w:t>
      </w:r>
      <w:r>
        <w:rPr>
          <w:color w:val="000000"/>
        </w:rPr>
        <w:t xml:space="preserve">. </w:t>
      </w:r>
      <w:r>
        <w:rPr>
          <w:color w:val="5B9FAB"/>
        </w:rPr>
        <w:t xml:space="preserve">Veremos </w:t>
      </w:r>
      <w:r>
        <w:rPr>
          <w:color w:val="5B9FAB"/>
        </w:rPr>
        <w:t xml:space="preserve">cómo </w:t>
      </w:r>
      <w:r>
        <w:rPr>
          <w:color w:val="CB639E"/>
        </w:rPr>
        <w:t xml:space="preserve">sigue </w:t>
      </w:r>
      <w:r>
        <w:rPr>
          <w:color w:val="000000"/>
        </w:rPr>
        <w:t xml:space="preserve">la </w:t>
      </w:r>
      <w:r>
        <w:rPr>
          <w:color w:val="CE050D"/>
        </w:rPr>
        <w:t xml:space="preserve">lucha </w:t>
      </w:r>
      <w:r>
        <w:rPr>
          <w:color w:val="000000"/>
        </w:rPr>
        <w:t xml:space="preserve">porque </w:t>
      </w:r>
      <w:r>
        <w:rPr>
          <w:color w:val="5B9FAB"/>
        </w:rPr>
        <w:t xml:space="preserve">todavía </w:t>
      </w:r>
      <w:r>
        <w:rPr>
          <w:color w:val="000000"/>
        </w:rPr>
        <w:t xml:space="preserve">no </w:t>
      </w:r>
      <w:r>
        <w:rPr>
          <w:color w:val="000000"/>
        </w:rPr>
        <w:t xml:space="preserve">estamos </w:t>
      </w:r>
      <w:r>
        <w:rPr>
          <w:color w:val="000000"/>
        </w:rPr>
        <w:t xml:space="preserve">ni </w:t>
      </w:r>
      <w:r>
        <w:rPr>
          <w:color w:val="000000"/>
        </w:rPr>
        <w:t xml:space="preserve">en </w:t>
      </w:r>
      <w:r>
        <w:rPr>
          <w:color w:val="5F4763"/>
        </w:rPr>
        <w:t xml:space="preserve">precampaña </w:t>
      </w:r>
      <w:r>
        <w:rPr>
          <w:color w:val="000000"/>
        </w:rPr>
        <w:t xml:space="preserve">. </w:t>
      </w:r>
      <w:r>
        <w:rPr>
          <w:color w:val="5F4763"/>
        </w:rPr>
        <w:t xml:space="preserve">Iglesias </w:t>
      </w:r>
      <w:r>
        <w:rPr>
          <w:color w:val="838DBD"/>
        </w:rPr>
        <w:t xml:space="preserve">acusa </w:t>
      </w:r>
      <w:r>
        <w:rPr>
          <w:color w:val="000000"/>
        </w:rPr>
        <w:t xml:space="preserve">a </w:t>
      </w:r>
      <w:r>
        <w:rPr>
          <w:color w:val="5F4763"/>
        </w:rPr>
        <w:t xml:space="preserve">Sánchez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su </w:t>
      </w:r>
      <w:r>
        <w:rPr>
          <w:color w:val="838DBD"/>
        </w:rPr>
        <w:t xml:space="preserve">oferta </w:t>
      </w:r>
      <w:r>
        <w:rPr>
          <w:color w:val="000000"/>
        </w:rPr>
        <w:t xml:space="preserve">de </w:t>
      </w:r>
      <w:r>
        <w:rPr>
          <w:color w:val="5F4763"/>
        </w:rPr>
        <w:t xml:space="preserve">coalición </w:t>
      </w:r>
      <w:r>
        <w:rPr>
          <w:color w:val="000000"/>
        </w:rPr>
        <w:t xml:space="preserve">fuera </w:t>
      </w:r>
      <w:r>
        <w:rPr>
          <w:color w:val="000000"/>
        </w:rPr>
        <w:t xml:space="preserve">un </w:t>
      </w:r>
      <w:r>
        <w:rPr>
          <w:color w:val="647150"/>
        </w:rPr>
        <w:t xml:space="preserve">espejismo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un </w:t>
      </w:r>
      <w:r>
        <w:rPr>
          <w:color w:val="838DBD"/>
        </w:rPr>
        <w:t xml:space="preserve">error </w:t>
      </w:r>
      <w:r>
        <w:rPr>
          <w:color w:val="838DBD"/>
        </w:rPr>
        <w:t xml:space="preserve">cometí </w:t>
      </w:r>
      <w:r>
        <w:rPr>
          <w:color w:val="000000"/>
        </w:rPr>
        <w:t xml:space="preserve">, </w:t>
      </w:r>
      <w:r>
        <w:rPr>
          <w:color w:val="000000"/>
        </w:rPr>
        <w:t xml:space="preserve">fue </w:t>
      </w:r>
      <w:r>
        <w:rPr>
          <w:color w:val="000000"/>
        </w:rPr>
        <w:t xml:space="preserve">creerme </w:t>
      </w:r>
      <w:r>
        <w:rPr>
          <w:color w:val="000000"/>
        </w:rPr>
        <w:t xml:space="preserve">a </w:t>
      </w:r>
      <w:r>
        <w:rPr>
          <w:color w:val="5F4763"/>
        </w:rPr>
        <w:t xml:space="preserve">Pedro-Sánchez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CC2FE3"/>
        </w:rPr>
        <w:t xml:space="preserve">desafortunadamente </w:t>
      </w:r>
      <w:r>
        <w:rPr>
          <w:color w:val="000000"/>
        </w:rPr>
        <w:t xml:space="preserve">me </w:t>
      </w:r>
      <w:r>
        <w:rPr>
          <w:color w:val="5B9FAB"/>
        </w:rPr>
        <w:t xml:space="preserve">mintió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el </w:t>
      </w:r>
      <w:r>
        <w:rPr>
          <w:color w:val="5F4763"/>
        </w:rPr>
        <w:t xml:space="preserve">presidente </w:t>
      </w:r>
      <w:r>
        <w:rPr>
          <w:color w:val="000000"/>
        </w:rPr>
        <w:t xml:space="preserve">en </w:t>
      </w:r>
      <w:r>
        <w:rPr>
          <w:color w:val="5F4763"/>
        </w:rPr>
        <w:t xml:space="preserve">funciones </w:t>
      </w:r>
      <w:r>
        <w:rPr>
          <w:color w:val="000000"/>
        </w:rPr>
        <w:t xml:space="preserve">le </w:t>
      </w:r>
      <w:r>
        <w:rPr>
          <w:color w:val="000000"/>
        </w:rPr>
        <w:t xml:space="preserve">da </w:t>
      </w:r>
      <w:r>
        <w:rPr>
          <w:color w:val="000000"/>
        </w:rPr>
        <w:t xml:space="preserve">la </w:t>
      </w:r>
      <w:r>
        <w:rPr>
          <w:color w:val="5B9FAB"/>
        </w:rPr>
        <w:t xml:space="preserve">vuelta </w:t>
      </w:r>
      <w:r>
        <w:rPr>
          <w:color w:val="000000"/>
        </w:rPr>
        <w:t xml:space="preserve">. </w:t>
      </w:r>
      <w:r>
        <w:rPr>
          <w:color w:val="5B9FAB"/>
        </w:rPr>
        <w:t xml:space="preserve">Claro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lo </w:t>
      </w:r>
      <w:r>
        <w:rPr>
          <w:color w:val="5F4763"/>
        </w:rPr>
        <w:t xml:space="preserve">propuse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5B9FAB"/>
        </w:rPr>
        <w:t xml:space="preserve">despreciaron </w:t>
      </w:r>
      <w:r>
        <w:rPr>
          <w:color w:val="000000"/>
        </w:rPr>
        <w:t xml:space="preserve">y </w:t>
      </w:r>
      <w:r>
        <w:rPr>
          <w:color w:val="5B9FAB"/>
        </w:rPr>
        <w:t xml:space="preserve">dijeron </w:t>
      </w:r>
      <w:r>
        <w:rPr>
          <w:color w:val="000000"/>
        </w:rPr>
        <w:t xml:space="preserve">que </w:t>
      </w:r>
      <w:r>
        <w:rPr>
          <w:color w:val="000000"/>
        </w:rPr>
        <w:t xml:space="preserve">era </w:t>
      </w:r>
      <w:r>
        <w:rPr>
          <w:color w:val="000000"/>
        </w:rPr>
        <w:t xml:space="preserve">algo </w:t>
      </w:r>
      <w:r>
        <w:rPr>
          <w:color w:val="5B9FAB"/>
        </w:rPr>
        <w:t xml:space="preserve">decorativo </w:t>
      </w:r>
      <w:r>
        <w:rPr>
          <w:color w:val="000000"/>
        </w:rPr>
        <w:t xml:space="preserve">. </w:t>
      </w:r>
      <w:r>
        <w:rPr>
          <w:color w:val="000000"/>
        </w:rPr>
        <w:t xml:space="preserve">Ellos </w:t>
      </w:r>
      <w:r>
        <w:rPr>
          <w:color w:val="838DBD"/>
        </w:rPr>
        <w:t xml:space="preserve">consideraron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era </w:t>
      </w:r>
      <w:r>
        <w:rPr>
          <w:color w:val="000000"/>
        </w:rPr>
        <w:t xml:space="preserve">de </w:t>
      </w:r>
      <w:r>
        <w:rPr>
          <w:color w:val="CE050D"/>
        </w:rPr>
        <w:t xml:space="preserve">recibo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era </w:t>
      </w:r>
      <w:r>
        <w:rPr>
          <w:color w:val="838DBD"/>
        </w:rPr>
        <w:t xml:space="preserve">insuficiente </w:t>
      </w:r>
      <w:r>
        <w:rPr>
          <w:color w:val="000000"/>
        </w:rPr>
        <w:t xml:space="preserve">, </w:t>
      </w:r>
      <w:r>
        <w:rPr>
          <w:color w:val="CC2FE3"/>
        </w:rPr>
        <w:t xml:space="preserve">insultante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les </w:t>
      </w:r>
      <w:r>
        <w:rPr>
          <w:color w:val="5F4763"/>
        </w:rPr>
        <w:t xml:space="preserve">humillaba </w:t>
      </w:r>
      <w:r>
        <w:rPr>
          <w:color w:val="000000"/>
        </w:rPr>
        <w:t xml:space="preserve">. </w:t>
      </w:r>
      <w:r>
        <w:rPr>
          <w:color w:val="5B9FAB"/>
        </w:rPr>
        <w:t xml:space="preserve">Ahora </w:t>
      </w:r>
      <w:r>
        <w:rPr>
          <w:color w:val="000000"/>
        </w:rPr>
        <w:t xml:space="preserve">esa </w:t>
      </w:r>
      <w:r>
        <w:rPr>
          <w:color w:val="5F4763"/>
        </w:rPr>
        <w:t xml:space="preserve">opción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5B9FAB"/>
        </w:rPr>
        <w:t xml:space="preserve">vale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5B9FAB"/>
        </w:rPr>
        <w:t xml:space="preserve">dado </w:t>
      </w:r>
      <w:r>
        <w:rPr>
          <w:color w:val="5B9FAB"/>
        </w:rPr>
        <w:t xml:space="preserve">cuenta </w:t>
      </w:r>
      <w:r>
        <w:rPr>
          <w:color w:val="000000"/>
        </w:rPr>
        <w:t xml:space="preserve">, </w:t>
      </w:r>
      <w:r>
        <w:rPr>
          <w:color w:val="5B9FAB"/>
        </w:rPr>
        <w:t xml:space="preserve">dicen </w:t>
      </w:r>
      <w:r>
        <w:rPr>
          <w:color w:val="000000"/>
        </w:rPr>
        <w:t xml:space="preserve">los </w:t>
      </w:r>
      <w:r>
        <w:rPr>
          <w:color w:val="5F4763"/>
        </w:rPr>
        <w:t xml:space="preserve">socialistas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5B9FAB"/>
        </w:rPr>
        <w:t xml:space="preserve">Podemos </w:t>
      </w:r>
      <w:r>
        <w:rPr>
          <w:color w:val="5B9FAB"/>
        </w:rPr>
        <w:t xml:space="preserve">quería </w:t>
      </w:r>
      <w:r>
        <w:rPr>
          <w:color w:val="5F4763"/>
        </w:rPr>
        <w:t xml:space="preserve">introducir </w:t>
      </w:r>
      <w:r>
        <w:rPr>
          <w:color w:val="000000"/>
        </w:rPr>
        <w:t xml:space="preserve">el </w:t>
      </w:r>
      <w:r>
        <w:rPr>
          <w:color w:val="5F4763"/>
        </w:rPr>
        <w:t xml:space="preserve">Gobierno </w:t>
      </w:r>
      <w:r>
        <w:rPr>
          <w:color w:val="000000"/>
        </w:rPr>
        <w:t xml:space="preserve">... </w:t>
      </w:r>
      <w:r>
        <w:rPr>
          <w:color w:val="CE050D"/>
        </w:rPr>
        <w:t xml:space="preserve">Personas </w:t>
      </w:r>
      <w:r>
        <w:rPr>
          <w:color w:val="000000"/>
        </w:rPr>
        <w:t xml:space="preserve">sin </w:t>
      </w:r>
      <w:r>
        <w:rPr>
          <w:color w:val="838DBD"/>
        </w:rPr>
        <w:t xml:space="preserve">ningún </w:t>
      </w:r>
      <w:r>
        <w:rPr>
          <w:color w:val="CE050D"/>
        </w:rPr>
        <w:t xml:space="preserve">tipo </w:t>
      </w:r>
      <w:r>
        <w:rPr>
          <w:color w:val="000000"/>
        </w:rPr>
        <w:t xml:space="preserve">de </w:t>
      </w:r>
      <w:r>
        <w:rPr>
          <w:color w:val="CE050D"/>
        </w:rPr>
        <w:t xml:space="preserve">experiencia </w:t>
      </w:r>
      <w:r>
        <w:rPr>
          <w:color w:val="000000"/>
        </w:rPr>
        <w:t xml:space="preserve">. </w:t>
      </w:r>
      <w:r>
        <w:rPr>
          <w:color w:val="5F4763"/>
        </w:rPr>
        <w:t xml:space="preserve">Iglesias </w:t>
      </w:r>
      <w:r>
        <w:rPr>
          <w:color w:val="5B9FAB"/>
        </w:rPr>
        <w:t xml:space="preserve">cree </w:t>
      </w:r>
      <w:r>
        <w:rPr>
          <w:color w:val="000000"/>
        </w:rPr>
        <w:t xml:space="preserve">que </w:t>
      </w:r>
      <w:r>
        <w:rPr>
          <w:color w:val="000000"/>
        </w:rPr>
        <w:t xml:space="preserve">todo </w:t>
      </w:r>
      <w:r>
        <w:rPr>
          <w:color w:val="000000"/>
        </w:rPr>
        <w:t xml:space="preserve">son </w:t>
      </w:r>
      <w:r>
        <w:rPr>
          <w:color w:val="5F4763"/>
        </w:rPr>
        <w:t xml:space="preserve">excusas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CE050D"/>
        </w:rPr>
        <w:t xml:space="preserve">realidad </w:t>
      </w:r>
      <w:r>
        <w:rPr>
          <w:color w:val="000000"/>
        </w:rPr>
        <w:t xml:space="preserve">sus </w:t>
      </w:r>
      <w:r>
        <w:rPr>
          <w:color w:val="5F4763"/>
        </w:rPr>
        <w:t xml:space="preserve">aliados </w:t>
      </w:r>
      <w:r>
        <w:rPr>
          <w:color w:val="000000"/>
        </w:rPr>
        <w:t xml:space="preserve">eran </w:t>
      </w:r>
      <w:r>
        <w:rPr>
          <w:color w:val="5F4763"/>
        </w:rPr>
        <w:t xml:space="preserve">PP </w:t>
      </w:r>
      <w:r>
        <w:rPr>
          <w:color w:val="000000"/>
        </w:rPr>
        <w:t xml:space="preserve">y </w:t>
      </w:r>
      <w:r>
        <w:rPr>
          <w:color w:val="5F4763"/>
        </w:rPr>
        <w:t xml:space="preserve">Ciudadanos </w:t>
      </w:r>
      <w:r>
        <w:rPr>
          <w:color w:val="000000"/>
        </w:rPr>
        <w:t xml:space="preserve">. </w:t>
      </w:r>
      <w:r>
        <w:rPr>
          <w:color w:val="5B9FAB"/>
        </w:rPr>
        <w:t xml:space="preserve">Sabemos </w:t>
      </w:r>
      <w:r>
        <w:rPr>
          <w:color w:val="5B9FAB"/>
        </w:rPr>
        <w:t xml:space="preserve">perfectamente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5F4763"/>
        </w:rPr>
        <w:t xml:space="preserve">Partido-Socialista </w:t>
      </w:r>
      <w:r>
        <w:rPr>
          <w:color w:val="5B9FAB"/>
        </w:rPr>
        <w:t xml:space="preserve">puede </w:t>
      </w:r>
      <w:r>
        <w:rPr>
          <w:color w:val="5F4763"/>
        </w:rPr>
        <w:t xml:space="preserve">elegir </w:t>
      </w:r>
      <w:r>
        <w:rPr>
          <w:color w:val="000000"/>
        </w:rPr>
        <w:t xml:space="preserve">, </w:t>
      </w:r>
      <w:r>
        <w:rPr>
          <w:color w:val="5B9FAB"/>
        </w:rPr>
        <w:t xml:space="preserve">siempre </w:t>
      </w:r>
      <w:r>
        <w:rPr>
          <w:color w:val="CC2FE3"/>
        </w:rPr>
        <w:t xml:space="preserve">tira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5F4763"/>
        </w:rPr>
        <w:t xml:space="preserve">derecha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le </w:t>
      </w:r>
      <w:r>
        <w:rPr>
          <w:color w:val="000000"/>
        </w:rPr>
        <w:t xml:space="preserve">tilda </w:t>
      </w:r>
      <w:r>
        <w:rPr>
          <w:color w:val="000000"/>
        </w:rPr>
        <w:t xml:space="preserve">de </w:t>
      </w:r>
      <w:r>
        <w:rPr>
          <w:color w:val="000000"/>
        </w:rPr>
        <w:t xml:space="preserve">avaricioso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5B9FAB"/>
        </w:rPr>
        <w:t xml:space="preserve">alguien </w:t>
      </w:r>
      <w:r>
        <w:rPr>
          <w:color w:val="5B9FAB"/>
        </w:rPr>
        <w:t xml:space="preserve">quiere </w:t>
      </w:r>
      <w:r>
        <w:rPr>
          <w:color w:val="000000"/>
        </w:rPr>
        <w:t xml:space="preserve">el </w:t>
      </w:r>
      <w:r>
        <w:rPr>
          <w:color w:val="5B9FAB"/>
        </w:rPr>
        <w:t xml:space="preserve">poder </w:t>
      </w:r>
      <w:r>
        <w:rPr>
          <w:color w:val="000000"/>
        </w:rPr>
        <w:t xml:space="preserve">para </w:t>
      </w:r>
      <w:r>
        <w:rPr>
          <w:color w:val="5B9FAB"/>
        </w:rPr>
        <w:t xml:space="preserve">poder </w:t>
      </w:r>
      <w:r>
        <w:rPr>
          <w:color w:val="5B9FAB"/>
        </w:rPr>
        <w:t xml:space="preserve">dormir </w:t>
      </w:r>
      <w:r>
        <w:rPr>
          <w:color w:val="5B9FAB"/>
        </w:rPr>
        <w:t xml:space="preserve">bien </w:t>
      </w:r>
      <w:r>
        <w:rPr>
          <w:color w:val="000000"/>
        </w:rPr>
        <w:t xml:space="preserve">, </w:t>
      </w:r>
      <w:r>
        <w:rPr>
          <w:color w:val="5B9FAB"/>
        </w:rPr>
        <w:t xml:space="preserve">creo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CE050D"/>
        </w:rPr>
        <w:t xml:space="preserve">faltando </w:t>
      </w:r>
      <w:r>
        <w:rPr>
          <w:color w:val="000000"/>
        </w:rPr>
        <w:t xml:space="preserve">el </w:t>
      </w:r>
      <w:r>
        <w:rPr>
          <w:color w:val="5F4763"/>
        </w:rPr>
        <w:t xml:space="preserve">respeto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5B9FAB"/>
        </w:rPr>
        <w:t xml:space="preserve">gente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dos </w:t>
      </w:r>
      <w:r>
        <w:rPr>
          <w:color w:val="000000"/>
        </w:rPr>
        <w:t xml:space="preserve">se </w:t>
      </w:r>
      <w:r>
        <w:rPr>
          <w:color w:val="CC2FE3"/>
        </w:rPr>
        <w:t xml:space="preserve">culpan </w:t>
      </w:r>
      <w:r>
        <w:rPr>
          <w:color w:val="000000"/>
        </w:rPr>
        <w:t xml:space="preserve">entre </w:t>
      </w:r>
      <w:r>
        <w:rPr>
          <w:color w:val="000000"/>
        </w:rPr>
        <w:t xml:space="preserve">sí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838DBD"/>
        </w:rPr>
        <w:t xml:space="preserve">ninguno </w:t>
      </w:r>
      <w:r>
        <w:rPr>
          <w:color w:val="000000"/>
        </w:rPr>
        <w:t xml:space="preserve">se </w:t>
      </w:r>
      <w:r>
        <w:rPr>
          <w:color w:val="000000"/>
        </w:rPr>
        <w:t xml:space="preserve">siente </w:t>
      </w:r>
      <w:r>
        <w:rPr>
          <w:color w:val="838DBD"/>
        </w:rPr>
        <w:t xml:space="preserve">responsable </w:t>
      </w:r>
      <w:r>
        <w:rPr>
          <w:color w:val="000000"/>
        </w:rPr>
        <w:t xml:space="preserve">de </w:t>
      </w:r>
      <w:r>
        <w:rPr>
          <w:color w:val="000000"/>
        </w:rPr>
        <w:t xml:space="preserve">unas </w:t>
      </w:r>
      <w:r>
        <w:rPr>
          <w:color w:val="5F4763"/>
        </w:rPr>
        <w:t xml:space="preserve">nuevas </w:t>
      </w:r>
      <w:r>
        <w:rPr>
          <w:color w:val="5F4763"/>
        </w:rPr>
        <w:t xml:space="preserve">elecciones </w:t>
      </w:r>
      <w:r>
        <w:rPr>
          <w:color w:val="000000"/>
        </w:rPr>
        <w:t xml:space="preserve">. </w:t>
      </w:r>
      <w:r>
        <w:rPr>
          <w:color w:val="000000"/>
        </w:rPr>
        <w:t xml:space="preserve">Yo </w:t>
      </w:r>
      <w:r>
        <w:rPr>
          <w:color w:val="5B9FAB"/>
        </w:rPr>
        <w:t xml:space="preserve">creo </w:t>
      </w:r>
      <w:r>
        <w:rPr>
          <w:color w:val="000000"/>
        </w:rPr>
        <w:t xml:space="preserve">que </w:t>
      </w:r>
      <w:r>
        <w:rPr>
          <w:color w:val="5B9FAB"/>
        </w:rPr>
        <w:t xml:space="preserve">nadie </w:t>
      </w:r>
      <w:r>
        <w:rPr>
          <w:color w:val="000000"/>
        </w:rPr>
        <w:t xml:space="preserve">ha </w:t>
      </w:r>
      <w:r>
        <w:rPr>
          <w:color w:val="CE050D"/>
        </w:rPr>
        <w:t xml:space="preserve">cedido </w:t>
      </w:r>
      <w:r>
        <w:rPr>
          <w:color w:val="000000"/>
        </w:rPr>
        <w:t xml:space="preserve">tanto </w:t>
      </w:r>
      <w:r>
        <w:rPr>
          <w:color w:val="000000"/>
        </w:rPr>
        <w:t xml:space="preserve">como </w:t>
      </w:r>
      <w:r>
        <w:rPr>
          <w:color w:val="000000"/>
        </w:rPr>
        <w:t xml:space="preserve">nosotros </w:t>
      </w:r>
      <w:r>
        <w:rPr>
          <w:color w:val="000000"/>
        </w:rPr>
        <w:t xml:space="preserve">. </w:t>
      </w:r>
      <w:r>
        <w:rPr>
          <w:color w:val="000000"/>
        </w:rPr>
        <w:t xml:space="preserve">Yo </w:t>
      </w:r>
      <w:r>
        <w:rPr>
          <w:color w:val="000000"/>
        </w:rPr>
        <w:t xml:space="preserve">he </w:t>
      </w:r>
      <w:r>
        <w:rPr>
          <w:color w:val="CC2FE3"/>
        </w:rPr>
        <w:t xml:space="preserve">intentado </w:t>
      </w:r>
      <w:r>
        <w:rPr>
          <w:color w:val="CC2FE3"/>
        </w:rPr>
        <w:t xml:space="preserve">evitar </w:t>
      </w:r>
      <w:r>
        <w:rPr>
          <w:color w:val="000000"/>
        </w:rPr>
        <w:t xml:space="preserve">las </w:t>
      </w:r>
      <w:r>
        <w:rPr>
          <w:color w:val="5F4763"/>
        </w:rPr>
        <w:t xml:space="preserve">elecciones </w:t>
      </w:r>
      <w:r>
        <w:rPr>
          <w:color w:val="000000"/>
        </w:rPr>
        <w:t xml:space="preserve">. </w:t>
      </w:r>
      <w:r>
        <w:rPr>
          <w:color w:val="000000"/>
        </w:rPr>
        <w:t xml:space="preserve">Aún </w:t>
      </w:r>
      <w:r>
        <w:rPr>
          <w:color w:val="5B9FAB"/>
        </w:rPr>
        <w:t xml:space="preserve">quedan </w:t>
      </w:r>
      <w:r>
        <w:rPr>
          <w:color w:val="000000"/>
        </w:rPr>
        <w:t xml:space="preserve">dos </w:t>
      </w:r>
      <w:r>
        <w:rPr>
          <w:color w:val="5F4763"/>
        </w:rPr>
        <w:t xml:space="preserve">meses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ya </w:t>
      </w:r>
      <w:r>
        <w:rPr>
          <w:color w:val="000000"/>
        </w:rPr>
        <w:t xml:space="preserve">se </w:t>
      </w:r>
      <w:r>
        <w:rPr>
          <w:color w:val="5B9FAB"/>
        </w:rPr>
        <w:t xml:space="preserve">piensa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5F4763"/>
        </w:rPr>
        <w:t xml:space="preserve">después </w:t>
      </w:r>
      <w:r>
        <w:rPr>
          <w:color w:val="000000"/>
        </w:rPr>
        <w:t xml:space="preserve">. </w:t>
      </w:r>
      <w:r>
        <w:rPr>
          <w:color w:val="5F4763"/>
        </w:rPr>
        <w:t xml:space="preserve">Iglesias </w:t>
      </w:r>
      <w:r>
        <w:rPr>
          <w:color w:val="000000"/>
        </w:rPr>
        <w:t xml:space="preserve">me </w:t>
      </w:r>
      <w:r>
        <w:rPr>
          <w:color w:val="5B9FAB"/>
        </w:rPr>
        <w:t xml:space="preserve">dijo </w:t>
      </w:r>
      <w:r>
        <w:rPr>
          <w:color w:val="000000"/>
        </w:rPr>
        <w:t xml:space="preserve">que </w:t>
      </w:r>
      <w:r>
        <w:rPr>
          <w:color w:val="CC2FE3"/>
        </w:rPr>
        <w:t xml:space="preserve">tras </w:t>
      </w:r>
      <w:r>
        <w:rPr>
          <w:color w:val="000000"/>
        </w:rPr>
        <w:t xml:space="preserve">el </w:t>
      </w:r>
      <w:r>
        <w:rPr>
          <w:color w:val="000000"/>
        </w:rPr>
        <w:t xml:space="preserve">10N </w:t>
      </w:r>
      <w:r>
        <w:rPr>
          <w:color w:val="5F4763"/>
        </w:rPr>
        <w:t xml:space="preserve">exigiría </w:t>
      </w:r>
      <w:r>
        <w:rPr>
          <w:color w:val="CC2FE3"/>
        </w:rPr>
        <w:t xml:space="preserve">entrar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F4763"/>
        </w:rPr>
        <w:t xml:space="preserve">Gobierno </w:t>
      </w:r>
      <w:r>
        <w:rPr>
          <w:color w:val="000000"/>
        </w:rPr>
        <w:t xml:space="preserve">de </w:t>
      </w:r>
      <w:r>
        <w:rPr>
          <w:color w:val="CE050D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5F4763"/>
        </w:rPr>
        <w:t xml:space="preserve">Sánchez </w:t>
      </w:r>
      <w:r>
        <w:rPr>
          <w:color w:val="5B9FAB"/>
        </w:rPr>
        <w:t xml:space="preserve">quiere </w:t>
      </w:r>
      <w:r>
        <w:rPr>
          <w:color w:val="CC2FE3"/>
        </w:rPr>
        <w:t xml:space="preserve">evitarlo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5F4763"/>
        </w:rPr>
        <w:t xml:space="preserve">campaña </w:t>
      </w:r>
      <w:r>
        <w:rPr>
          <w:color w:val="838DBD"/>
        </w:rPr>
        <w:t xml:space="preserve">pide </w:t>
      </w:r>
      <w:r>
        <w:rPr>
          <w:color w:val="5F4763"/>
        </w:rPr>
        <w:t xml:space="preserve">votar </w:t>
      </w:r>
      <w:r>
        <w:rPr>
          <w:color w:val="000000"/>
        </w:rPr>
        <w:t xml:space="preserve">... </w:t>
      </w:r>
      <w:r>
        <w:rPr>
          <w:color w:val="000000"/>
        </w:rPr>
        <w:t xml:space="preserve">Con </w:t>
      </w:r>
      <w:r>
        <w:rPr>
          <w:color w:val="5F4763"/>
        </w:rPr>
        <w:t xml:space="preserve">contundencia </w:t>
      </w:r>
      <w:r>
        <w:rPr>
          <w:color w:val="000000"/>
        </w:rPr>
        <w:t xml:space="preserve">y </w:t>
      </w:r>
      <w:r>
        <w:rPr>
          <w:color w:val="F1ACA2"/>
        </w:rPr>
        <w:t xml:space="preserve">participacion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000000"/>
        </w:rPr>
        <w:t xml:space="preserve">no </w:t>
      </w:r>
      <w:r>
        <w:rPr>
          <w:color w:val="5B9FAB"/>
        </w:rPr>
        <w:t xml:space="preserve">tener </w:t>
      </w:r>
      <w:r>
        <w:rPr>
          <w:color w:val="000000"/>
        </w:rPr>
        <w:t xml:space="preserve">que </w:t>
      </w:r>
      <w:r>
        <w:rPr>
          <w:color w:val="5F4763"/>
        </w:rPr>
        <w:t xml:space="preserve">depender </w:t>
      </w:r>
      <w:r>
        <w:rPr>
          <w:color w:val="000000"/>
        </w:rPr>
        <w:t xml:space="preserve">de </w:t>
      </w:r>
      <w:r>
        <w:rPr>
          <w:color w:val="5F4763"/>
        </w:rPr>
        <w:t xml:space="preserve">Iglesias </w:t>
      </w:r>
      <w:r>
        <w:rPr>
          <w:color w:val="000000"/>
        </w:rPr>
        <w:t xml:space="preserve">. </w:t>
      </w:r>
      <w:r>
        <w:rPr>
          <w:color w:val="5F4763"/>
        </w:rPr>
        <w:t xml:space="preserve">Pedro-Sánchez </w:t>
      </w:r>
      <w:r>
        <w:rPr>
          <w:color w:val="000000"/>
        </w:rPr>
        <w:t xml:space="preserve">y </w:t>
      </w:r>
      <w:r>
        <w:rPr>
          <w:color w:val="5F4763"/>
        </w:rPr>
        <w:t xml:space="preserve">Pablo-Iglesias </w:t>
      </w:r>
      <w:r>
        <w:rPr>
          <w:color w:val="5B9FAB"/>
        </w:rPr>
        <w:t xml:space="preserve">empiezan </w:t>
      </w:r>
      <w:r>
        <w:rPr>
          <w:color w:val="000000"/>
        </w:rPr>
        <w:t xml:space="preserve">la </w:t>
      </w:r>
      <w:r>
        <w:rPr>
          <w:color w:val="5F4763"/>
        </w:rPr>
        <w:t xml:space="preserve">campaña </w:t>
      </w:r>
      <w:r>
        <w:rPr>
          <w:color w:val="000000"/>
        </w:rPr>
        <w:t xml:space="preserve">culpándose </w:t>
      </w:r>
      <w:r>
        <w:rPr>
          <w:color w:val="CE050D"/>
        </w:rPr>
        <w:t xml:space="preserve">mutuamente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haya </w:t>
      </w:r>
      <w:r>
        <w:rPr>
          <w:color w:val="000000"/>
        </w:rPr>
        <w:t xml:space="preserve">un </w:t>
      </w:r>
      <w:r>
        <w:rPr>
          <w:color w:val="5F4763"/>
        </w:rPr>
        <w:t xml:space="preserve">Gobierno </w:t>
      </w:r>
      <w:r>
        <w:rPr>
          <w:color w:val="000000"/>
        </w:rPr>
        <w:t xml:space="preserve">de </w:t>
      </w:r>
      <w:r>
        <w:rPr>
          <w:color w:val="5F4763"/>
        </w:rPr>
        <w:t xml:space="preserve">izquierdas </w:t>
      </w:r>
      <w:r>
        <w:rPr>
          <w:color w:val="000000"/>
        </w:rPr>
        <w:t xml:space="preserve">, </w:t>
      </w:r>
      <w:r>
        <w:rPr>
          <w:color w:val="000000"/>
        </w:rPr>
        <w:t xml:space="preserve">cuando </w:t>
      </w:r>
      <w:r>
        <w:rPr>
          <w:color w:val="000000"/>
        </w:rPr>
        <w:t xml:space="preserve">en </w:t>
      </w:r>
      <w:r>
        <w:rPr>
          <w:color w:val="000000"/>
        </w:rPr>
        <w:t xml:space="preserve">ese </w:t>
      </w:r>
      <w:r>
        <w:rPr>
          <w:color w:val="5B9FAB"/>
        </w:rPr>
        <w:t xml:space="preserve">lado </w:t>
      </w:r>
      <w:r>
        <w:rPr>
          <w:color w:val="000000"/>
        </w:rPr>
        <w:t xml:space="preserve">del </w:t>
      </w:r>
      <w:r>
        <w:rPr>
          <w:color w:val="838DBD"/>
        </w:rPr>
        <w:t xml:space="preserve">espectro </w:t>
      </w:r>
      <w:r>
        <w:rPr>
          <w:color w:val="5F4763"/>
        </w:rPr>
        <w:t xml:space="preserve">político </w:t>
      </w:r>
      <w:r>
        <w:rPr>
          <w:color w:val="CC2FE3"/>
        </w:rPr>
        <w:t xml:space="preserve">aparece </w:t>
      </w:r>
      <w:r>
        <w:rPr>
          <w:color w:val="000000"/>
        </w:rPr>
        <w:t xml:space="preserve">ya </w:t>
      </w:r>
      <w:r>
        <w:rPr>
          <w:color w:val="000000"/>
        </w:rPr>
        <w:t xml:space="preserve">la </w:t>
      </w:r>
      <w:r>
        <w:rPr>
          <w:color w:val="647150"/>
        </w:rPr>
        <w:t xml:space="preserve">sombra </w:t>
      </w:r>
      <w:r>
        <w:rPr>
          <w:color w:val="000000"/>
        </w:rPr>
        <w:t xml:space="preserve">de </w:t>
      </w:r>
      <w:r>
        <w:rPr>
          <w:color w:val="000000"/>
        </w:rPr>
        <w:t xml:space="preserve">ñigo </w:t>
      </w:r>
      <w:r>
        <w:rPr>
          <w:color w:val="5F4763"/>
        </w:rPr>
        <w:t xml:space="preserve">Errejón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5B9FAB"/>
        </w:rPr>
        <w:t xml:space="preserve">podría </w:t>
      </w:r>
      <w:r>
        <w:rPr>
          <w:color w:val="CE050D"/>
        </w:rPr>
        <w:t xml:space="preserve">distorsionar </w:t>
      </w:r>
      <w:r>
        <w:rPr>
          <w:color w:val="000000"/>
        </w:rPr>
        <w:t xml:space="preserve">el </w:t>
      </w:r>
      <w:r>
        <w:rPr>
          <w:color w:val="CE050D"/>
        </w:rPr>
        <w:t xml:space="preserve">reparto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5F4763"/>
        </w:rPr>
        <w:t xml:space="preserve">votos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CB639E"/>
        </w:rPr>
        <w:t xml:space="preserve">seguro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5F4763"/>
        </w:rPr>
        <w:t xml:space="preserve">presente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5B9FAB"/>
        </w:rPr>
        <w:t xml:space="preserve">momento </w:t>
      </w:r>
      <w:r>
        <w:rPr>
          <w:color w:val="000000"/>
        </w:rPr>
        <w:t xml:space="preserve">, </w:t>
      </w:r>
      <w:r>
        <w:rPr>
          <w:color w:val="000000"/>
        </w:rPr>
        <w:t xml:space="preserve">él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5B9FAB"/>
        </w:rPr>
        <w:t xml:space="preserve">dicho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. </w:t>
      </w:r>
      <w:r>
        <w:rPr>
          <w:color w:val="5F4763"/>
        </w:rPr>
        <w:t xml:space="preserve">Pedro-Sánchez </w:t>
      </w:r>
      <w:r>
        <w:rPr>
          <w:color w:val="000000"/>
        </w:rPr>
        <w:t xml:space="preserve">ve </w:t>
      </w:r>
      <w:r>
        <w:rPr>
          <w:color w:val="000000"/>
        </w:rPr>
        <w:t xml:space="preserve">con </w:t>
      </w:r>
      <w:r>
        <w:rPr>
          <w:color w:val="5B9FAB"/>
        </w:rPr>
        <w:t xml:space="preserve">buenos </w:t>
      </w:r>
      <w:r>
        <w:rPr>
          <w:color w:val="5B9FAB"/>
        </w:rPr>
        <w:t xml:space="preserve">ojos </w:t>
      </w:r>
      <w:r>
        <w:rPr>
          <w:color w:val="000000"/>
        </w:rPr>
        <w:t xml:space="preserve">el </w:t>
      </w:r>
      <w:r>
        <w:rPr>
          <w:color w:val="838DBD"/>
        </w:rPr>
        <w:t xml:space="preserve">partido </w:t>
      </w:r>
      <w:r>
        <w:rPr>
          <w:color w:val="000000"/>
        </w:rPr>
        <w:t xml:space="preserve">de </w:t>
      </w:r>
      <w:r>
        <w:rPr>
          <w:color w:val="5F4763"/>
        </w:rPr>
        <w:t xml:space="preserve">Errejón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5F4763"/>
        </w:rPr>
        <w:t xml:space="preserve">próximas </w:t>
      </w:r>
      <w:r>
        <w:rPr>
          <w:color w:val="000000"/>
        </w:rPr>
        <w:t xml:space="preserve">eleciones </w:t>
      </w:r>
      <w:r>
        <w:rPr>
          <w:color w:val="000000"/>
        </w:rPr>
        <w:t xml:space="preserve">. </w:t>
      </w:r>
      <w:r>
        <w:rPr>
          <w:color w:val="000000"/>
        </w:rPr>
        <w:t xml:space="preserve">Porque </w:t>
      </w:r>
      <w:r>
        <w:rPr>
          <w:color w:val="5B9FAB"/>
        </w:rPr>
        <w:t xml:space="preserve">dice </w:t>
      </w:r>
      <w:r>
        <w:rPr>
          <w:color w:val="000000"/>
        </w:rPr>
        <w:t xml:space="preserve">que </w:t>
      </w:r>
      <w:r>
        <w:rPr>
          <w:color w:val="000000"/>
        </w:rPr>
        <w:t xml:space="preserve">él </w:t>
      </w:r>
      <w:r>
        <w:rPr>
          <w:color w:val="000000"/>
        </w:rPr>
        <w:t xml:space="preserve">sí </w:t>
      </w:r>
      <w:r>
        <w:rPr>
          <w:color w:val="000000"/>
        </w:rPr>
        <w:t xml:space="preserve">hubiera </w:t>
      </w:r>
      <w:r>
        <w:rPr>
          <w:color w:val="CE050D"/>
        </w:rPr>
        <w:t xml:space="preserve">facilitado </w:t>
      </w:r>
      <w:r>
        <w:rPr>
          <w:color w:val="000000"/>
        </w:rPr>
        <w:t xml:space="preserve">un </w:t>
      </w:r>
      <w:r>
        <w:rPr>
          <w:color w:val="5F4763"/>
        </w:rPr>
        <w:t xml:space="preserve">Gobierno </w:t>
      </w:r>
      <w:r>
        <w:rPr>
          <w:color w:val="5F4763"/>
        </w:rPr>
        <w:t xml:space="preserve">progresista </w:t>
      </w:r>
      <w:r>
        <w:rPr>
          <w:color w:val="000000"/>
        </w:rPr>
        <w:t xml:space="preserve">. </w:t>
      </w:r>
      <w:r>
        <w:rPr>
          <w:color w:val="5B9FAB"/>
        </w:rPr>
        <w:t xml:space="preserve">Creo </w:t>
      </w:r>
      <w:r>
        <w:rPr>
          <w:color w:val="000000"/>
        </w:rPr>
        <w:t xml:space="preserve">que </w:t>
      </w:r>
      <w:r>
        <w:rPr>
          <w:color w:val="000000"/>
        </w:rPr>
        <w:t xml:space="preserve">hay </w:t>
      </w:r>
      <w:r>
        <w:rPr>
          <w:color w:val="CE050D"/>
        </w:rPr>
        <w:t xml:space="preserve">diferencias </w:t>
      </w:r>
      <w:r>
        <w:rPr>
          <w:color w:val="838DBD"/>
        </w:rPr>
        <w:t xml:space="preserve">notables </w:t>
      </w:r>
      <w:r>
        <w:rPr>
          <w:color w:val="000000"/>
        </w:rPr>
        <w:t xml:space="preserve">entre </w:t>
      </w:r>
      <w:r>
        <w:rPr>
          <w:color w:val="000000"/>
        </w:rPr>
        <w:t xml:space="preserve">la </w:t>
      </w:r>
      <w:r>
        <w:rPr>
          <w:color w:val="5F4763"/>
        </w:rPr>
        <w:t xml:space="preserve">estrategia </w:t>
      </w:r>
      <w:r>
        <w:rPr>
          <w:color w:val="000000"/>
        </w:rPr>
        <w:t xml:space="preserve">y </w:t>
      </w:r>
      <w:r>
        <w:rPr>
          <w:color w:val="5B9FAB"/>
        </w:rPr>
        <w:t xml:space="preserve">cómo </w:t>
      </w:r>
      <w:r>
        <w:rPr>
          <w:color w:val="5B9FAB"/>
        </w:rPr>
        <w:t xml:space="preserve">entiende </w:t>
      </w:r>
      <w:r>
        <w:rPr>
          <w:color w:val="000000"/>
        </w:rPr>
        <w:t xml:space="preserve">la </w:t>
      </w:r>
      <w:r>
        <w:rPr>
          <w:color w:val="5F4763"/>
        </w:rPr>
        <w:t xml:space="preserve">política </w:t>
      </w:r>
      <w:r>
        <w:rPr>
          <w:color w:val="000000"/>
        </w:rPr>
        <w:t xml:space="preserve">el </w:t>
      </w:r>
      <w:r>
        <w:rPr>
          <w:color w:val="5F4763"/>
        </w:rPr>
        <w:t xml:space="preserve">señor </w:t>
      </w:r>
      <w:r>
        <w:rPr>
          <w:color w:val="5F4763"/>
        </w:rPr>
        <w:t xml:space="preserve">Errejón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5F4763"/>
        </w:rPr>
        <w:t xml:space="preserve">señor </w:t>
      </w:r>
      <w:r>
        <w:rPr>
          <w:color w:val="5F4763"/>
        </w:rPr>
        <w:t xml:space="preserve">Pablo-Iglesias </w:t>
      </w:r>
      <w:r>
        <w:rPr>
          <w:color w:val="000000"/>
        </w:rPr>
        <w:t xml:space="preserve">. </w:t>
      </w:r>
      <w:r>
        <w:rPr>
          <w:color w:val="5F4763"/>
        </w:rPr>
        <w:t xml:space="preserve">Pablo-Iglesias </w:t>
      </w:r>
      <w:r>
        <w:rPr>
          <w:color w:val="000000"/>
        </w:rPr>
        <w:t xml:space="preserve">ve </w:t>
      </w:r>
      <w:r>
        <w:rPr>
          <w:color w:val="5F4763"/>
        </w:rPr>
        <w:t xml:space="preserve">lógico </w:t>
      </w:r>
      <w:r>
        <w:rPr>
          <w:color w:val="000000"/>
        </w:rPr>
        <w:t xml:space="preserve">que </w:t>
      </w:r>
      <w:r>
        <w:rPr>
          <w:color w:val="5F4763"/>
        </w:rPr>
        <w:t xml:space="preserve">Errejón </w:t>
      </w:r>
      <w:r>
        <w:rPr>
          <w:color w:val="000000"/>
        </w:rPr>
        <w:t xml:space="preserve">le </w:t>
      </w:r>
      <w:r>
        <w:rPr>
          <w:color w:val="5B9FAB"/>
        </w:rPr>
        <w:t xml:space="preserve">guste </w:t>
      </w:r>
      <w:r>
        <w:rPr>
          <w:color w:val="000000"/>
        </w:rPr>
        <w:t xml:space="preserve">más </w:t>
      </w:r>
      <w:r>
        <w:rPr>
          <w:color w:val="000000"/>
        </w:rPr>
        <w:t xml:space="preserve">a </w:t>
      </w:r>
      <w:r>
        <w:rPr>
          <w:color w:val="5F4763"/>
        </w:rPr>
        <w:t xml:space="preserve">Pedro-Sánchez </w:t>
      </w:r>
      <w:r>
        <w:rPr>
          <w:color w:val="000000"/>
        </w:rPr>
        <w:t xml:space="preserve">que </w:t>
      </w:r>
      <w:r>
        <w:rPr>
          <w:color w:val="000000"/>
        </w:rPr>
        <w:t xml:space="preserve">él </w:t>
      </w:r>
      <w:r>
        <w:rPr>
          <w:color w:val="000000"/>
        </w:rPr>
        <w:t xml:space="preserve">. </w:t>
      </w:r>
      <w:r>
        <w:rPr>
          <w:color w:val="000000"/>
        </w:rPr>
        <w:t xml:space="preserve">Porque </w:t>
      </w:r>
      <w:r>
        <w:rPr>
          <w:color w:val="5B9FAB"/>
        </w:rPr>
        <w:t xml:space="preserve">cree </w:t>
      </w:r>
      <w:r>
        <w:rPr>
          <w:color w:val="000000"/>
        </w:rPr>
        <w:t xml:space="preserve">que </w:t>
      </w:r>
      <w:r>
        <w:rPr>
          <w:color w:val="000000"/>
        </w:rPr>
        <w:t xml:space="preserve">su </w:t>
      </w:r>
      <w:r>
        <w:rPr>
          <w:color w:val="CE050D"/>
        </w:rPr>
        <w:t xml:space="preserve">antiguo </w:t>
      </w:r>
      <w:r>
        <w:rPr>
          <w:color w:val="5B9FAB"/>
        </w:rPr>
        <w:t xml:space="preserve">amigo </w:t>
      </w:r>
      <w:r>
        <w:rPr>
          <w:color w:val="CC2FE3"/>
        </w:rPr>
        <w:t xml:space="preserve">saltará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5F4763"/>
        </w:rPr>
        <w:t xml:space="preserve">política </w:t>
      </w:r>
      <w:r>
        <w:rPr>
          <w:color w:val="5F4763"/>
        </w:rPr>
        <w:t xml:space="preserve">nacional </w:t>
      </w:r>
      <w:r>
        <w:rPr>
          <w:color w:val="000000"/>
        </w:rPr>
        <w:t xml:space="preserve">, </w:t>
      </w:r>
      <w:r>
        <w:rPr>
          <w:color w:val="5B9FAB"/>
        </w:rPr>
        <w:t xml:space="preserve">quizás </w:t>
      </w:r>
      <w:r>
        <w:rPr>
          <w:color w:val="CC2FE3"/>
        </w:rPr>
        <w:t xml:space="preserve">incluso </w:t>
      </w:r>
      <w:r>
        <w:rPr>
          <w:color w:val="838DBD"/>
        </w:rPr>
        <w:t xml:space="preserve">dentro </w:t>
      </w:r>
      <w:r>
        <w:rPr>
          <w:color w:val="000000"/>
        </w:rPr>
        <w:t xml:space="preserve">del </w:t>
      </w:r>
      <w:r>
        <w:rPr>
          <w:color w:val="5F4763"/>
        </w:rPr>
        <w:t xml:space="preserve">PSOE </w:t>
      </w:r>
      <w:r>
        <w:rPr>
          <w:color w:val="000000"/>
        </w:rPr>
        <w:t xml:space="preserve">. </w:t>
      </w:r>
      <w:r>
        <w:rPr>
          <w:color w:val="000000"/>
        </w:rPr>
        <w:t xml:space="preserve">Le </w:t>
      </w:r>
      <w:r>
        <w:rPr>
          <w:color w:val="5F4763"/>
        </w:rPr>
        <w:t xml:space="preserve">interesa </w:t>
      </w:r>
      <w:r>
        <w:rPr>
          <w:color w:val="000000"/>
        </w:rPr>
        <w:t xml:space="preserve">más </w:t>
      </w:r>
      <w:r>
        <w:rPr>
          <w:color w:val="000000"/>
        </w:rPr>
        <w:t xml:space="preserve">la </w:t>
      </w:r>
      <w:r>
        <w:rPr>
          <w:color w:val="5F4763"/>
        </w:rPr>
        <w:t xml:space="preserve">política </w:t>
      </w:r>
      <w:r>
        <w:rPr>
          <w:color w:val="CE050D"/>
        </w:rPr>
        <w:t xml:space="preserve">estatal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000000"/>
        </w:rPr>
        <w:t xml:space="preserve">la </w:t>
      </w:r>
      <w:r>
        <w:rPr>
          <w:color w:val="5F4763"/>
        </w:rPr>
        <w:t xml:space="preserve">política </w:t>
      </w:r>
      <w:r>
        <w:rPr>
          <w:color w:val="5F4763"/>
        </w:rPr>
        <w:t xml:space="preserve">autonómica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F1ACA2"/>
        </w:rPr>
        <w:t xml:space="preserve">Madrid </w:t>
      </w:r>
      <w:r>
        <w:rPr>
          <w:color w:val="5B9FAB"/>
        </w:rPr>
        <w:t xml:space="preserve">dice </w:t>
      </w:r>
      <w:r>
        <w:rPr>
          <w:color w:val="000000"/>
        </w:rPr>
        <w:t xml:space="preserve">que </w:t>
      </w:r>
      <w:r>
        <w:rPr>
          <w:color w:val="5B9FAB"/>
        </w:rPr>
        <w:t xml:space="preserve">pronto </w:t>
      </w:r>
      <w:r>
        <w:rPr>
          <w:color w:val="5F4763"/>
        </w:rPr>
        <w:t xml:space="preserve">decidirán </w:t>
      </w:r>
      <w:r>
        <w:rPr>
          <w:color w:val="000000"/>
        </w:rPr>
        <w:t xml:space="preserve">si </w:t>
      </w:r>
      <w:r>
        <w:rPr>
          <w:color w:val="000000"/>
        </w:rPr>
        <w:t xml:space="preserve">se </w:t>
      </w:r>
      <w:r>
        <w:rPr>
          <w:color w:val="5F4763"/>
        </w:rPr>
        <w:t xml:space="preserve">presentan </w:t>
      </w:r>
      <w:r>
        <w:rPr>
          <w:color w:val="000000"/>
        </w:rPr>
        <w:t xml:space="preserve">o </w:t>
      </w:r>
      <w:r>
        <w:rPr>
          <w:color w:val="000000"/>
        </w:rPr>
        <w:t xml:space="preserve">no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5F4763"/>
        </w:rPr>
        <w:t xml:space="preserve">generales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será </w:t>
      </w:r>
      <w:r>
        <w:rPr>
          <w:color w:val="000000"/>
        </w:rPr>
        <w:t xml:space="preserve">sin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E050D"/>
        </w:rPr>
        <w:t xml:space="preserve">pilares </w:t>
      </w:r>
      <w:r>
        <w:rPr>
          <w:color w:val="CB639E"/>
        </w:rPr>
        <w:t xml:space="preserve">fuertes </w:t>
      </w:r>
      <w:r>
        <w:rPr>
          <w:color w:val="000000"/>
        </w:rPr>
        <w:t xml:space="preserve">de </w:t>
      </w:r>
      <w:r>
        <w:rPr>
          <w:color w:val="5F4763"/>
        </w:rPr>
        <w:t xml:space="preserve">Errejón </w:t>
      </w:r>
      <w:r>
        <w:rPr>
          <w:color w:val="000000"/>
        </w:rPr>
        <w:t xml:space="preserve">, </w:t>
      </w:r>
      <w:r>
        <w:rPr>
          <w:color w:val="F1ACA2"/>
        </w:rPr>
        <w:t xml:space="preserve">Manuela-Carmena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F1ACA2"/>
        </w:rPr>
        <w:t xml:space="preserve">alcaldesa </w:t>
      </w:r>
      <w:r>
        <w:rPr>
          <w:color w:val="000000"/>
        </w:rPr>
        <w:t xml:space="preserve">de </w:t>
      </w:r>
      <w:r>
        <w:rPr>
          <w:color w:val="647150"/>
        </w:rPr>
        <w:t xml:space="preserve">Barcelona </w:t>
      </w:r>
      <w:r>
        <w:rPr>
          <w:color w:val="5F4763"/>
        </w:rPr>
        <w:t xml:space="preserve">defiende </w:t>
      </w:r>
      <w:r>
        <w:rPr>
          <w:color w:val="000000"/>
        </w:rPr>
        <w:t xml:space="preserve">un </w:t>
      </w:r>
      <w:r>
        <w:rPr>
          <w:color w:val="CE050D"/>
        </w:rPr>
        <w:t xml:space="preserve">acuerdo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F4763"/>
        </w:rPr>
        <w:t xml:space="preserve">izquierda </w:t>
      </w:r>
      <w:r>
        <w:rPr>
          <w:color w:val="000000"/>
        </w:rPr>
        <w:t xml:space="preserve">para </w:t>
      </w:r>
      <w:r>
        <w:rPr>
          <w:color w:val="647150"/>
        </w:rPr>
        <w:t xml:space="preserve">emprender </w:t>
      </w:r>
      <w:r>
        <w:rPr>
          <w:color w:val="5F4763"/>
        </w:rPr>
        <w:t xml:space="preserve">políticas </w:t>
      </w:r>
      <w:r>
        <w:rPr>
          <w:color w:val="CE050D"/>
        </w:rPr>
        <w:t xml:space="preserve">sociales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5B9FAB"/>
        </w:rPr>
        <w:t xml:space="preserve">queremos </w:t>
      </w:r>
      <w:r>
        <w:rPr>
          <w:color w:val="000000"/>
        </w:rPr>
        <w:t xml:space="preserve">todos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haya </w:t>
      </w:r>
      <w:r>
        <w:rPr>
          <w:color w:val="000000"/>
        </w:rPr>
        <w:t xml:space="preserve">un </w:t>
      </w:r>
      <w:r>
        <w:rPr>
          <w:color w:val="CE050D"/>
        </w:rPr>
        <w:t xml:space="preserve">acuerdo </w:t>
      </w:r>
      <w:r>
        <w:rPr>
          <w:color w:val="5F4763"/>
        </w:rPr>
        <w:t xml:space="preserve">progresista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5B9FAB"/>
        </w:rPr>
        <w:t xml:space="preserve">ponga </w:t>
      </w:r>
      <w:r>
        <w:rPr>
          <w:color w:val="000000"/>
        </w:rPr>
        <w:t xml:space="preserve">a </w:t>
      </w:r>
      <w:r>
        <w:rPr>
          <w:color w:val="F1ACA2"/>
        </w:rPr>
        <w:t xml:space="preserve">trabajar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5F4763"/>
        </w:rPr>
        <w:t xml:space="preserve">socialistas </w:t>
      </w:r>
      <w:r>
        <w:rPr>
          <w:color w:val="5F4763"/>
        </w:rPr>
        <w:t xml:space="preserve">insisten </w:t>
      </w:r>
      <w:r>
        <w:rPr>
          <w:color w:val="000000"/>
        </w:rPr>
        <w:t xml:space="preserve">en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CC2FE3"/>
        </w:rPr>
        <w:t xml:space="preserve">intentaron </w:t>
      </w:r>
      <w:r>
        <w:rPr>
          <w:color w:val="000000"/>
        </w:rPr>
        <w:t xml:space="preserve">todo </w:t>
      </w:r>
      <w:r>
        <w:rPr>
          <w:color w:val="000000"/>
        </w:rPr>
        <w:t xml:space="preserve">para </w:t>
      </w:r>
      <w:r>
        <w:rPr>
          <w:color w:val="CE050D"/>
        </w:rPr>
        <w:t xml:space="preserve">formar </w:t>
      </w:r>
      <w:r>
        <w:rPr>
          <w:color w:val="5F4763"/>
        </w:rPr>
        <w:t xml:space="preserve">Gobierno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838DBD"/>
        </w:rPr>
        <w:t xml:space="preserve">partidos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5F4763"/>
        </w:rPr>
        <w:t xml:space="preserve">derecha </w:t>
      </w:r>
      <w:r>
        <w:rPr>
          <w:color w:val="000000"/>
        </w:rPr>
        <w:t xml:space="preserve">del </w:t>
      </w:r>
      <w:r>
        <w:rPr>
          <w:color w:val="5F4763"/>
        </w:rPr>
        <w:t xml:space="preserve">PSOE </w:t>
      </w:r>
      <w:r>
        <w:rPr>
          <w:color w:val="CE050D"/>
        </w:rPr>
        <w:t xml:space="preserve">observan </w:t>
      </w:r>
      <w:r>
        <w:rPr>
          <w:color w:val="000000"/>
        </w:rPr>
        <w:t xml:space="preserve">desde </w:t>
      </w:r>
      <w:r>
        <w:rPr>
          <w:color w:val="000000"/>
        </w:rPr>
        <w:t xml:space="preserve">la </w:t>
      </w:r>
      <w:r>
        <w:rPr>
          <w:color w:val="CC2FE3"/>
        </w:rPr>
        <w:t xml:space="preserve">distancia </w:t>
      </w:r>
      <w:r>
        <w:rPr>
          <w:color w:val="000000"/>
        </w:rPr>
        <w:t xml:space="preserve">las </w:t>
      </w:r>
      <w:r>
        <w:rPr>
          <w:color w:val="CC2FE3"/>
        </w:rPr>
        <w:t xml:space="preserve">hostilidades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5F4763"/>
        </w:rPr>
        <w:t xml:space="preserve">izquierda </w:t>
      </w:r>
      <w:r>
        <w:rPr>
          <w:color w:val="000000"/>
        </w:rPr>
        <w:t xml:space="preserve">. </w:t>
      </w:r>
      <w:r>
        <w:rPr>
          <w:color w:val="5F4763"/>
        </w:rPr>
        <w:t xml:space="preserve">PP </w:t>
      </w:r>
      <w:r>
        <w:rPr>
          <w:color w:val="000000"/>
        </w:rPr>
        <w:t xml:space="preserve">y </w:t>
      </w:r>
      <w:r>
        <w:rPr>
          <w:color w:val="5F4763"/>
        </w:rPr>
        <w:t xml:space="preserve">Ciudadanos </w:t>
      </w:r>
      <w:r>
        <w:rPr>
          <w:color w:val="CC2FE3"/>
        </w:rPr>
        <w:t xml:space="preserve">tratan </w:t>
      </w:r>
      <w:r>
        <w:rPr>
          <w:color w:val="000000"/>
        </w:rPr>
        <w:t xml:space="preserve">de </w:t>
      </w:r>
      <w:r>
        <w:rPr>
          <w:color w:val="000000"/>
        </w:rPr>
        <w:t xml:space="preserve">no </w:t>
      </w:r>
      <w:r>
        <w:rPr>
          <w:color w:val="CC2FE3"/>
        </w:rPr>
        <w:t xml:space="preserve">perder </w:t>
      </w:r>
      <w:r>
        <w:rPr>
          <w:color w:val="CE050D"/>
        </w:rPr>
        <w:t xml:space="preserve">protagonismo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5F4763"/>
        </w:rPr>
        <w:t xml:space="preserve">arranque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F4763"/>
        </w:rPr>
        <w:t xml:space="preserve">campaña </w:t>
      </w:r>
      <w:r>
        <w:rPr>
          <w:color w:val="000000"/>
        </w:rPr>
        <w:t xml:space="preserve">, </w:t>
      </w:r>
      <w:r>
        <w:rPr>
          <w:color w:val="000000"/>
        </w:rPr>
        <w:t xml:space="preserve">ante </w:t>
      </w:r>
      <w:r>
        <w:rPr>
          <w:color w:val="000000"/>
        </w:rPr>
        <w:t xml:space="preserve">el </w:t>
      </w:r>
      <w:r>
        <w:rPr>
          <w:color w:val="CC2FE3"/>
        </w:rPr>
        <w:t xml:space="preserve">empuje </w:t>
      </w:r>
      <w:r>
        <w:rPr>
          <w:color w:val="838DBD"/>
        </w:rPr>
        <w:t xml:space="preserve">mediático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 </w:t>
      </w:r>
      <w:r>
        <w:rPr>
          <w:color w:val="000000"/>
        </w:rPr>
        <w:t xml:space="preserve">el </w:t>
      </w:r>
      <w:r>
        <w:rPr>
          <w:color w:val="CC2FE3"/>
        </w:rPr>
        <w:t xml:space="preserve">choque </w:t>
      </w:r>
      <w:r>
        <w:rPr>
          <w:color w:val="000000"/>
        </w:rPr>
        <w:t xml:space="preserve">entre </w:t>
      </w:r>
      <w:r>
        <w:rPr>
          <w:color w:val="5F4763"/>
        </w:rPr>
        <w:t xml:space="preserve">Sánchez </w:t>
      </w:r>
      <w:r>
        <w:rPr>
          <w:color w:val="000000"/>
        </w:rPr>
        <w:t xml:space="preserve">e </w:t>
      </w:r>
      <w:r>
        <w:rPr>
          <w:color w:val="5F4763"/>
        </w:rPr>
        <w:t xml:space="preserve">Iglesias </w:t>
      </w:r>
      <w:r>
        <w:rPr>
          <w:color w:val="000000"/>
        </w:rPr>
        <w:t xml:space="preserve">. </w:t>
      </w:r>
      <w:r>
        <w:rPr>
          <w:color w:val="CC2FE3"/>
        </w:rPr>
        <w:t xml:space="preserve">Tras </w:t>
      </w:r>
      <w:r>
        <w:rPr>
          <w:color w:val="000000"/>
        </w:rPr>
        <w:t xml:space="preserve">los </w:t>
      </w:r>
      <w:r>
        <w:rPr>
          <w:color w:val="5F4763"/>
        </w:rPr>
        <w:t xml:space="preserve">desvelos </w:t>
      </w:r>
      <w:r>
        <w:rPr>
          <w:color w:val="000000"/>
        </w:rPr>
        <w:t xml:space="preserve">del </w:t>
      </w:r>
      <w:r>
        <w:rPr>
          <w:color w:val="5F4763"/>
        </w:rPr>
        <w:t xml:space="preserve">presidente </w:t>
      </w:r>
      <w:r>
        <w:rPr>
          <w:color w:val="000000"/>
        </w:rPr>
        <w:t xml:space="preserve">, </w:t>
      </w:r>
      <w:r>
        <w:rPr>
          <w:color w:val="000000"/>
        </w:rPr>
        <w:t xml:space="preserve">todos </w:t>
      </w:r>
      <w:r>
        <w:rPr>
          <w:color w:val="000000"/>
        </w:rPr>
        <w:t xml:space="preserve">nos </w:t>
      </w:r>
      <w:r>
        <w:rPr>
          <w:color w:val="5B9FAB"/>
        </w:rPr>
        <w:t xml:space="preserve">cuentan </w:t>
      </w:r>
      <w:r>
        <w:rPr>
          <w:color w:val="000000"/>
        </w:rPr>
        <w:t xml:space="preserve">hoy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5F4763"/>
        </w:rPr>
        <w:t xml:space="preserve">intención </w:t>
      </w:r>
      <w:r>
        <w:rPr>
          <w:color w:val="000000"/>
        </w:rPr>
        <w:t xml:space="preserve">, </w:t>
      </w:r>
      <w:r>
        <w:rPr>
          <w:color w:val="000000"/>
        </w:rPr>
        <w:t xml:space="preserve">qué </w:t>
      </w:r>
      <w:r>
        <w:rPr>
          <w:color w:val="000000"/>
        </w:rPr>
        <w:t xml:space="preserve">les </w:t>
      </w:r>
      <w:r>
        <w:rPr>
          <w:color w:val="5B9FAB"/>
        </w:rPr>
        <w:t xml:space="preserve">quitaría </w:t>
      </w:r>
      <w:r>
        <w:rPr>
          <w:color w:val="000000"/>
        </w:rPr>
        <w:t xml:space="preserve">el </w:t>
      </w:r>
      <w:r>
        <w:rPr>
          <w:color w:val="CE050D"/>
        </w:rPr>
        <w:t xml:space="preserve">sueño </w:t>
      </w:r>
      <w:r>
        <w:rPr>
          <w:color w:val="000000"/>
        </w:rPr>
        <w:t xml:space="preserve">. </w:t>
      </w:r>
      <w:r>
        <w:rPr>
          <w:color w:val="000000"/>
        </w:rPr>
        <w:t xml:space="preserve">Yo </w:t>
      </w:r>
      <w:r>
        <w:rPr>
          <w:color w:val="000000"/>
        </w:rPr>
        <w:t xml:space="preserve">no </w:t>
      </w:r>
      <w:r>
        <w:rPr>
          <w:color w:val="5B9FAB"/>
        </w:rPr>
        <w:t xml:space="preserve">podría </w:t>
      </w:r>
      <w:r>
        <w:rPr>
          <w:color w:val="5B9FAB"/>
        </w:rPr>
        <w:t xml:space="preserve">dormir </w:t>
      </w:r>
      <w:r>
        <w:rPr>
          <w:color w:val="5B9FAB"/>
        </w:rPr>
        <w:t xml:space="preserve">tranquilo </w:t>
      </w:r>
      <w:r>
        <w:rPr>
          <w:color w:val="000000"/>
        </w:rPr>
        <w:t xml:space="preserve">si </w:t>
      </w:r>
      <w:r>
        <w:rPr>
          <w:color w:val="000000"/>
        </w:rPr>
        <w:t xml:space="preserve">hubiera </w:t>
      </w:r>
      <w:r>
        <w:rPr>
          <w:color w:val="5F4763"/>
        </w:rPr>
        <w:t xml:space="preserve">pactado </w:t>
      </w:r>
      <w:r>
        <w:rPr>
          <w:color w:val="000000"/>
        </w:rPr>
        <w:t xml:space="preserve">con </w:t>
      </w:r>
      <w:r>
        <w:rPr>
          <w:color w:val="5F4763"/>
        </w:rPr>
        <w:t xml:space="preserve">Bildu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hasta </w:t>
      </w:r>
      <w:r>
        <w:rPr>
          <w:color w:val="5B9FAB"/>
        </w:rPr>
        <w:t xml:space="preserve">creen </w:t>
      </w:r>
      <w:r>
        <w:rPr>
          <w:color w:val="5B9FAB"/>
        </w:rPr>
        <w:t xml:space="preserve">saber </w:t>
      </w:r>
      <w:r>
        <w:rPr>
          <w:color w:val="000000"/>
        </w:rPr>
        <w:t xml:space="preserve">por </w:t>
      </w:r>
      <w:r>
        <w:rPr>
          <w:color w:val="000000"/>
        </w:rPr>
        <w:t xml:space="preserve">qué </w:t>
      </w:r>
      <w:r>
        <w:rPr>
          <w:color w:val="000000"/>
        </w:rPr>
        <w:t xml:space="preserve">no </w:t>
      </w:r>
      <w:r>
        <w:rPr>
          <w:color w:val="5B9FAB"/>
        </w:rPr>
        <w:t xml:space="preserve">duermen </w:t>
      </w:r>
      <w:r>
        <w:rPr>
          <w:color w:val="000000"/>
        </w:rPr>
        <w:t xml:space="preserve">los </w:t>
      </w:r>
      <w:r>
        <w:rPr>
          <w:color w:val="5F4763"/>
        </w:rPr>
        <w:t xml:space="preserve">votantes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CE050D"/>
        </w:rPr>
        <w:t xml:space="preserve">españoles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sí </w:t>
      </w:r>
      <w:r>
        <w:rPr>
          <w:color w:val="000000"/>
        </w:rPr>
        <w:t xml:space="preserve">les </w:t>
      </w:r>
      <w:r>
        <w:rPr>
          <w:color w:val="5B9FAB"/>
        </w:rPr>
        <w:t xml:space="preserve">quita </w:t>
      </w:r>
      <w:r>
        <w:rPr>
          <w:color w:val="000000"/>
        </w:rPr>
        <w:t xml:space="preserve">el </w:t>
      </w:r>
      <w:r>
        <w:rPr>
          <w:color w:val="CE050D"/>
        </w:rPr>
        <w:t xml:space="preserve">sueño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5F4763"/>
        </w:rPr>
        <w:t xml:space="preserve">señor </w:t>
      </w:r>
      <w:r>
        <w:rPr>
          <w:color w:val="5F4763"/>
        </w:rPr>
        <w:t xml:space="preserve">Sánchez </w:t>
      </w:r>
      <w:r>
        <w:rPr>
          <w:color w:val="CB639E"/>
        </w:rPr>
        <w:t xml:space="preserve">siga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5F4763"/>
        </w:rPr>
        <w:t xml:space="preserve">Moncloa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ese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838DBD"/>
        </w:rPr>
        <w:t xml:space="preserve">cometido </w:t>
      </w:r>
      <w:r>
        <w:rPr>
          <w:color w:val="000000"/>
        </w:rPr>
        <w:t xml:space="preserve">, </w:t>
      </w:r>
      <w:r>
        <w:rPr>
          <w:color w:val="5B9FAB"/>
        </w:rPr>
        <w:t xml:space="preserve">dicen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5F4763"/>
        </w:rPr>
        <w:t xml:space="preserve">PP </w:t>
      </w:r>
      <w:r>
        <w:rPr>
          <w:color w:val="000000"/>
        </w:rPr>
        <w:t xml:space="preserve">y </w:t>
      </w:r>
      <w:r>
        <w:rPr>
          <w:color w:val="5F4763"/>
        </w:rPr>
        <w:t xml:space="preserve">Ciudadanos </w:t>
      </w:r>
      <w:r>
        <w:rPr>
          <w:color w:val="000000"/>
        </w:rPr>
        <w:t xml:space="preserve">. </w:t>
      </w:r>
      <w:r>
        <w:rPr>
          <w:color w:val="5B9FAB"/>
        </w:rPr>
        <w:t xml:space="preserve">Echar </w:t>
      </w:r>
      <w:r>
        <w:rPr>
          <w:color w:val="000000"/>
        </w:rPr>
        <w:t xml:space="preserve">a </w:t>
      </w:r>
      <w:r>
        <w:rPr>
          <w:color w:val="5F4763"/>
        </w:rPr>
        <w:t xml:space="preserve">Pedro-Sánchez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F4763"/>
        </w:rPr>
        <w:t xml:space="preserve">Moncloa </w:t>
      </w:r>
      <w:r>
        <w:rPr>
          <w:color w:val="000000"/>
        </w:rPr>
        <w:t xml:space="preserve">. </w:t>
      </w:r>
      <w:r>
        <w:rPr>
          <w:color w:val="000000"/>
        </w:rPr>
        <w:t xml:space="preserve">Al </w:t>
      </w:r>
      <w:r>
        <w:rPr>
          <w:color w:val="000000"/>
        </w:rPr>
        <w:t xml:space="preserve">que </w:t>
      </w:r>
      <w:r>
        <w:rPr>
          <w:color w:val="5F4763"/>
        </w:rPr>
        <w:t xml:space="preserve">Pablo-Casado </w:t>
      </w:r>
      <w:r>
        <w:rPr>
          <w:color w:val="838DBD"/>
        </w:rPr>
        <w:t xml:space="preserve">acusa </w:t>
      </w:r>
      <w:r>
        <w:rPr>
          <w:color w:val="000000"/>
        </w:rPr>
        <w:t xml:space="preserve">de </w:t>
      </w:r>
      <w:r>
        <w:rPr>
          <w:color w:val="000000"/>
        </w:rPr>
        <w:t xml:space="preserve">no </w:t>
      </w:r>
      <w:r>
        <w:rPr>
          <w:color w:val="5B9FAB"/>
        </w:rPr>
        <w:t xml:space="preserve">tener </w:t>
      </w:r>
      <w:r>
        <w:rPr>
          <w:color w:val="000000"/>
        </w:rPr>
        <w:t xml:space="preserve">un </w:t>
      </w:r>
      <w:r>
        <w:rPr>
          <w:color w:val="5F4763"/>
        </w:rPr>
        <w:t xml:space="preserve">proyecto </w:t>
      </w:r>
      <w:r>
        <w:rPr>
          <w:color w:val="000000"/>
        </w:rPr>
        <w:t xml:space="preserve">de </w:t>
      </w:r>
      <w:r>
        <w:rPr>
          <w:color w:val="CE050D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l </w:t>
      </w:r>
      <w:r>
        <w:rPr>
          <w:color w:val="000000"/>
        </w:rPr>
        <w:t xml:space="preserve">no </w:t>
      </w:r>
      <w:r>
        <w:rPr>
          <w:color w:val="000000"/>
        </w:rPr>
        <w:t xml:space="preserve">tiene </w:t>
      </w:r>
      <w:r>
        <w:rPr>
          <w:color w:val="000000"/>
        </w:rPr>
        <w:t xml:space="preserve">un </w:t>
      </w:r>
      <w:r>
        <w:rPr>
          <w:color w:val="5F4763"/>
        </w:rPr>
        <w:t xml:space="preserve">proyecto </w:t>
      </w:r>
      <w:r>
        <w:rPr>
          <w:color w:val="5F4763"/>
        </w:rPr>
        <w:t xml:space="preserve">nacional </w:t>
      </w:r>
      <w:r>
        <w:rPr>
          <w:color w:val="000000"/>
        </w:rPr>
        <w:t xml:space="preserve">, </w:t>
      </w:r>
      <w:r>
        <w:rPr>
          <w:color w:val="000000"/>
        </w:rPr>
        <w:t xml:space="preserve">sino </w:t>
      </w:r>
      <w:r>
        <w:rPr>
          <w:color w:val="000000"/>
        </w:rPr>
        <w:t xml:space="preserve">un </w:t>
      </w:r>
      <w:r>
        <w:rPr>
          <w:color w:val="5F4763"/>
        </w:rPr>
        <w:t xml:space="preserve">proyecto </w:t>
      </w:r>
      <w:r>
        <w:rPr>
          <w:color w:val="838DBD"/>
        </w:rPr>
        <w:t xml:space="preserve">personal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le </w:t>
      </w:r>
      <w:r>
        <w:rPr>
          <w:color w:val="5B9FAB"/>
        </w:rPr>
        <w:t xml:space="preserve">importa </w:t>
      </w:r>
      <w:r>
        <w:rPr>
          <w:color w:val="5B9FAB"/>
        </w:rPr>
        <w:t xml:space="preserve">hacer </w:t>
      </w:r>
      <w:r>
        <w:rPr>
          <w:color w:val="CC2FE3"/>
        </w:rPr>
        <w:t xml:space="preserve">rehenes </w:t>
      </w:r>
      <w:r>
        <w:rPr>
          <w:color w:val="000000"/>
        </w:rPr>
        <w:t xml:space="preserve">al </w:t>
      </w:r>
      <w:r>
        <w:rPr>
          <w:color w:val="CC2FE3"/>
        </w:rPr>
        <w:t xml:space="preserve">resto </w:t>
      </w:r>
      <w:r>
        <w:rPr>
          <w:color w:val="000000"/>
        </w:rPr>
        <w:t xml:space="preserve">de </w:t>
      </w:r>
      <w:r>
        <w:rPr>
          <w:color w:val="CE050D"/>
        </w:rPr>
        <w:t xml:space="preserve">españoles </w:t>
      </w:r>
      <w:r>
        <w:rPr>
          <w:color w:val="000000"/>
        </w:rPr>
        <w:t xml:space="preserve">si </w:t>
      </w:r>
      <w:r>
        <w:rPr>
          <w:color w:val="000000"/>
        </w:rPr>
        <w:t xml:space="preserve">le </w:t>
      </w:r>
      <w:r>
        <w:rPr>
          <w:color w:val="5B9FAB"/>
        </w:rPr>
        <w:t xml:space="preserve">puede </w:t>
      </w:r>
      <w:r>
        <w:rPr>
          <w:color w:val="838DBD"/>
        </w:rPr>
        <w:t xml:space="preserve">aportar </w:t>
      </w:r>
      <w:r>
        <w:rPr>
          <w:color w:val="5B9FAB"/>
        </w:rPr>
        <w:t xml:space="preserve">algún </w:t>
      </w:r>
      <w:r>
        <w:rPr>
          <w:color w:val="CE050D"/>
        </w:rPr>
        <w:t xml:space="preserve">tipo </w:t>
      </w:r>
      <w:r>
        <w:rPr>
          <w:color w:val="000000"/>
        </w:rPr>
        <w:t xml:space="preserve">de </w:t>
      </w:r>
      <w:r>
        <w:rPr>
          <w:color w:val="CC2FE3"/>
        </w:rPr>
        <w:t xml:space="preserve">rédito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5F4763"/>
        </w:rPr>
        <w:t xml:space="preserve">urnas </w:t>
      </w:r>
      <w:r>
        <w:rPr>
          <w:color w:val="000000"/>
        </w:rPr>
        <w:t xml:space="preserve">. </w:t>
      </w:r>
      <w:r>
        <w:rPr>
          <w:color w:val="5F4763"/>
        </w:rPr>
        <w:t xml:space="preserve">Ciudadanos </w:t>
      </w:r>
      <w:r>
        <w:rPr>
          <w:color w:val="000000"/>
        </w:rPr>
        <w:t xml:space="preserve">ya </w:t>
      </w:r>
      <w:r>
        <w:rPr>
          <w:color w:val="000000"/>
        </w:rPr>
        <w:t xml:space="preserve">le </w:t>
      </w:r>
      <w:r>
        <w:rPr>
          <w:color w:val="000000"/>
        </w:rPr>
        <w:t xml:space="preserve">ha </w:t>
      </w:r>
      <w:r>
        <w:rPr>
          <w:color w:val="5B9FAB"/>
        </w:rPr>
        <w:t xml:space="preserve">dicho </w:t>
      </w:r>
      <w:r>
        <w:rPr>
          <w:color w:val="000000"/>
        </w:rPr>
        <w:t xml:space="preserve">al </w:t>
      </w:r>
      <w:r>
        <w:rPr>
          <w:color w:val="5F4763"/>
        </w:rPr>
        <w:t xml:space="preserve">Partido-Popular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5B9FAB"/>
        </w:rPr>
        <w:t xml:space="preserve">cuenten </w:t>
      </w:r>
      <w:r>
        <w:rPr>
          <w:color w:val="000000"/>
        </w:rPr>
        <w:t xml:space="preserve">con </w:t>
      </w:r>
      <w:r>
        <w:rPr>
          <w:color w:val="000000"/>
        </w:rPr>
        <w:t xml:space="preserve">ellos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5F4763"/>
        </w:rPr>
        <w:t xml:space="preserve">elecciones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sí </w:t>
      </w:r>
      <w:r>
        <w:rPr>
          <w:color w:val="000000"/>
        </w:rPr>
        <w:t xml:space="preserve">para </w:t>
      </w:r>
      <w:r>
        <w:rPr>
          <w:color w:val="5F4763"/>
        </w:rPr>
        <w:t xml:space="preserve">sumar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838DBD"/>
        </w:rPr>
        <w:t xml:space="preserve">partir </w:t>
      </w:r>
      <w:r>
        <w:rPr>
          <w:color w:val="000000"/>
        </w:rPr>
        <w:t xml:space="preserve">del </w:t>
      </w:r>
      <w:r>
        <w:rPr>
          <w:color w:val="000000"/>
        </w:rPr>
        <w:t xml:space="preserve">día </w:t>
      </w:r>
      <w:r>
        <w:rPr>
          <w:color w:val="5F4763"/>
        </w:rPr>
        <w:t xml:space="preserve">después </w:t>
      </w:r>
      <w:r>
        <w:rPr>
          <w:color w:val="000000"/>
        </w:rPr>
        <w:t xml:space="preserve">. </w:t>
      </w:r>
      <w:r>
        <w:rPr>
          <w:color w:val="000000"/>
        </w:rPr>
        <w:t xml:space="preserve">Tenemos </w:t>
      </w:r>
      <w:r>
        <w:rPr>
          <w:color w:val="000000"/>
        </w:rPr>
        <w:t xml:space="preserve">la </w:t>
      </w:r>
      <w:r>
        <w:rPr>
          <w:color w:val="CB639E"/>
        </w:rPr>
        <w:t xml:space="preserve">obligación </w:t>
      </w:r>
      <w:r>
        <w:rPr>
          <w:color w:val="000000"/>
        </w:rPr>
        <w:t xml:space="preserve">de </w:t>
      </w:r>
      <w:r>
        <w:rPr>
          <w:color w:val="5F4763"/>
        </w:rPr>
        <w:t xml:space="preserve">sumar </w:t>
      </w:r>
      <w:r>
        <w:rPr>
          <w:color w:val="000000"/>
        </w:rPr>
        <w:t xml:space="preserve">un </w:t>
      </w:r>
      <w:r>
        <w:rPr>
          <w:color w:val="5F4763"/>
        </w:rPr>
        <w:t xml:space="preserve">escaño </w:t>
      </w:r>
      <w:r>
        <w:rPr>
          <w:color w:val="000000"/>
        </w:rPr>
        <w:t xml:space="preserve">más </w:t>
      </w:r>
      <w:r>
        <w:rPr>
          <w:color w:val="000000"/>
        </w:rPr>
        <w:t xml:space="preserve">para </w:t>
      </w:r>
      <w:r>
        <w:rPr>
          <w:color w:val="5B9FAB"/>
        </w:rPr>
        <w:t xml:space="preserve">sacar </w:t>
      </w:r>
      <w:r>
        <w:rPr>
          <w:color w:val="000000"/>
        </w:rPr>
        <w:t xml:space="preserve">a </w:t>
      </w:r>
      <w:r>
        <w:rPr>
          <w:color w:val="5F4763"/>
        </w:rPr>
        <w:t xml:space="preserve">Sánchez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F4763"/>
        </w:rPr>
        <w:t xml:space="preserve">Moncloa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en </w:t>
      </w:r>
      <w:r>
        <w:rPr>
          <w:color w:val="5F4763"/>
        </w:rPr>
        <w:t xml:space="preserve">precampaña </w:t>
      </w:r>
      <w:r>
        <w:rPr>
          <w:color w:val="000000"/>
        </w:rPr>
        <w:t xml:space="preserve">se </w:t>
      </w:r>
      <w:r>
        <w:rPr>
          <w:color w:val="5B9FAB"/>
        </w:rPr>
        <w:t xml:space="preserve">empieza </w:t>
      </w:r>
      <w:r>
        <w:rPr>
          <w:color w:val="000000"/>
        </w:rPr>
        <w:t xml:space="preserve">a </w:t>
      </w:r>
      <w:r>
        <w:rPr>
          <w:color w:val="5B9FAB"/>
        </w:rPr>
        <w:t xml:space="preserve">hablar </w:t>
      </w:r>
      <w:r>
        <w:rPr>
          <w:color w:val="000000"/>
        </w:rPr>
        <w:t xml:space="preserve">de </w:t>
      </w:r>
      <w:r>
        <w:rPr>
          <w:color w:val="5F4763"/>
        </w:rPr>
        <w:t xml:space="preserve">listas </w:t>
      </w:r>
      <w:r>
        <w:rPr>
          <w:color w:val="000000"/>
        </w:rPr>
        <w:t xml:space="preserve">. </w:t>
      </w:r>
      <w:r>
        <w:rPr>
          <w:color w:val="5B9FAB"/>
        </w:rPr>
        <w:t xml:space="preserve">Parece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del </w:t>
      </w:r>
      <w:r>
        <w:rPr>
          <w:color w:val="5F4763"/>
        </w:rPr>
        <w:t xml:space="preserve">PP </w:t>
      </w:r>
      <w:r>
        <w:rPr>
          <w:color w:val="000000"/>
        </w:rPr>
        <w:t xml:space="preserve">no </w:t>
      </w:r>
      <w:r>
        <w:rPr>
          <w:color w:val="5F4763"/>
        </w:rPr>
        <w:t xml:space="preserve">repetirán </w:t>
      </w:r>
      <w:r>
        <w:rPr>
          <w:color w:val="000000"/>
        </w:rPr>
        <w:t xml:space="preserve">tertulianos </w:t>
      </w:r>
      <w:r>
        <w:rPr>
          <w:color w:val="000000"/>
        </w:rPr>
        <w:t xml:space="preserve">o </w:t>
      </w:r>
      <w:r>
        <w:rPr>
          <w:color w:val="647150"/>
        </w:rPr>
        <w:t xml:space="preserve">toreros </w:t>
      </w:r>
      <w:r>
        <w:rPr>
          <w:color w:val="000000"/>
        </w:rPr>
        <w:t xml:space="preserve">ni </w:t>
      </w:r>
      <w:r>
        <w:rPr>
          <w:color w:val="000000"/>
        </w:rPr>
        <w:t xml:space="preserve">otros </w:t>
      </w:r>
      <w:r>
        <w:rPr>
          <w:color w:val="CC2FE3"/>
        </w:rPr>
        <w:t xml:space="preserve">mediáticos </w:t>
      </w:r>
      <w:r>
        <w:rPr>
          <w:color w:val="5F4763"/>
        </w:rPr>
        <w:t xml:space="preserve">cuestionados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5F4763"/>
        </w:rPr>
        <w:t xml:space="preserve">populares </w:t>
      </w:r>
      <w:r>
        <w:rPr>
          <w:color w:val="5F4763"/>
        </w:rPr>
        <w:t xml:space="preserve">andaluces </w:t>
      </w:r>
      <w:r>
        <w:rPr>
          <w:color w:val="000000"/>
        </w:rPr>
        <w:t xml:space="preserve">. </w:t>
      </w:r>
      <w:r>
        <w:rPr>
          <w:color w:val="000000"/>
        </w:rPr>
        <w:t xml:space="preserve">Yo </w:t>
      </w:r>
      <w:r>
        <w:rPr>
          <w:color w:val="5B9FAB"/>
        </w:rPr>
        <w:t xml:space="preserve">creo </w:t>
      </w:r>
      <w:r>
        <w:rPr>
          <w:color w:val="000000"/>
        </w:rPr>
        <w:t xml:space="preserve">que </w:t>
      </w:r>
      <w:r>
        <w:rPr>
          <w:color w:val="000000"/>
        </w:rPr>
        <w:t xml:space="preserve">habría </w:t>
      </w:r>
      <w:r>
        <w:rPr>
          <w:color w:val="000000"/>
        </w:rPr>
        <w:t xml:space="preserve">que </w:t>
      </w:r>
      <w:r>
        <w:rPr>
          <w:color w:val="5B9FAB"/>
        </w:rPr>
        <w:t xml:space="preserve">hacer </w:t>
      </w:r>
      <w:r>
        <w:rPr>
          <w:color w:val="000000"/>
        </w:rPr>
        <w:t xml:space="preserve">algunos </w:t>
      </w:r>
      <w:r>
        <w:rPr>
          <w:color w:val="838DBD"/>
        </w:rPr>
        <w:t xml:space="preserve">ajustes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5F4763"/>
        </w:rPr>
        <w:t xml:space="preserve">Ciudadanos </w:t>
      </w:r>
      <w:r>
        <w:rPr>
          <w:color w:val="000000"/>
        </w:rPr>
        <w:t xml:space="preserve">, </w:t>
      </w:r>
      <w:r>
        <w:rPr>
          <w:color w:val="5F4763"/>
        </w:rPr>
        <w:t xml:space="preserve">confían </w:t>
      </w:r>
      <w:r>
        <w:rPr>
          <w:color w:val="000000"/>
        </w:rPr>
        <w:t xml:space="preserve">en </w:t>
      </w:r>
      <w:r>
        <w:rPr>
          <w:color w:val="838DBD"/>
        </w:rPr>
        <w:t xml:space="preserve">mantenerse </w:t>
      </w:r>
      <w:r>
        <w:rPr>
          <w:color w:val="000000"/>
        </w:rPr>
        <w:t xml:space="preserve">, </w:t>
      </w:r>
      <w:r>
        <w:rPr>
          <w:color w:val="000000"/>
        </w:rPr>
        <w:t xml:space="preserve">si </w:t>
      </w:r>
      <w:r>
        <w:rPr>
          <w:color w:val="CC2FE3"/>
        </w:rPr>
        <w:t xml:space="preserve">pierden </w:t>
      </w:r>
      <w:r>
        <w:rPr>
          <w:color w:val="5F4763"/>
        </w:rPr>
        <w:t xml:space="preserve">escaños </w:t>
      </w:r>
      <w:r>
        <w:rPr>
          <w:color w:val="CC2FE3"/>
        </w:rPr>
        <w:t xml:space="preserve">peligrarían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CE050D"/>
        </w:rPr>
        <w:t xml:space="preserve">ejemplo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000000"/>
        </w:rPr>
        <w:t xml:space="preserve">de </w:t>
      </w:r>
      <w:r>
        <w:rPr>
          <w:color w:val="F1ACA2"/>
        </w:rPr>
        <w:t xml:space="preserve">Villegas </w:t>
      </w:r>
      <w:r>
        <w:rPr>
          <w:color w:val="000000"/>
        </w:rPr>
        <w:t xml:space="preserve">o </w:t>
      </w:r>
      <w:r>
        <w:rPr>
          <w:color w:val="000000"/>
        </w:rPr>
        <w:t xml:space="preserve">Girauta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838DBD"/>
        </w:rPr>
        <w:t xml:space="preserve">núcleo </w:t>
      </w:r>
      <w:r>
        <w:rPr>
          <w:color w:val="5B9FAB"/>
        </w:rPr>
        <w:t xml:space="preserve">duro </w:t>
      </w:r>
      <w:r>
        <w:rPr>
          <w:color w:val="000000"/>
        </w:rPr>
        <w:t xml:space="preserve">del </w:t>
      </w:r>
      <w:r>
        <w:rPr>
          <w:color w:val="838DBD"/>
        </w:rPr>
        <w:t xml:space="preserve">partido </w:t>
      </w:r>
      <w:r>
        <w:rPr>
          <w:color w:val="000000"/>
        </w:rPr>
        <w:t xml:space="preserve">de </w:t>
      </w:r>
      <w:r>
        <w:rPr>
          <w:color w:val="5F4763"/>
        </w:rPr>
        <w:t xml:space="preserve">Rivera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5F4763"/>
        </w:rPr>
        <w:t xml:space="preserve">claves </w:t>
      </w:r>
      <w:r>
        <w:rPr>
          <w:color w:val="000000"/>
        </w:rPr>
        <w:t xml:space="preserve">del </w:t>
      </w:r>
      <w:r>
        <w:rPr>
          <w:color w:val="5F4763"/>
        </w:rPr>
        <w:t xml:space="preserve">resultado </w:t>
      </w:r>
      <w:r>
        <w:rPr>
          <w:color w:val="5F4763"/>
        </w:rPr>
        <w:t xml:space="preserve">electoral </w:t>
      </w:r>
      <w:r>
        <w:rPr>
          <w:color w:val="000000"/>
        </w:rPr>
        <w:t xml:space="preserve">del </w:t>
      </w:r>
      <w:r>
        <w:rPr>
          <w:color w:val="000000"/>
        </w:rPr>
        <w:t xml:space="preserve">10 </w:t>
      </w:r>
      <w:r>
        <w:rPr>
          <w:color w:val="000000"/>
        </w:rPr>
        <w:t xml:space="preserve">de </w:t>
      </w:r>
      <w:r>
        <w:rPr>
          <w:color w:val="CE050D"/>
        </w:rPr>
        <w:t xml:space="preserve">noviembre </w:t>
      </w:r>
      <w:r>
        <w:rPr>
          <w:color w:val="5B9FAB"/>
        </w:rPr>
        <w:t xml:space="preserve">puede </w:t>
      </w:r>
      <w:r>
        <w:rPr>
          <w:color w:val="000000"/>
        </w:rPr>
        <w:t xml:space="preserve">ser </w:t>
      </w:r>
      <w:r>
        <w:rPr>
          <w:color w:val="000000"/>
        </w:rPr>
        <w:t xml:space="preserve">la </w:t>
      </w:r>
      <w:r>
        <w:rPr>
          <w:color w:val="5F4763"/>
        </w:rPr>
        <w:t xml:space="preserve">abstención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algo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5B9FAB"/>
        </w:rPr>
        <w:t xml:space="preserve">podido </w:t>
      </w:r>
      <w:r>
        <w:rPr>
          <w:color w:val="838DBD"/>
        </w:rPr>
        <w:t xml:space="preserve">apreciar </w:t>
      </w:r>
      <w:r>
        <w:rPr>
          <w:color w:val="000000"/>
        </w:rPr>
        <w:t xml:space="preserve">estos </w:t>
      </w:r>
      <w:r>
        <w:rPr>
          <w:color w:val="647150"/>
        </w:rPr>
        <w:t xml:space="preserve">días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CE050D"/>
        </w:rPr>
        <w:t xml:space="preserve">hartazgo </w:t>
      </w:r>
      <w:r>
        <w:rPr>
          <w:color w:val="000000"/>
        </w:rPr>
        <w:t xml:space="preserve">que </w:t>
      </w:r>
      <w:r>
        <w:rPr>
          <w:color w:val="000000"/>
        </w:rPr>
        <w:t xml:space="preserve">muchos </w:t>
      </w:r>
      <w:r>
        <w:rPr>
          <w:color w:val="CE050D"/>
        </w:rPr>
        <w:t xml:space="preserve">españoles </w:t>
      </w:r>
      <w:r>
        <w:rPr>
          <w:color w:val="CE050D"/>
        </w:rPr>
        <w:t xml:space="preserve">muestran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838DBD"/>
        </w:rPr>
        <w:t xml:space="preserve">reiteradas </w:t>
      </w:r>
      <w:r>
        <w:rPr>
          <w:color w:val="CE050D"/>
        </w:rPr>
        <w:t xml:space="preserve">citas </w:t>
      </w:r>
      <w:r>
        <w:rPr>
          <w:color w:val="000000"/>
        </w:rPr>
        <w:t xml:space="preserve">con </w:t>
      </w:r>
      <w:r>
        <w:rPr>
          <w:color w:val="000000"/>
        </w:rPr>
        <w:t xml:space="preserve">las </w:t>
      </w:r>
      <w:r>
        <w:rPr>
          <w:color w:val="5F4763"/>
        </w:rPr>
        <w:t xml:space="preserve">urnas </w:t>
      </w:r>
      <w:r>
        <w:rPr>
          <w:color w:val="000000"/>
        </w:rPr>
        <w:t xml:space="preserve">, </w:t>
      </w:r>
      <w:r>
        <w:rPr>
          <w:color w:val="000000"/>
        </w:rPr>
        <w:t xml:space="preserve">sin </w:t>
      </w:r>
      <w:r>
        <w:rPr>
          <w:color w:val="000000"/>
        </w:rPr>
        <w:t xml:space="preserve">que </w:t>
      </w:r>
      <w:r>
        <w:rPr>
          <w:color w:val="5F4763"/>
        </w:rPr>
        <w:t xml:space="preserve">después </w:t>
      </w:r>
      <w:r>
        <w:rPr>
          <w:color w:val="000000"/>
        </w:rPr>
        <w:t xml:space="preserve">se </w:t>
      </w:r>
      <w:r>
        <w:rPr>
          <w:color w:val="000000"/>
        </w:rPr>
        <w:t xml:space="preserve">haya </w:t>
      </w:r>
      <w:r>
        <w:rPr>
          <w:color w:val="5B9FAB"/>
        </w:rPr>
        <w:t xml:space="preserve">podido </w:t>
      </w:r>
      <w:r>
        <w:rPr>
          <w:color w:val="CE050D"/>
        </w:rPr>
        <w:t xml:space="preserve">formar </w:t>
      </w:r>
      <w:r>
        <w:rPr>
          <w:color w:val="000000"/>
        </w:rPr>
        <w:t xml:space="preserve">un </w:t>
      </w:r>
      <w:r>
        <w:rPr>
          <w:color w:val="5F4763"/>
        </w:rPr>
        <w:t xml:space="preserve">Gobierno </w:t>
      </w:r>
      <w:r>
        <w:rPr>
          <w:color w:val="000000"/>
        </w:rPr>
        <w:t xml:space="preserve">. </w:t>
      </w:r>
      <w:r>
        <w:rPr>
          <w:color w:val="5F4763"/>
        </w:rPr>
        <w:t xml:space="preserve">Votar </w:t>
      </w:r>
      <w:r>
        <w:rPr>
          <w:color w:val="000000"/>
        </w:rPr>
        <w:t xml:space="preserve">en </w:t>
      </w:r>
      <w:r>
        <w:rPr>
          <w:color w:val="66D2F7"/>
        </w:rPr>
        <w:t xml:space="preserve">Navidad </w:t>
      </w:r>
      <w:r>
        <w:rPr>
          <w:color w:val="000000"/>
        </w:rPr>
        <w:t xml:space="preserve">y </w:t>
      </w:r>
      <w:r>
        <w:rPr>
          <w:color w:val="CE050D"/>
        </w:rPr>
        <w:t xml:space="preserve">acompañado </w:t>
      </w:r>
      <w:r>
        <w:rPr>
          <w:color w:val="000000"/>
        </w:rPr>
        <w:t xml:space="preserve">del </w:t>
      </w:r>
      <w:r>
        <w:rPr>
          <w:color w:val="5B9FAB"/>
        </w:rPr>
        <w:t xml:space="preserve">belén </w:t>
      </w:r>
      <w:r>
        <w:rPr>
          <w:color w:val="000000"/>
        </w:rPr>
        <w:t xml:space="preserve">, </w:t>
      </w:r>
      <w:r>
        <w:rPr>
          <w:color w:val="5B9FAB"/>
        </w:rPr>
        <w:t xml:space="preserve">hecho </w:t>
      </w:r>
      <w:r>
        <w:rPr>
          <w:color w:val="000000"/>
        </w:rPr>
        <w:t xml:space="preserve">. </w:t>
      </w:r>
      <w:r>
        <w:rPr>
          <w:color w:val="5B9FAB"/>
        </w:rPr>
        <w:t xml:space="preserve">Hacer </w:t>
      </w:r>
      <w:r>
        <w:rPr>
          <w:color w:val="5F4763"/>
        </w:rPr>
        <w:t xml:space="preserve">campaña </w:t>
      </w:r>
      <w:r>
        <w:rPr>
          <w:color w:val="000000"/>
        </w:rPr>
        <w:t xml:space="preserve">en </w:t>
      </w:r>
      <w:r>
        <w:rPr>
          <w:color w:val="647150"/>
        </w:rPr>
        <w:t xml:space="preserve">Semana-Santa </w:t>
      </w:r>
      <w:r>
        <w:rPr>
          <w:color w:val="000000"/>
        </w:rPr>
        <w:t xml:space="preserve">y </w:t>
      </w:r>
      <w:r>
        <w:rPr>
          <w:color w:val="000000"/>
        </w:rPr>
        <w:t xml:space="preserve">al </w:t>
      </w:r>
      <w:r>
        <w:rPr>
          <w:color w:val="5B9FAB"/>
        </w:rPr>
        <w:t xml:space="preserve">volver </w:t>
      </w:r>
      <w:r>
        <w:rPr>
          <w:color w:val="000000"/>
        </w:rPr>
        <w:t xml:space="preserve">de </w:t>
      </w:r>
      <w:r>
        <w:rPr>
          <w:color w:val="647150"/>
        </w:rPr>
        <w:t xml:space="preserve">vacaciones </w:t>
      </w:r>
      <w:r>
        <w:rPr>
          <w:color w:val="000000"/>
        </w:rPr>
        <w:t xml:space="preserve">, </w:t>
      </w:r>
      <w:r>
        <w:rPr>
          <w:color w:val="000000"/>
        </w:rPr>
        <w:t xml:space="preserve">ir </w:t>
      </w:r>
      <w:r>
        <w:rPr>
          <w:color w:val="000000"/>
        </w:rPr>
        <w:t xml:space="preserve">a </w:t>
      </w:r>
      <w:r>
        <w:rPr>
          <w:color w:val="5F4763"/>
        </w:rPr>
        <w:t xml:space="preserve">votar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si </w:t>
      </w:r>
      <w:r>
        <w:rPr>
          <w:color w:val="5B9FAB"/>
        </w:rPr>
        <w:t xml:space="preserve">quieren </w:t>
      </w:r>
      <w:r>
        <w:rPr>
          <w:color w:val="CC2FE3"/>
        </w:rPr>
        <w:t xml:space="preserve">pruebas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000000"/>
        </w:rPr>
        <w:t xml:space="preserve">poco </w:t>
      </w:r>
      <w:r>
        <w:rPr>
          <w:color w:val="5B9FAB"/>
        </w:rPr>
        <w:t xml:space="preserve">agrada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000000"/>
        </w:rPr>
        <w:t xml:space="preserve">mucho </w:t>
      </w:r>
      <w:r>
        <w:rPr>
          <w:color w:val="5B9FAB"/>
        </w:rPr>
        <w:t xml:space="preserve">enfada </w:t>
      </w:r>
      <w:r>
        <w:rPr>
          <w:color w:val="000000"/>
        </w:rPr>
        <w:t xml:space="preserve">es </w:t>
      </w:r>
      <w:r>
        <w:rPr>
          <w:color w:val="000000"/>
        </w:rPr>
        <w:t xml:space="preserve">qué </w:t>
      </w:r>
      <w:r>
        <w:rPr>
          <w:color w:val="5B9FAB"/>
        </w:rPr>
        <w:t xml:space="preserve">opina </w:t>
      </w:r>
      <w:r>
        <w:rPr>
          <w:color w:val="000000"/>
        </w:rPr>
        <w:t xml:space="preserve">la </w:t>
      </w:r>
      <w:r>
        <w:rPr>
          <w:color w:val="CB639E"/>
        </w:rPr>
        <w:t xml:space="preserve">calle </w:t>
      </w:r>
      <w:r>
        <w:rPr>
          <w:color w:val="000000"/>
        </w:rPr>
        <w:t xml:space="preserve">ante </w:t>
      </w:r>
      <w:r>
        <w:rPr>
          <w:color w:val="000000"/>
        </w:rPr>
        <w:t xml:space="preserve">otras </w:t>
      </w:r>
      <w:r>
        <w:rPr>
          <w:color w:val="5F4763"/>
        </w:rPr>
        <w:t xml:space="preserve">elecciones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5B9FAB"/>
        </w:rPr>
        <w:t xml:space="preserve">Dios </w:t>
      </w:r>
      <w:r>
        <w:rPr>
          <w:color w:val="000000"/>
        </w:rPr>
        <w:t xml:space="preserve">... </w:t>
      </w:r>
      <w:r>
        <w:rPr>
          <w:color w:val="5B9FAB"/>
        </w:rPr>
        <w:t xml:space="preserve">Pues </w:t>
      </w:r>
      <w:r>
        <w:rPr>
          <w:color w:val="000000"/>
        </w:rPr>
        <w:t xml:space="preserve">sí </w:t>
      </w:r>
      <w:r>
        <w:rPr>
          <w:color w:val="000000"/>
        </w:rPr>
        <w:t xml:space="preserve">, </w:t>
      </w:r>
      <w:r>
        <w:rPr>
          <w:color w:val="000000"/>
        </w:rPr>
        <w:t xml:space="preserve">otra </w:t>
      </w:r>
      <w:r>
        <w:rPr>
          <w:color w:val="5F4763"/>
        </w:rPr>
        <w:t xml:space="preserve">campaña </w:t>
      </w:r>
      <w:r>
        <w:rPr>
          <w:color w:val="000000"/>
        </w:rPr>
        <w:t xml:space="preserve">se </w:t>
      </w:r>
      <w:r>
        <w:rPr>
          <w:color w:val="CC2FE3"/>
        </w:rPr>
        <w:t xml:space="preserve">acerca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CE050D"/>
        </w:rPr>
        <w:t xml:space="preserve">aunque </w:t>
      </w:r>
      <w:r>
        <w:rPr>
          <w:color w:val="000000"/>
        </w:rPr>
        <w:t xml:space="preserve">la </w:t>
      </w:r>
      <w:r>
        <w:rPr>
          <w:color w:val="647150"/>
        </w:rPr>
        <w:t xml:space="preserve">tragedia </w:t>
      </w:r>
      <w:r>
        <w:rPr>
          <w:color w:val="000000"/>
        </w:rPr>
        <w:t xml:space="preserve">va </w:t>
      </w:r>
      <w:r>
        <w:rPr>
          <w:color w:val="000000"/>
        </w:rPr>
        <w:t xml:space="preserve">por </w:t>
      </w:r>
      <w:r>
        <w:rPr>
          <w:color w:val="F1ACA2"/>
        </w:rPr>
        <w:t xml:space="preserve">barrios </w:t>
      </w:r>
      <w:r>
        <w:rPr>
          <w:color w:val="000000"/>
        </w:rPr>
        <w:t xml:space="preserve">, </w:t>
      </w:r>
      <w:r>
        <w:rPr>
          <w:color w:val="CE050D"/>
        </w:rPr>
        <w:t xml:space="preserve">menos </w:t>
      </w:r>
      <w:r>
        <w:rPr>
          <w:color w:val="000000"/>
        </w:rPr>
        <w:t xml:space="preserve">mal </w:t>
      </w:r>
      <w:r>
        <w:rPr>
          <w:color w:val="000000"/>
        </w:rPr>
        <w:t xml:space="preserve">que </w:t>
      </w:r>
      <w:r>
        <w:rPr>
          <w:color w:val="000000"/>
        </w:rPr>
        <w:t xml:space="preserve">con </w:t>
      </w:r>
      <w:r>
        <w:rPr>
          <w:color w:val="CE050D"/>
        </w:rPr>
        <w:t xml:space="preserve">humor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CC2FE3"/>
        </w:rPr>
        <w:t xml:space="preserve">redes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CE050D"/>
        </w:rPr>
        <w:t xml:space="preserve">españoles </w:t>
      </w:r>
      <w:r>
        <w:rPr>
          <w:color w:val="CC2FE3"/>
        </w:rPr>
        <w:t xml:space="preserve">gritan </w:t>
      </w:r>
      <w:r>
        <w:rPr>
          <w:color w:val="000000"/>
        </w:rPr>
        <w:t xml:space="preserve">ante </w:t>
      </w:r>
      <w:r>
        <w:rPr>
          <w:color w:val="000000"/>
        </w:rPr>
        <w:t xml:space="preserve">el </w:t>
      </w:r>
      <w:r>
        <w:rPr>
          <w:color w:val="CB639E"/>
        </w:rPr>
        <w:t xml:space="preserve">desastre </w:t>
      </w:r>
      <w:r>
        <w:rPr>
          <w:color w:val="000000"/>
        </w:rPr>
        <w:t xml:space="preserve">está </w:t>
      </w:r>
      <w:r>
        <w:rPr>
          <w:color w:val="5B9FAB"/>
        </w:rPr>
        <w:t xml:space="preserve">claro </w:t>
      </w:r>
      <w:r>
        <w:rPr>
          <w:color w:val="000000"/>
        </w:rPr>
        <w:t xml:space="preserve">, </w:t>
      </w:r>
      <w:r>
        <w:rPr>
          <w:color w:val="000000"/>
        </w:rPr>
        <w:t xml:space="preserve">otros </w:t>
      </w:r>
      <w:r>
        <w:rPr>
          <w:color w:val="CC2FE3"/>
        </w:rPr>
        <w:t xml:space="preserve">mientras </w:t>
      </w:r>
      <w:r>
        <w:rPr>
          <w:color w:val="5B9FAB"/>
        </w:rPr>
        <w:t xml:space="preserve">imaginan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5F4763"/>
        </w:rPr>
        <w:t xml:space="preserve">votantes </w:t>
      </w:r>
      <w:r>
        <w:rPr>
          <w:color w:val="CC2FE3"/>
        </w:rPr>
        <w:t xml:space="preserve">entrando </w:t>
      </w:r>
      <w:r>
        <w:rPr>
          <w:color w:val="000000"/>
        </w:rPr>
        <w:t xml:space="preserve">al </w:t>
      </w:r>
      <w:r>
        <w:rPr>
          <w:color w:val="CC2FE3"/>
        </w:rPr>
        <w:t xml:space="preserve">colegio </w:t>
      </w:r>
      <w:r>
        <w:rPr>
          <w:color w:val="000000"/>
        </w:rPr>
        <w:t xml:space="preserve">en </w:t>
      </w:r>
      <w:r>
        <w:rPr>
          <w:color w:val="CE050D"/>
        </w:rPr>
        <w:t xml:space="preserve">noviembre </w:t>
      </w:r>
      <w:r>
        <w:rPr>
          <w:color w:val="000000"/>
        </w:rPr>
        <w:t xml:space="preserve">así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se </w:t>
      </w:r>
      <w:r>
        <w:rPr>
          <w:color w:val="5F4763"/>
        </w:rPr>
        <w:t xml:space="preserve">repiten </w:t>
      </w:r>
      <w:r>
        <w:rPr>
          <w:color w:val="000000"/>
        </w:rPr>
        <w:t xml:space="preserve">los </w:t>
      </w:r>
      <w:r>
        <w:rPr>
          <w:color w:val="5F4763"/>
        </w:rPr>
        <w:t xml:space="preserve">comicios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las </w:t>
      </w:r>
      <w:r>
        <w:rPr>
          <w:color w:val="647150"/>
        </w:rPr>
        <w:t xml:space="preserve">vacaciones </w:t>
      </w:r>
      <w:r>
        <w:rPr>
          <w:color w:val="000000"/>
        </w:rPr>
        <w:t xml:space="preserve">de </w:t>
      </w:r>
      <w:r>
        <w:rPr>
          <w:color w:val="647150"/>
        </w:rPr>
        <w:t xml:space="preserve">agosto </w:t>
      </w:r>
      <w:r>
        <w:rPr>
          <w:color w:val="5B9FAB"/>
        </w:rPr>
        <w:t xml:space="preserve">dice </w:t>
      </w:r>
      <w:r>
        <w:rPr>
          <w:color w:val="5B9FAB"/>
        </w:rPr>
        <w:t xml:space="preserve">alguno </w:t>
      </w:r>
      <w:r>
        <w:rPr>
          <w:color w:val="000000"/>
        </w:rPr>
        <w:t xml:space="preserve">, </w:t>
      </w:r>
      <w:r>
        <w:rPr>
          <w:color w:val="000000"/>
        </w:rPr>
        <w:t xml:space="preserve">o </w:t>
      </w:r>
      <w:r>
        <w:rPr>
          <w:color w:val="CC2FE3"/>
        </w:rPr>
        <w:t xml:space="preserve">lamentan </w:t>
      </w:r>
      <w:r>
        <w:rPr>
          <w:color w:val="000000"/>
        </w:rPr>
        <w:t xml:space="preserve">tanto </w:t>
      </w:r>
      <w:r>
        <w:rPr>
          <w:color w:val="5F4763"/>
        </w:rPr>
        <w:t xml:space="preserve">cambio </w:t>
      </w:r>
      <w:r>
        <w:rPr>
          <w:color w:val="5B9FAB"/>
        </w:rPr>
        <w:t xml:space="preserve">ahora </w:t>
      </w:r>
      <w:r>
        <w:rPr>
          <w:color w:val="000000"/>
        </w:rPr>
        <w:t xml:space="preserve">que </w:t>
      </w:r>
      <w:r>
        <w:rPr>
          <w:color w:val="F1ACA2"/>
        </w:rPr>
        <w:t xml:space="preserve">Maroto </w:t>
      </w:r>
      <w:r>
        <w:rPr>
          <w:color w:val="000000"/>
        </w:rPr>
        <w:t xml:space="preserve">se </w:t>
      </w:r>
      <w:r>
        <w:rPr>
          <w:color w:val="000000"/>
        </w:rPr>
        <w:t xml:space="preserve">había </w:t>
      </w:r>
      <w:r>
        <w:rPr>
          <w:color w:val="F1ACA2"/>
        </w:rPr>
        <w:t xml:space="preserve">empadronado </w:t>
      </w:r>
      <w:r>
        <w:rPr>
          <w:color w:val="000000"/>
        </w:rPr>
        <w:t xml:space="preserve">en </w:t>
      </w:r>
      <w:r>
        <w:rPr>
          <w:color w:val="000000"/>
        </w:rPr>
        <w:t xml:space="preserve">Sotosalbos </w:t>
      </w:r>
      <w:r>
        <w:rPr>
          <w:color w:val="000000"/>
        </w:rPr>
        <w:t xml:space="preserve">. </w:t>
      </w:r>
      <w:r>
        <w:rPr>
          <w:color w:val="647150"/>
        </w:rPr>
        <w:t xml:space="preserve">Rozamos </w:t>
      </w:r>
      <w:r>
        <w:rPr>
          <w:color w:val="000000"/>
        </w:rPr>
        <w:t xml:space="preserve">el </w:t>
      </w:r>
      <w:r>
        <w:rPr>
          <w:color w:val="5B9FAB"/>
        </w:rPr>
        <w:t xml:space="preserve">ridículo </w:t>
      </w:r>
      <w:r>
        <w:rPr>
          <w:color w:val="000000"/>
        </w:rPr>
        <w:t xml:space="preserve">. </w:t>
      </w:r>
      <w:r>
        <w:rPr>
          <w:color w:val="5F4763"/>
        </w:rPr>
        <w:t xml:space="preserve">Elecciones </w:t>
      </w:r>
      <w:r>
        <w:rPr>
          <w:color w:val="000000"/>
        </w:rPr>
        <w:t xml:space="preserve">en </w:t>
      </w:r>
      <w:r>
        <w:rPr>
          <w:color w:val="CE050D"/>
        </w:rPr>
        <w:t xml:space="preserve">noviembre </w:t>
      </w:r>
      <w:r>
        <w:rPr>
          <w:color w:val="000000"/>
        </w:rPr>
        <w:t xml:space="preserve">. </w:t>
      </w:r>
      <w:r>
        <w:rPr>
          <w:color w:val="000000"/>
        </w:rPr>
        <w:t xml:space="preserve">Qué </w:t>
      </w:r>
      <w:r>
        <w:rPr>
          <w:color w:val="5B9FAB"/>
        </w:rPr>
        <w:t xml:space="preserve">estupido </w:t>
      </w:r>
      <w:r>
        <w:rPr>
          <w:color w:val="CE050D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000000"/>
        </w:rPr>
        <w:t xml:space="preserve">si </w:t>
      </w:r>
      <w:r>
        <w:rPr>
          <w:color w:val="000000"/>
        </w:rPr>
        <w:t xml:space="preserve">las </w:t>
      </w:r>
      <w:r>
        <w:rPr>
          <w:color w:val="CB639E"/>
        </w:rPr>
        <w:t xml:space="preserve">Cortes </w:t>
      </w:r>
      <w:r>
        <w:rPr>
          <w:color w:val="000000"/>
        </w:rPr>
        <w:t xml:space="preserve">ya </w:t>
      </w:r>
      <w:r>
        <w:rPr>
          <w:color w:val="000000"/>
        </w:rPr>
        <w:t xml:space="preserve">se </w:t>
      </w:r>
      <w:r>
        <w:rPr>
          <w:color w:val="5F4763"/>
        </w:rPr>
        <w:t xml:space="preserve">disuelven </w:t>
      </w:r>
      <w:r>
        <w:rPr>
          <w:color w:val="5B9FAB"/>
        </w:rPr>
        <w:t xml:space="preserve">mejor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Colacao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hay </w:t>
      </w:r>
      <w:r>
        <w:rPr>
          <w:color w:val="000000"/>
        </w:rPr>
        <w:t xml:space="preserve">quien </w:t>
      </w:r>
      <w:r>
        <w:rPr>
          <w:color w:val="000000"/>
        </w:rPr>
        <w:t xml:space="preserve">este </w:t>
      </w:r>
      <w:r>
        <w:rPr>
          <w:color w:val="000000"/>
        </w:rPr>
        <w:t xml:space="preserve">año </w:t>
      </w:r>
      <w:r>
        <w:rPr>
          <w:color w:val="000000"/>
        </w:rPr>
        <w:t xml:space="preserve">ya </w:t>
      </w:r>
      <w:r>
        <w:rPr>
          <w:color w:val="000000"/>
        </w:rPr>
        <w:t xml:space="preserve">ha </w:t>
      </w:r>
      <w:r>
        <w:rPr>
          <w:color w:val="000000"/>
        </w:rPr>
        <w:t xml:space="preserve">tenido </w:t>
      </w:r>
      <w:r>
        <w:rPr>
          <w:color w:val="000000"/>
        </w:rPr>
        <w:t xml:space="preserve">más </w:t>
      </w:r>
      <w:r>
        <w:rPr>
          <w:color w:val="5F4763"/>
        </w:rPr>
        <w:t xml:space="preserve">elecciones </w:t>
      </w:r>
      <w:r>
        <w:rPr>
          <w:color w:val="000000"/>
        </w:rPr>
        <w:t xml:space="preserve">que </w:t>
      </w:r>
      <w:r>
        <w:rPr>
          <w:color w:val="CE050D"/>
        </w:rPr>
        <w:t xml:space="preserve">citas </w:t>
      </w:r>
      <w:r>
        <w:rPr>
          <w:color w:val="000000"/>
        </w:rPr>
        <w:t xml:space="preserve">o </w:t>
      </w:r>
      <w:r>
        <w:rPr>
          <w:color w:val="CB639E"/>
        </w:rPr>
        <w:t xml:space="preserve">peor </w:t>
      </w:r>
      <w:r>
        <w:rPr>
          <w:color w:val="000000"/>
        </w:rPr>
        <w:t xml:space="preserve">aún </w:t>
      </w:r>
      <w:r>
        <w:rPr>
          <w:color w:val="000000"/>
        </w:rPr>
        <w:t xml:space="preserve">, </w:t>
      </w:r>
      <w:r>
        <w:rPr>
          <w:color w:val="000000"/>
        </w:rPr>
        <w:t xml:space="preserve">más </w:t>
      </w:r>
      <w:r>
        <w:rPr>
          <w:color w:val="000000"/>
        </w:rPr>
        <w:t xml:space="preserve">que </w:t>
      </w:r>
      <w:r>
        <w:rPr>
          <w:color w:val="F1ACA2"/>
        </w:rPr>
        <w:t xml:space="preserve">reposiciones </w:t>
      </w:r>
      <w:r>
        <w:rPr>
          <w:color w:val="000000"/>
        </w:rPr>
        <w:t xml:space="preserve">de </w:t>
      </w:r>
      <w:r>
        <w:rPr>
          <w:color w:val="000000"/>
        </w:rPr>
        <w:t xml:space="preserve">`` </w:t>
      </w:r>
      <w:r>
        <w:rPr>
          <w:color w:val="000000"/>
        </w:rPr>
        <w:t xml:space="preserve">Pretty </w:t>
      </w:r>
      <w:r>
        <w:rPr>
          <w:color w:val="5F4763"/>
        </w:rPr>
        <w:t xml:space="preserve">woman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CE050D"/>
        </w:rPr>
        <w:t xml:space="preserve">España </w:t>
      </w:r>
      <w:r>
        <w:rPr>
          <w:color w:val="5B9FAB"/>
        </w:rPr>
        <w:t xml:space="preserve">necesita </w:t>
      </w:r>
      <w:r>
        <w:rPr>
          <w:color w:val="5F4763"/>
        </w:rPr>
        <w:t xml:space="preserve">estabilidad </w:t>
      </w:r>
      <w:r>
        <w:rPr>
          <w:color w:val="000000"/>
        </w:rPr>
        <w:t xml:space="preserve">y </w:t>
      </w:r>
      <w:r>
        <w:rPr>
          <w:color w:val="000000"/>
        </w:rPr>
        <w:t xml:space="preserve">un </w:t>
      </w:r>
      <w:r>
        <w:rPr>
          <w:color w:val="5F4763"/>
        </w:rPr>
        <w:t xml:space="preserve">Gobierno </w:t>
      </w:r>
      <w:r>
        <w:rPr>
          <w:color w:val="5F4763"/>
        </w:rPr>
        <w:t xml:space="preserve">progresista </w:t>
      </w:r>
      <w:r>
        <w:rPr>
          <w:color w:val="000000"/>
        </w:rPr>
        <w:t xml:space="preserve">... </w:t>
      </w:r>
      <w:r>
        <w:rPr>
          <w:color w:val="000000"/>
        </w:rPr>
        <w:t xml:space="preserve">En </w:t>
      </w:r>
      <w:r>
        <w:rPr>
          <w:color w:val="000000"/>
        </w:rPr>
        <w:t xml:space="preserve">fin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lo </w:t>
      </w:r>
      <w:r>
        <w:rPr>
          <w:color w:val="5F4763"/>
        </w:rPr>
        <w:t xml:space="preserve">tomen </w:t>
      </w:r>
      <w:r>
        <w:rPr>
          <w:color w:val="000000"/>
        </w:rPr>
        <w:t xml:space="preserve">tan </w:t>
      </w:r>
      <w:r>
        <w:rPr>
          <w:color w:val="000000"/>
        </w:rPr>
        <w:t xml:space="preserve">a </w:t>
      </w:r>
      <w:r>
        <w:rPr>
          <w:color w:val="CC2FE3"/>
        </w:rPr>
        <w:t xml:space="preserve">pecho </w:t>
      </w:r>
      <w:r>
        <w:rPr>
          <w:color w:val="000000"/>
        </w:rPr>
        <w:t xml:space="preserve">, </w:t>
      </w:r>
      <w:r>
        <w:rPr>
          <w:color w:val="647150"/>
        </w:rPr>
        <w:t xml:space="preserve">respiren </w:t>
      </w:r>
      <w:r>
        <w:rPr>
          <w:color w:val="000000"/>
        </w:rPr>
        <w:t xml:space="preserve">, </w:t>
      </w:r>
      <w:r>
        <w:rPr>
          <w:color w:val="5B9FAB"/>
        </w:rPr>
        <w:t xml:space="preserve">cuenten </w:t>
      </w:r>
      <w:r>
        <w:rPr>
          <w:color w:val="000000"/>
        </w:rPr>
        <w:t xml:space="preserve">hasta </w:t>
      </w:r>
      <w:r>
        <w:rPr>
          <w:color w:val="CE050D"/>
        </w:rPr>
        <w:t xml:space="preserve">diez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si </w:t>
      </w:r>
      <w:r>
        <w:rPr>
          <w:color w:val="5B9FAB"/>
        </w:rPr>
        <w:t xml:space="preserve">pueden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las </w:t>
      </w:r>
      <w:r>
        <w:rPr>
          <w:color w:val="000000"/>
        </w:rPr>
        <w:t xml:space="preserve">preoposciones </w:t>
      </w:r>
      <w:r>
        <w:rPr>
          <w:color w:val="000000"/>
        </w:rPr>
        <w:t xml:space="preserve">como </w:t>
      </w:r>
      <w:r>
        <w:rPr>
          <w:color w:val="5F4763"/>
        </w:rPr>
        <w:t xml:space="preserve">propone </w:t>
      </w:r>
      <w:r>
        <w:rPr>
          <w:color w:val="000000"/>
        </w:rPr>
        <w:t xml:space="preserve">y </w:t>
      </w:r>
      <w:r>
        <w:rPr>
          <w:color w:val="000000"/>
        </w:rPr>
        <w:t xml:space="preserve">si </w:t>
      </w:r>
      <w:r>
        <w:rPr>
          <w:color w:val="5B9FAB"/>
        </w:rPr>
        <w:t xml:space="preserve">pueden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las </w:t>
      </w:r>
      <w:r>
        <w:rPr>
          <w:color w:val="000000"/>
        </w:rPr>
        <w:t xml:space="preserve">preposciones </w:t>
      </w:r>
      <w:r>
        <w:rPr>
          <w:color w:val="000000"/>
        </w:rPr>
        <w:t xml:space="preserve">como </w:t>
      </w:r>
      <w:r>
        <w:rPr>
          <w:color w:val="5F4763"/>
        </w:rPr>
        <w:t xml:space="preserve">propone </w:t>
      </w:r>
      <w:r>
        <w:rPr>
          <w:color w:val="000000"/>
        </w:rPr>
        <w:t xml:space="preserve">este </w:t>
      </w:r>
      <w:r>
        <w:rPr>
          <w:color w:val="000000"/>
        </w:rPr>
        <w:t xml:space="preserve">otro </w:t>
      </w:r>
      <w:r>
        <w:rPr>
          <w:color w:val="CC2FE3"/>
        </w:rPr>
        <w:t xml:space="preserve">tuitero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CE050D"/>
        </w:rPr>
        <w:t xml:space="preserve">inicio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F4763"/>
        </w:rPr>
        <w:t xml:space="preserve">campaña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CE050D"/>
        </w:rPr>
        <w:t xml:space="preserve">compañías </w:t>
      </w:r>
      <w:r>
        <w:rPr>
          <w:color w:val="5F4763"/>
        </w:rPr>
        <w:t xml:space="preserve">Twitter </w:t>
      </w:r>
      <w:r>
        <w:rPr>
          <w:color w:val="000000"/>
        </w:rPr>
        <w:t xml:space="preserve">y </w:t>
      </w:r>
      <w:r>
        <w:rPr>
          <w:color w:val="838DBD"/>
        </w:rPr>
        <w:t xml:space="preserve">Facebook </w:t>
      </w:r>
      <w:r>
        <w:rPr>
          <w:color w:val="000000"/>
        </w:rPr>
        <w:t xml:space="preserve">han </w:t>
      </w:r>
      <w:r>
        <w:rPr>
          <w:color w:val="838DBD"/>
        </w:rPr>
        <w:t xml:space="preserve">anunciado </w:t>
      </w:r>
      <w:r>
        <w:rPr>
          <w:color w:val="000000"/>
        </w:rPr>
        <w:t xml:space="preserve">el </w:t>
      </w:r>
      <w:r>
        <w:rPr>
          <w:color w:val="F1ACA2"/>
        </w:rPr>
        <w:t xml:space="preserve">cierre </w:t>
      </w:r>
      <w:r>
        <w:rPr>
          <w:color w:val="000000"/>
        </w:rPr>
        <w:t xml:space="preserve">de </w:t>
      </w:r>
      <w:r>
        <w:rPr>
          <w:color w:val="CB639E"/>
        </w:rPr>
        <w:t xml:space="preserve">varios </w:t>
      </w:r>
      <w:r>
        <w:rPr>
          <w:color w:val="647150"/>
        </w:rPr>
        <w:t xml:space="preserve">centenares </w:t>
      </w:r>
      <w:r>
        <w:rPr>
          <w:color w:val="000000"/>
        </w:rPr>
        <w:t xml:space="preserve">de </w:t>
      </w:r>
      <w:r>
        <w:rPr>
          <w:color w:val="5B9FAB"/>
        </w:rPr>
        <w:t xml:space="preserve">cuentas </w:t>
      </w:r>
      <w:r>
        <w:rPr>
          <w:color w:val="CC2FE3"/>
        </w:rPr>
        <w:t xml:space="preserve">supuestamente </w:t>
      </w:r>
      <w:r>
        <w:rPr>
          <w:color w:val="CE050D"/>
        </w:rPr>
        <w:t xml:space="preserve">asociadas </w:t>
      </w:r>
      <w:r>
        <w:rPr>
          <w:color w:val="000000"/>
        </w:rPr>
        <w:t xml:space="preserve">al </w:t>
      </w:r>
      <w:r>
        <w:rPr>
          <w:color w:val="5F4763"/>
        </w:rPr>
        <w:t xml:space="preserve">PP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838DBD"/>
        </w:rPr>
        <w:t xml:space="preserve">acusa </w:t>
      </w:r>
      <w:r>
        <w:rPr>
          <w:color w:val="000000"/>
        </w:rPr>
        <w:t xml:space="preserve">de </w:t>
      </w:r>
      <w:r>
        <w:rPr>
          <w:color w:val="5B9FAB"/>
        </w:rPr>
        <w:t xml:space="preserve">agitar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838DBD"/>
        </w:rPr>
        <w:t xml:space="preserve">opinión </w:t>
      </w:r>
      <w:r>
        <w:rPr>
          <w:color w:val="838DBD"/>
        </w:rPr>
        <w:t xml:space="preserve">pública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F4763"/>
        </w:rPr>
        <w:t xml:space="preserve">PP </w:t>
      </w:r>
      <w:r>
        <w:rPr>
          <w:color w:val="000000"/>
        </w:rPr>
        <w:t xml:space="preserve">lo </w:t>
      </w:r>
      <w:r>
        <w:rPr>
          <w:color w:val="838DBD"/>
        </w:rPr>
        <w:t xml:space="preserve">niega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838DBD"/>
        </w:rPr>
        <w:t xml:space="preserve">operación </w:t>
      </w:r>
      <w:r>
        <w:rPr>
          <w:color w:val="5B9FAB"/>
        </w:rPr>
        <w:t xml:space="preserve">llevado </w:t>
      </w:r>
      <w:r>
        <w:rPr>
          <w:color w:val="000000"/>
        </w:rPr>
        <w:t xml:space="preserve">a </w:t>
      </w:r>
      <w:r>
        <w:rPr>
          <w:color w:val="838DBD"/>
        </w:rPr>
        <w:t xml:space="preserve">cabo </w:t>
      </w:r>
      <w:r>
        <w:rPr>
          <w:color w:val="000000"/>
        </w:rPr>
        <w:t xml:space="preserve">por </w:t>
      </w:r>
      <w:r>
        <w:rPr>
          <w:color w:val="5F4763"/>
        </w:rPr>
        <w:t xml:space="preserve">Twitter </w:t>
      </w:r>
      <w:r>
        <w:rPr>
          <w:color w:val="000000"/>
        </w:rPr>
        <w:t xml:space="preserve">en </w:t>
      </w:r>
      <w:r>
        <w:rPr>
          <w:color w:val="CB639E"/>
        </w:rPr>
        <w:t xml:space="preserve">varios </w:t>
      </w:r>
      <w:r>
        <w:rPr>
          <w:color w:val="CE050D"/>
        </w:rPr>
        <w:t xml:space="preserve">países </w:t>
      </w:r>
      <w:r>
        <w:rPr>
          <w:color w:val="000000"/>
        </w:rPr>
        <w:t xml:space="preserve">del </w:t>
      </w:r>
      <w:r>
        <w:rPr>
          <w:color w:val="CE050D"/>
        </w:rPr>
        <w:t xml:space="preserve">mundo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red </w:t>
      </w:r>
      <w:r>
        <w:rPr>
          <w:color w:val="CE050D"/>
        </w:rPr>
        <w:t xml:space="preserve">social </w:t>
      </w:r>
      <w:r>
        <w:rPr>
          <w:color w:val="000000"/>
        </w:rPr>
        <w:t xml:space="preserve">ha </w:t>
      </w:r>
      <w:r>
        <w:rPr>
          <w:color w:val="F1ACA2"/>
        </w:rPr>
        <w:t xml:space="preserve">cerrado </w:t>
      </w:r>
      <w:r>
        <w:rPr>
          <w:color w:val="CE050D"/>
        </w:rPr>
        <w:t xml:space="preserve">miles </w:t>
      </w:r>
      <w:r>
        <w:rPr>
          <w:color w:val="000000"/>
        </w:rPr>
        <w:t xml:space="preserve">de </w:t>
      </w:r>
      <w:r>
        <w:rPr>
          <w:color w:val="5B9FAB"/>
        </w:rPr>
        <w:t xml:space="preserve">cuentas </w:t>
      </w:r>
      <w:r>
        <w:rPr>
          <w:color w:val="838DBD"/>
        </w:rPr>
        <w:t xml:space="preserve">falsas </w:t>
      </w:r>
      <w:r>
        <w:rPr>
          <w:color w:val="000000"/>
        </w:rPr>
        <w:t xml:space="preserve">en </w:t>
      </w:r>
      <w:r>
        <w:rPr>
          <w:color w:val="CE050D"/>
        </w:rPr>
        <w:t xml:space="preserve">China </w:t>
      </w:r>
      <w:r>
        <w:rPr>
          <w:color w:val="000000"/>
        </w:rPr>
        <w:t xml:space="preserve">, </w:t>
      </w:r>
      <w:r>
        <w:rPr>
          <w:color w:val="CE050D"/>
        </w:rPr>
        <w:t xml:space="preserve">Ecuador </w:t>
      </w:r>
      <w:r>
        <w:rPr>
          <w:color w:val="000000"/>
        </w:rPr>
        <w:t xml:space="preserve">, </w:t>
      </w:r>
      <w:r>
        <w:rPr>
          <w:color w:val="000000"/>
        </w:rPr>
        <w:t xml:space="preserve">Egito </w:t>
      </w:r>
      <w:r>
        <w:rPr>
          <w:color w:val="000000"/>
        </w:rPr>
        <w:t xml:space="preserve">o </w:t>
      </w:r>
      <w:r>
        <w:rPr>
          <w:color w:val="CE050D"/>
        </w:rPr>
        <w:t xml:space="preserve">Arabia-Saudí </w:t>
      </w:r>
      <w:r>
        <w:rPr>
          <w:color w:val="000000"/>
        </w:rPr>
        <w:t xml:space="preserve">. </w:t>
      </w:r>
      <w:r>
        <w:rPr>
          <w:color w:val="5B9FAB"/>
        </w:rPr>
        <w:t xml:space="preserve">Pone </w:t>
      </w:r>
      <w:r>
        <w:rPr>
          <w:color w:val="000000"/>
        </w:rPr>
        <w:t xml:space="preserve">el </w:t>
      </w:r>
      <w:r>
        <w:rPr>
          <w:color w:val="647150"/>
        </w:rPr>
        <w:t xml:space="preserve">foco </w:t>
      </w:r>
      <w:r>
        <w:rPr>
          <w:color w:val="000000"/>
        </w:rPr>
        <w:t xml:space="preserve">en </w:t>
      </w:r>
      <w:r>
        <w:rPr>
          <w:color w:val="000000"/>
        </w:rPr>
        <w:t xml:space="preserve">nuestro </w:t>
      </w:r>
      <w:r>
        <w:rPr>
          <w:color w:val="CE050D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838DBD"/>
        </w:rPr>
        <w:t xml:space="preserve">concreto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250 </w:t>
      </w:r>
      <w:r>
        <w:rPr>
          <w:color w:val="5B9FAB"/>
        </w:rPr>
        <w:t xml:space="preserve">cuentas </w:t>
      </w:r>
      <w:r>
        <w:rPr>
          <w:color w:val="CC2FE3"/>
        </w:rPr>
        <w:t xml:space="preserve">operadas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5F4763"/>
        </w:rPr>
        <w:t xml:space="preserve">Partido-Popular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838DBD"/>
        </w:rPr>
        <w:t xml:space="preserve">según </w:t>
      </w:r>
      <w:r>
        <w:rPr>
          <w:color w:val="000000"/>
        </w:rPr>
        <w:t xml:space="preserve">la </w:t>
      </w:r>
      <w:r>
        <w:rPr>
          <w:color w:val="000000"/>
        </w:rPr>
        <w:t xml:space="preserve">red </w:t>
      </w:r>
      <w:r>
        <w:rPr>
          <w:color w:val="CE050D"/>
        </w:rPr>
        <w:t xml:space="preserve">social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5B9FAB"/>
        </w:rPr>
        <w:t xml:space="preserve">crearon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CE050D"/>
        </w:rPr>
        <w:t xml:space="preserve">objetivo </w:t>
      </w:r>
      <w:r>
        <w:rPr>
          <w:color w:val="000000"/>
        </w:rPr>
        <w:t xml:space="preserve">de </w:t>
      </w:r>
      <w:r>
        <w:rPr>
          <w:color w:val="838DBD"/>
        </w:rPr>
        <w:t xml:space="preserve">manipular </w:t>
      </w:r>
      <w:r>
        <w:rPr>
          <w:color w:val="000000"/>
        </w:rPr>
        <w:t xml:space="preserve">la </w:t>
      </w:r>
      <w:r>
        <w:rPr>
          <w:color w:val="838DBD"/>
        </w:rPr>
        <w:t xml:space="preserve">opinión </w:t>
      </w:r>
      <w:r>
        <w:rPr>
          <w:color w:val="838DBD"/>
        </w:rPr>
        <w:t xml:space="preserve">pública </w:t>
      </w:r>
      <w:r>
        <w:rPr>
          <w:color w:val="5F4763"/>
        </w:rPr>
        <w:t xml:space="preserve">meses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CC2FE3"/>
        </w:rPr>
        <w:t xml:space="preserve">últimas </w:t>
      </w:r>
      <w:r>
        <w:rPr>
          <w:color w:val="5F4763"/>
        </w:rPr>
        <w:t xml:space="preserve">elecciones </w:t>
      </w:r>
      <w:r>
        <w:rPr>
          <w:color w:val="5F4763"/>
        </w:rPr>
        <w:t xml:space="preserve">generales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5F4763"/>
        </w:rPr>
        <w:t xml:space="preserve">PP </w:t>
      </w:r>
      <w:r>
        <w:rPr>
          <w:color w:val="838DBD"/>
        </w:rPr>
        <w:t xml:space="preserve">aseguran </w:t>
      </w:r>
      <w:r>
        <w:rPr>
          <w:color w:val="000000"/>
        </w:rPr>
        <w:t xml:space="preserve">que </w:t>
      </w:r>
      <w:r>
        <w:rPr>
          <w:color w:val="000000"/>
        </w:rPr>
        <w:t xml:space="preserve">`` </w:t>
      </w:r>
      <w:r>
        <w:rPr>
          <w:color w:val="5B9FAB"/>
        </w:rPr>
        <w:t xml:space="preserve">nunca </w:t>
      </w:r>
      <w:r>
        <w:rPr>
          <w:color w:val="000000"/>
        </w:rPr>
        <w:t xml:space="preserve">han </w:t>
      </w:r>
      <w:r>
        <w:rPr>
          <w:color w:val="5B9FAB"/>
        </w:rPr>
        <w:t xml:space="preserve">creando </w:t>
      </w:r>
      <w:r>
        <w:rPr>
          <w:color w:val="5B9FAB"/>
        </w:rPr>
        <w:t xml:space="preserve">cuentas </w:t>
      </w:r>
      <w:r>
        <w:rPr>
          <w:color w:val="838DBD"/>
        </w:rPr>
        <w:t xml:space="preserve">falsas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Otra </w:t>
      </w:r>
      <w:r>
        <w:rPr>
          <w:color w:val="5B9FAB"/>
        </w:rPr>
        <w:t xml:space="preserve">cosa </w:t>
      </w:r>
      <w:r>
        <w:rPr>
          <w:color w:val="000000"/>
        </w:rPr>
        <w:t xml:space="preserve">, </w:t>
      </w:r>
      <w:r>
        <w:rPr>
          <w:color w:val="5B9FAB"/>
        </w:rPr>
        <w:t xml:space="preserve">dicen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CC2FE3"/>
        </w:rPr>
        <w:t xml:space="preserve">detrás </w:t>
      </w:r>
      <w:r>
        <w:rPr>
          <w:color w:val="000000"/>
        </w:rPr>
        <w:t xml:space="preserve">de </w:t>
      </w:r>
      <w:r>
        <w:rPr>
          <w:color w:val="000000"/>
        </w:rPr>
        <w:t xml:space="preserve">esos </w:t>
      </w:r>
      <w:r>
        <w:rPr>
          <w:color w:val="5F4763"/>
        </w:rPr>
        <w:t xml:space="preserve">perfiles </w:t>
      </w:r>
      <w:r>
        <w:rPr>
          <w:color w:val="000000"/>
        </w:rPr>
        <w:t xml:space="preserve">, </w:t>
      </w:r>
      <w:r>
        <w:rPr>
          <w:color w:val="000000"/>
        </w:rPr>
        <w:t xml:space="preserve">haya </w:t>
      </w:r>
      <w:r>
        <w:rPr>
          <w:color w:val="CE050D"/>
        </w:rPr>
        <w:t xml:space="preserve">personas </w:t>
      </w:r>
      <w:r>
        <w:rPr>
          <w:color w:val="CE050D"/>
        </w:rPr>
        <w:t xml:space="preserve">afines </w:t>
      </w:r>
      <w:r>
        <w:rPr>
          <w:color w:val="000000"/>
        </w:rPr>
        <w:t xml:space="preserve">al </w:t>
      </w:r>
      <w:r>
        <w:rPr>
          <w:color w:val="838DBD"/>
        </w:rPr>
        <w:t xml:space="preserve">partido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5B9FAB"/>
        </w:rPr>
        <w:t xml:space="preserve">hecho </w:t>
      </w:r>
      <w:r>
        <w:rPr>
          <w:color w:val="000000"/>
        </w:rPr>
        <w:t xml:space="preserve">, </w:t>
      </w:r>
      <w:r>
        <w:rPr>
          <w:color w:val="000000"/>
        </w:rPr>
        <w:t xml:space="preserve">hoy </w:t>
      </w:r>
      <w:r>
        <w:rPr>
          <w:color w:val="CC2FE3"/>
        </w:rPr>
        <w:t xml:space="preserve">mismo </w:t>
      </w:r>
      <w:r>
        <w:rPr>
          <w:color w:val="000000"/>
        </w:rPr>
        <w:t xml:space="preserve">, </w:t>
      </w:r>
      <w:r>
        <w:rPr>
          <w:color w:val="838DBD"/>
        </w:rPr>
        <w:t xml:space="preserve">Facebook </w:t>
      </w:r>
      <w:r>
        <w:rPr>
          <w:color w:val="000000"/>
        </w:rPr>
        <w:t xml:space="preserve">ha </w:t>
      </w:r>
      <w:r>
        <w:rPr>
          <w:color w:val="F1ACA2"/>
        </w:rPr>
        <w:t xml:space="preserve">cerrado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100 </w:t>
      </w:r>
      <w:r>
        <w:rPr>
          <w:color w:val="5B9FAB"/>
        </w:rPr>
        <w:t xml:space="preserve">cuentas </w:t>
      </w:r>
      <w:r>
        <w:rPr>
          <w:color w:val="000000"/>
        </w:rPr>
        <w:t xml:space="preserve">que </w:t>
      </w:r>
      <w:r>
        <w:rPr>
          <w:color w:val="000000"/>
        </w:rPr>
        <w:t xml:space="preserve">fueron </w:t>
      </w:r>
      <w:r>
        <w:rPr>
          <w:color w:val="838DBD"/>
        </w:rPr>
        <w:t xml:space="preserve">abiertas </w:t>
      </w:r>
      <w:r>
        <w:rPr>
          <w:color w:val="000000"/>
        </w:rPr>
        <w:t xml:space="preserve">por </w:t>
      </w:r>
      <w:r>
        <w:rPr>
          <w:color w:val="000000"/>
        </w:rPr>
        <w:t xml:space="preserve">`` </w:t>
      </w:r>
      <w:r>
        <w:rPr>
          <w:color w:val="CC2FE3"/>
        </w:rPr>
        <w:t xml:space="preserve">individuos </w:t>
      </w:r>
      <w:r>
        <w:rPr>
          <w:color w:val="838DBD"/>
        </w:rPr>
        <w:t xml:space="preserve">vinculados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5F4763"/>
        </w:rPr>
        <w:t xml:space="preserve">populares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algo </w:t>
      </w:r>
      <w:r>
        <w:rPr>
          <w:color w:val="5F4763"/>
        </w:rPr>
        <w:t xml:space="preserve">nuevo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838DBD"/>
        </w:rPr>
        <w:t xml:space="preserve">partidos </w:t>
      </w:r>
      <w:r>
        <w:rPr>
          <w:color w:val="5F4763"/>
        </w:rPr>
        <w:t xml:space="preserve">políticos </w:t>
      </w:r>
      <w:r>
        <w:rPr>
          <w:color w:val="CE050D"/>
        </w:rPr>
        <w:t xml:space="preserve">usen </w:t>
      </w:r>
      <w:r>
        <w:rPr>
          <w:color w:val="000000"/>
        </w:rPr>
        <w:t xml:space="preserve">estos </w:t>
      </w:r>
      <w:r>
        <w:rPr>
          <w:color w:val="838DBD"/>
        </w:rPr>
        <w:t xml:space="preserve">canales </w:t>
      </w:r>
      <w:r>
        <w:rPr>
          <w:color w:val="000000"/>
        </w:rPr>
        <w:t xml:space="preserve">para </w:t>
      </w:r>
      <w:r>
        <w:rPr>
          <w:color w:val="CC2FE3"/>
        </w:rPr>
        <w:t xml:space="preserve">difundir </w:t>
      </w:r>
      <w:r>
        <w:rPr>
          <w:color w:val="000000"/>
        </w:rPr>
        <w:t xml:space="preserve">sus </w:t>
      </w:r>
      <w:r>
        <w:rPr>
          <w:color w:val="5F4763"/>
        </w:rPr>
        <w:t xml:space="preserve">mensajes </w:t>
      </w:r>
      <w:r>
        <w:rPr>
          <w:color w:val="000000"/>
        </w:rPr>
        <w:t xml:space="preserve">e </w:t>
      </w:r>
      <w:r>
        <w:rPr>
          <w:color w:val="CC2FE3"/>
        </w:rPr>
        <w:t xml:space="preserve">intentar </w:t>
      </w:r>
      <w:r>
        <w:rPr>
          <w:color w:val="CE050D"/>
        </w:rPr>
        <w:t xml:space="preserve">influir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F4763"/>
        </w:rPr>
        <w:t xml:space="preserve">voto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son </w:t>
      </w:r>
      <w:r>
        <w:rPr>
          <w:color w:val="F1ACA2"/>
        </w:rPr>
        <w:t xml:space="preserve">exclusivos </w:t>
      </w:r>
      <w:r>
        <w:rPr>
          <w:color w:val="000000"/>
        </w:rPr>
        <w:t xml:space="preserve">de </w:t>
      </w:r>
      <w:r>
        <w:rPr>
          <w:color w:val="838DBD"/>
        </w:rPr>
        <w:t xml:space="preserve">ninguna </w:t>
      </w:r>
      <w:r>
        <w:rPr>
          <w:color w:val="5F4763"/>
        </w:rPr>
        <w:t xml:space="preserve">ideología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hubo </w:t>
      </w:r>
      <w:r>
        <w:rPr>
          <w:color w:val="000000"/>
        </w:rPr>
        <w:t xml:space="preserve">algunos </w:t>
      </w:r>
      <w:r>
        <w:rPr>
          <w:color w:val="CC2FE3"/>
        </w:rPr>
        <w:t xml:space="preserve">casos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fueron </w:t>
      </w:r>
      <w:r>
        <w:rPr>
          <w:color w:val="838DBD"/>
        </w:rPr>
        <w:t xml:space="preserve">notables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cuando </w:t>
      </w:r>
      <w:r>
        <w:rPr>
          <w:color w:val="000000"/>
        </w:rPr>
        <w:t xml:space="preserve">le </w:t>
      </w:r>
      <w:r>
        <w:rPr>
          <w:color w:val="F1ACA2"/>
        </w:rPr>
        <w:t xml:space="preserve">cerraron </w:t>
      </w:r>
      <w:r>
        <w:rPr>
          <w:color w:val="000000"/>
        </w:rPr>
        <w:t xml:space="preserve">unas </w:t>
      </w:r>
      <w:r>
        <w:rPr>
          <w:color w:val="5B9FAB"/>
        </w:rPr>
        <w:t xml:space="preserve">cuantas </w:t>
      </w:r>
      <w:r>
        <w:rPr>
          <w:color w:val="5B9FAB"/>
        </w:rPr>
        <w:t xml:space="preserve">cuentas </w:t>
      </w:r>
      <w:r>
        <w:rPr>
          <w:color w:val="000000"/>
        </w:rPr>
        <w:t xml:space="preserve">a </w:t>
      </w:r>
      <w:r>
        <w:rPr>
          <w:color w:val="5F4763"/>
        </w:rPr>
        <w:t xml:space="preserve">Esquerra-Republicana </w:t>
      </w:r>
      <w:r>
        <w:rPr>
          <w:color w:val="000000"/>
        </w:rPr>
        <w:t xml:space="preserve">de </w:t>
      </w:r>
      <w:r>
        <w:rPr>
          <w:color w:val="000000"/>
        </w:rPr>
        <w:t xml:space="preserve">Calatuña </w:t>
      </w:r>
      <w:r>
        <w:rPr>
          <w:color w:val="000000"/>
        </w:rPr>
        <w:t xml:space="preserve">y </w:t>
      </w:r>
      <w:r>
        <w:rPr>
          <w:color w:val="000000"/>
        </w:rPr>
        <w:t xml:space="preserve">eso </w:t>
      </w:r>
      <w:r>
        <w:rPr>
          <w:color w:val="000000"/>
        </w:rPr>
        <w:t xml:space="preserve">lo </w:t>
      </w:r>
      <w:r>
        <w:rPr>
          <w:color w:val="CE050D"/>
        </w:rPr>
        <w:t xml:space="preserve">utilizan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838DBD"/>
        </w:rPr>
        <w:t xml:space="preserve">partidos </w:t>
      </w:r>
      <w:r>
        <w:rPr>
          <w:color w:val="000000"/>
        </w:rPr>
        <w:t xml:space="preserve">. </w:t>
      </w:r>
      <w:r>
        <w:rPr>
          <w:color w:val="647150"/>
        </w:rPr>
        <w:t xml:space="preserve">Ayer </w:t>
      </w:r>
      <w:r>
        <w:rPr>
          <w:color w:val="000000"/>
        </w:rPr>
        <w:t xml:space="preserve">les </w:t>
      </w:r>
      <w:r>
        <w:rPr>
          <w:color w:val="5B9FAB"/>
        </w:rPr>
        <w:t xml:space="preserve">contábamos </w:t>
      </w:r>
      <w:r>
        <w:rPr>
          <w:color w:val="000000"/>
        </w:rPr>
        <w:t xml:space="preserve">que </w:t>
      </w:r>
      <w:r>
        <w:rPr>
          <w:color w:val="CC2FE3"/>
        </w:rPr>
        <w:t xml:space="preserve">Iñaki-Urdangarin </w:t>
      </w:r>
      <w:r>
        <w:rPr>
          <w:color w:val="000000"/>
        </w:rPr>
        <w:t xml:space="preserve">había </w:t>
      </w:r>
      <w:r>
        <w:rPr>
          <w:color w:val="647150"/>
        </w:rPr>
        <w:t xml:space="preserve">disfrutado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838DBD"/>
        </w:rPr>
        <w:t xml:space="preserve">primera </w:t>
      </w:r>
      <w:r>
        <w:rPr>
          <w:color w:val="5F4763"/>
        </w:rPr>
        <w:t xml:space="preserve">jornada </w:t>
      </w:r>
      <w:r>
        <w:rPr>
          <w:color w:val="000000"/>
        </w:rPr>
        <w:t xml:space="preserve">de </w:t>
      </w:r>
      <w:r>
        <w:rPr>
          <w:color w:val="CC2FE3"/>
        </w:rPr>
        <w:t xml:space="preserve">permiso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F1ACA2"/>
        </w:rPr>
        <w:t xml:space="preserve">realizar </w:t>
      </w:r>
      <w:r>
        <w:rPr>
          <w:color w:val="647150"/>
        </w:rPr>
        <w:t xml:space="preserve">labores </w:t>
      </w:r>
      <w:r>
        <w:rPr>
          <w:color w:val="000000"/>
        </w:rPr>
        <w:t xml:space="preserve">de </w:t>
      </w:r>
      <w:r>
        <w:rPr>
          <w:color w:val="CB639E"/>
        </w:rPr>
        <w:t xml:space="preserve">voluntariado </w:t>
      </w:r>
      <w:r>
        <w:rPr>
          <w:color w:val="000000"/>
        </w:rPr>
        <w:t xml:space="preserve">. </w:t>
      </w:r>
      <w:r>
        <w:rPr>
          <w:color w:val="5B9FAB"/>
        </w:rPr>
        <w:t xml:space="preserve">Pues </w:t>
      </w:r>
      <w:r>
        <w:rPr>
          <w:color w:val="5B9FAB"/>
        </w:rPr>
        <w:t xml:space="preserve">bien </w:t>
      </w:r>
      <w:r>
        <w:rPr>
          <w:color w:val="000000"/>
        </w:rPr>
        <w:t xml:space="preserve">, </w:t>
      </w:r>
      <w:r>
        <w:rPr>
          <w:color w:val="000000"/>
        </w:rPr>
        <w:t xml:space="preserve">hoy </w:t>
      </w:r>
      <w:r>
        <w:rPr>
          <w:color w:val="000000"/>
        </w:rPr>
        <w:t xml:space="preserve">la </w:t>
      </w:r>
      <w:r>
        <w:rPr>
          <w:color w:val="838DBD"/>
        </w:rPr>
        <w:t xml:space="preserve">Fiscalía </w:t>
      </w:r>
      <w:r>
        <w:rPr>
          <w:color w:val="000000"/>
        </w:rPr>
        <w:t xml:space="preserve">ha </w:t>
      </w:r>
      <w:r>
        <w:rPr>
          <w:color w:val="838DBD"/>
        </w:rPr>
        <w:t xml:space="preserve">pedido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838DBD"/>
        </w:rPr>
        <w:t xml:space="preserve">anulen </w:t>
      </w:r>
      <w:r>
        <w:rPr>
          <w:color w:val="000000"/>
        </w:rPr>
        <w:t xml:space="preserve">esos </w:t>
      </w:r>
      <w:r>
        <w:rPr>
          <w:color w:val="CC2FE3"/>
        </w:rPr>
        <w:t xml:space="preserve">permisos </w:t>
      </w:r>
      <w:r>
        <w:rPr>
          <w:color w:val="000000"/>
        </w:rPr>
        <w:t xml:space="preserve">. </w:t>
      </w:r>
      <w:r>
        <w:rPr>
          <w:color w:val="838DBD"/>
        </w:rPr>
        <w:t xml:space="preserve">Considera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dan </w:t>
      </w:r>
      <w:r>
        <w:rPr>
          <w:color w:val="000000"/>
        </w:rPr>
        <w:t xml:space="preserve">las </w:t>
      </w:r>
      <w:r>
        <w:rPr>
          <w:color w:val="838DBD"/>
        </w:rPr>
        <w:t xml:space="preserve">circunstancias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CC2FE3"/>
        </w:rPr>
        <w:t xml:space="preserve">Urdangarin </w:t>
      </w:r>
      <w:r>
        <w:rPr>
          <w:color w:val="838DBD"/>
        </w:rPr>
        <w:t xml:space="preserve">debe </w:t>
      </w:r>
      <w:r>
        <w:rPr>
          <w:color w:val="5B9FAB"/>
        </w:rPr>
        <w:t xml:space="preserve">pasar </w:t>
      </w:r>
      <w:r>
        <w:rPr>
          <w:color w:val="000000"/>
        </w:rPr>
        <w:t xml:space="preserve">más </w:t>
      </w:r>
      <w:r>
        <w:rPr>
          <w:color w:val="5B9FAB"/>
        </w:rPr>
        <w:t xml:space="preserve">tiempo </w:t>
      </w:r>
      <w:r>
        <w:rPr>
          <w:color w:val="000000"/>
        </w:rPr>
        <w:t xml:space="preserve">en </w:t>
      </w:r>
      <w:r>
        <w:rPr>
          <w:color w:val="CC2FE3"/>
        </w:rPr>
        <w:t xml:space="preserve">prisión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647150"/>
        </w:rPr>
        <w:t xml:space="preserve">disfrutar </w:t>
      </w:r>
      <w:r>
        <w:rPr>
          <w:color w:val="000000"/>
        </w:rPr>
        <w:t xml:space="preserve">de </w:t>
      </w:r>
      <w:r>
        <w:rPr>
          <w:color w:val="000000"/>
        </w:rPr>
        <w:t xml:space="preserve">estas </w:t>
      </w:r>
      <w:r>
        <w:rPr>
          <w:color w:val="CC2FE3"/>
        </w:rPr>
        <w:t xml:space="preserve">ventajas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838DBD"/>
        </w:rPr>
        <w:t xml:space="preserve">juez </w:t>
      </w:r>
      <w:r>
        <w:rPr>
          <w:color w:val="838DBD"/>
        </w:rPr>
        <w:t xml:space="preserve">autorizaba </w:t>
      </w:r>
      <w:r>
        <w:rPr>
          <w:color w:val="000000"/>
        </w:rPr>
        <w:t xml:space="preserve">las </w:t>
      </w:r>
      <w:r>
        <w:rPr>
          <w:color w:val="647150"/>
        </w:rPr>
        <w:t xml:space="preserve">salidas </w:t>
      </w:r>
      <w:r>
        <w:rPr>
          <w:color w:val="000000"/>
        </w:rPr>
        <w:t xml:space="preserve">de </w:t>
      </w:r>
      <w:r>
        <w:rPr>
          <w:color w:val="CC2FE3"/>
        </w:rPr>
        <w:t xml:space="preserve">Urdangarín </w:t>
      </w:r>
      <w:r>
        <w:rPr>
          <w:color w:val="000000"/>
        </w:rPr>
        <w:t xml:space="preserve">para </w:t>
      </w:r>
      <w:r>
        <w:rPr>
          <w:color w:val="CE050D"/>
        </w:rPr>
        <w:t xml:space="preserve">compensar </w:t>
      </w:r>
      <w:r>
        <w:rPr>
          <w:color w:val="000000"/>
        </w:rPr>
        <w:t xml:space="preserve">su </w:t>
      </w:r>
      <w:r>
        <w:rPr>
          <w:color w:val="CE050D"/>
        </w:rPr>
        <w:t xml:space="preserve">aislamiento </w:t>
      </w:r>
      <w:r>
        <w:rPr>
          <w:color w:val="000000"/>
        </w:rPr>
        <w:t xml:space="preserve">, </w:t>
      </w:r>
      <w:r>
        <w:rPr>
          <w:color w:val="5F4763"/>
        </w:rPr>
        <w:t xml:space="preserve">único </w:t>
      </w:r>
      <w:r>
        <w:rPr>
          <w:color w:val="5F4763"/>
        </w:rPr>
        <w:t xml:space="preserve">preso </w:t>
      </w:r>
      <w:r>
        <w:rPr>
          <w:color w:val="CE050D"/>
        </w:rPr>
        <w:t xml:space="preserve">varón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CC2FE3"/>
        </w:rPr>
        <w:t xml:space="preserve">prisión </w:t>
      </w:r>
      <w:r>
        <w:rPr>
          <w:color w:val="000000"/>
        </w:rPr>
        <w:t xml:space="preserve">de </w:t>
      </w:r>
      <w:r>
        <w:rPr>
          <w:color w:val="CE050D"/>
        </w:rPr>
        <w:t xml:space="preserve">mujeres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838DBD"/>
        </w:rPr>
        <w:t xml:space="preserve">Fiscalía </w:t>
      </w:r>
      <w:r>
        <w:rPr>
          <w:color w:val="CE050D"/>
        </w:rPr>
        <w:t xml:space="preserve">recuerda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CB639E"/>
        </w:rPr>
        <w:t xml:space="preserve">situación </w:t>
      </w:r>
      <w:r>
        <w:rPr>
          <w:color w:val="5F4763"/>
        </w:rPr>
        <w:t xml:space="preserve">elegida </w:t>
      </w:r>
      <w:r>
        <w:rPr>
          <w:color w:val="000000"/>
        </w:rPr>
        <w:t xml:space="preserve">por </w:t>
      </w:r>
      <w:r>
        <w:rPr>
          <w:color w:val="000000"/>
        </w:rPr>
        <w:t xml:space="preserve">él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5B9FAB"/>
        </w:rPr>
        <w:t xml:space="preserve">nunca </w:t>
      </w:r>
      <w:r>
        <w:rPr>
          <w:color w:val="000000"/>
        </w:rPr>
        <w:t xml:space="preserve">ha </w:t>
      </w:r>
      <w:r>
        <w:rPr>
          <w:color w:val="838DBD"/>
        </w:rPr>
        <w:t xml:space="preserve">pedido </w:t>
      </w:r>
      <w:r>
        <w:rPr>
          <w:color w:val="000000"/>
        </w:rPr>
        <w:t xml:space="preserve">un </w:t>
      </w:r>
      <w:r>
        <w:rPr>
          <w:color w:val="5F4763"/>
        </w:rPr>
        <w:t xml:space="preserve">cambio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838DBD"/>
        </w:rPr>
        <w:t xml:space="preserve">ningún </w:t>
      </w:r>
      <w:r>
        <w:rPr>
          <w:color w:val="838DBD"/>
        </w:rPr>
        <w:t xml:space="preserve">informe </w:t>
      </w:r>
      <w:r>
        <w:rPr>
          <w:color w:val="CC2FE3"/>
        </w:rPr>
        <w:t xml:space="preserve">acredita </w:t>
      </w:r>
      <w:r>
        <w:rPr>
          <w:color w:val="000000"/>
        </w:rPr>
        <w:t xml:space="preserve">que </w:t>
      </w:r>
      <w:r>
        <w:rPr>
          <w:color w:val="000000"/>
        </w:rPr>
        <w:t xml:space="preserve">esto </w:t>
      </w:r>
      <w:r>
        <w:rPr>
          <w:color w:val="000000"/>
        </w:rPr>
        <w:t xml:space="preserve">haya </w:t>
      </w:r>
      <w:r>
        <w:rPr>
          <w:color w:val="CB639E"/>
        </w:rPr>
        <w:t xml:space="preserve">provocado </w:t>
      </w:r>
      <w:r>
        <w:rPr>
          <w:color w:val="838DBD"/>
        </w:rPr>
        <w:t xml:space="preserve">perjuicios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F4763"/>
        </w:rPr>
        <w:t xml:space="preserve">preso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838DBD"/>
        </w:rPr>
        <w:t xml:space="preserve">fiscal </w:t>
      </w:r>
      <w:r>
        <w:rPr>
          <w:color w:val="838DBD"/>
        </w:rPr>
        <w:t xml:space="preserve">pide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838DBD"/>
        </w:rPr>
        <w:t xml:space="preserve">anulen </w:t>
      </w:r>
      <w:r>
        <w:rPr>
          <w:color w:val="000000"/>
        </w:rPr>
        <w:t xml:space="preserve">estas </w:t>
      </w:r>
      <w:r>
        <w:rPr>
          <w:color w:val="647150"/>
        </w:rPr>
        <w:t xml:space="preserve">salidas </w:t>
      </w:r>
      <w:r>
        <w:rPr>
          <w:color w:val="000000"/>
        </w:rPr>
        <w:t xml:space="preserve">ya </w:t>
      </w:r>
      <w:r>
        <w:rPr>
          <w:color w:val="000000"/>
        </w:rPr>
        <w:t xml:space="preserve">que </w:t>
      </w:r>
      <w:r>
        <w:rPr>
          <w:color w:val="000000"/>
        </w:rPr>
        <w:t xml:space="preserve">ni </w:t>
      </w:r>
      <w:r>
        <w:rPr>
          <w:color w:val="CC2FE3"/>
        </w:rPr>
        <w:t xml:space="preserve">siquiera </w:t>
      </w:r>
      <w:r>
        <w:rPr>
          <w:color w:val="000000"/>
        </w:rPr>
        <w:t xml:space="preserve">ha </w:t>
      </w:r>
      <w:r>
        <w:rPr>
          <w:color w:val="838DBD"/>
        </w:rPr>
        <w:t xml:space="preserve">cumplido </w:t>
      </w:r>
      <w:r>
        <w:rPr>
          <w:color w:val="000000"/>
        </w:rPr>
        <w:t xml:space="preserve">una </w:t>
      </w:r>
      <w:r>
        <w:rPr>
          <w:color w:val="5B9FAB"/>
        </w:rPr>
        <w:t xml:space="preserve">cuarta </w:t>
      </w:r>
      <w:r>
        <w:rPr>
          <w:color w:val="838DBD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CC2FE3"/>
        </w:rPr>
        <w:t xml:space="preserve">condena </w:t>
      </w:r>
      <w:r>
        <w:rPr>
          <w:color w:val="000000"/>
        </w:rPr>
        <w:t xml:space="preserve">, </w:t>
      </w:r>
      <w:r>
        <w:rPr>
          <w:color w:val="5B9FAB"/>
        </w:rPr>
        <w:t xml:space="preserve">momento </w:t>
      </w:r>
      <w:r>
        <w:rPr>
          <w:color w:val="000000"/>
        </w:rPr>
        <w:t xml:space="preserve">en </w:t>
      </w:r>
      <w:r>
        <w:rPr>
          <w:color w:val="000000"/>
        </w:rPr>
        <w:t xml:space="preserve">que </w:t>
      </w:r>
      <w:r>
        <w:rPr>
          <w:color w:val="5B9FAB"/>
        </w:rPr>
        <w:t xml:space="preserve">podrá </w:t>
      </w:r>
      <w:r>
        <w:rPr>
          <w:color w:val="838DBD"/>
        </w:rPr>
        <w:t xml:space="preserve">pedir </w:t>
      </w:r>
      <w:r>
        <w:rPr>
          <w:color w:val="CC2FE3"/>
        </w:rPr>
        <w:t xml:space="preserve">permisos </w:t>
      </w:r>
      <w:r>
        <w:rPr>
          <w:color w:val="000000"/>
        </w:rPr>
        <w:t xml:space="preserve">. </w:t>
      </w:r>
      <w:r>
        <w:rPr>
          <w:color w:val="CC2FE3"/>
        </w:rPr>
        <w:t xml:space="preserve">Tras </w:t>
      </w:r>
      <w:r>
        <w:rPr>
          <w:color w:val="000000"/>
        </w:rPr>
        <w:t xml:space="preserve">sus </w:t>
      </w:r>
      <w:r>
        <w:rPr>
          <w:color w:val="838DBD"/>
        </w:rPr>
        <w:t xml:space="preserve">primeras </w:t>
      </w:r>
      <w:r>
        <w:rPr>
          <w:color w:val="CB639E"/>
        </w:rPr>
        <w:t xml:space="preserve">horas </w:t>
      </w:r>
      <w:r>
        <w:rPr>
          <w:color w:val="000000"/>
        </w:rPr>
        <w:t xml:space="preserve">de </w:t>
      </w:r>
      <w:r>
        <w:rPr>
          <w:color w:val="CB639E"/>
        </w:rPr>
        <w:t xml:space="preserve">voluntariado </w:t>
      </w:r>
      <w:r>
        <w:rPr>
          <w:color w:val="000000"/>
        </w:rPr>
        <w:t xml:space="preserve">, </w:t>
      </w:r>
      <w:r>
        <w:rPr>
          <w:color w:val="000000"/>
        </w:rPr>
        <w:t xml:space="preserve">estas </w:t>
      </w:r>
      <w:r>
        <w:rPr>
          <w:color w:val="000000"/>
        </w:rPr>
        <w:t xml:space="preserve">dos </w:t>
      </w:r>
      <w:r>
        <w:rPr>
          <w:color w:val="5F4763"/>
        </w:rPr>
        <w:t xml:space="preserve">frases </w:t>
      </w:r>
      <w:r>
        <w:rPr>
          <w:color w:val="000000"/>
        </w:rPr>
        <w:t xml:space="preserve">del </w:t>
      </w:r>
      <w:r>
        <w:rPr>
          <w:color w:val="838DBD"/>
        </w:rPr>
        <w:t xml:space="preserve">director </w:t>
      </w:r>
      <w:r>
        <w:rPr>
          <w:color w:val="000000"/>
        </w:rPr>
        <w:t xml:space="preserve">del </w:t>
      </w:r>
      <w:r>
        <w:rPr>
          <w:color w:val="F1ACA2"/>
        </w:rPr>
        <w:t xml:space="preserve">centro </w:t>
      </w:r>
      <w:r>
        <w:rPr>
          <w:color w:val="CB639E"/>
        </w:rPr>
        <w:t xml:space="preserve">provocaron </w:t>
      </w:r>
      <w:r>
        <w:rPr>
          <w:color w:val="CC2FE3"/>
        </w:rPr>
        <w:t xml:space="preserve">perplejidad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F1ACA2"/>
        </w:rPr>
        <w:t xml:space="preserve">centro </w:t>
      </w:r>
      <w:r>
        <w:rPr>
          <w:color w:val="838DBD"/>
        </w:rPr>
        <w:t xml:space="preserve">César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CC2FE3"/>
        </w:rPr>
        <w:t xml:space="preserve">entra </w:t>
      </w:r>
      <w:r>
        <w:rPr>
          <w:color w:val="000000"/>
        </w:rPr>
        <w:t xml:space="preserve">y </w:t>
      </w:r>
      <w:r>
        <w:rPr>
          <w:color w:val="5B9FAB"/>
        </w:rPr>
        <w:t xml:space="preserve">puede </w:t>
      </w:r>
      <w:r>
        <w:rPr>
          <w:color w:val="CE050D"/>
        </w:rPr>
        <w:t xml:space="preserve">recibir </w:t>
      </w:r>
      <w:r>
        <w:rPr>
          <w:color w:val="CE050D"/>
        </w:rPr>
        <w:t xml:space="preserve">visitas </w:t>
      </w:r>
      <w:r>
        <w:rPr>
          <w:color w:val="000000"/>
        </w:rPr>
        <w:t xml:space="preserve">. </w:t>
      </w:r>
      <w:r>
        <w:rPr>
          <w:color w:val="000000"/>
        </w:rPr>
        <w:t xml:space="preserve">--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F1ACA2"/>
        </w:rPr>
        <w:t xml:space="preserve">centro </w:t>
      </w:r>
      <w:r>
        <w:rPr>
          <w:color w:val="000000"/>
        </w:rPr>
        <w:t xml:space="preserve">se </w:t>
      </w:r>
      <w:r>
        <w:rPr>
          <w:color w:val="CC2FE3"/>
        </w:rPr>
        <w:t xml:space="preserve">sale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CC2FE3"/>
        </w:rPr>
        <w:t xml:space="preserve">entra </w:t>
      </w:r>
      <w:r>
        <w:rPr>
          <w:color w:val="000000"/>
        </w:rPr>
        <w:t xml:space="preserve">y </w:t>
      </w:r>
      <w:r>
        <w:rPr>
          <w:color w:val="5B9FAB"/>
        </w:rPr>
        <w:t xml:space="preserve">puede </w:t>
      </w:r>
      <w:r>
        <w:rPr>
          <w:color w:val="CE050D"/>
        </w:rPr>
        <w:t xml:space="preserve">recibir </w:t>
      </w:r>
      <w:r>
        <w:rPr>
          <w:color w:val="CE050D"/>
        </w:rPr>
        <w:t xml:space="preserve">visitas </w:t>
      </w:r>
      <w:r>
        <w:rPr>
          <w:color w:val="000000"/>
        </w:rPr>
        <w:t xml:space="preserve">. </w:t>
      </w:r>
      <w:r>
        <w:rPr>
          <w:color w:val="5F4763"/>
        </w:rPr>
        <w:t xml:space="preserve">Apelaba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CC2FE3"/>
        </w:rPr>
        <w:t xml:space="preserve">puertas </w:t>
      </w:r>
      <w:r>
        <w:rPr>
          <w:color w:val="838DBD"/>
        </w:rPr>
        <w:t xml:space="preserve">abiertas </w:t>
      </w:r>
      <w:r>
        <w:rPr>
          <w:color w:val="000000"/>
        </w:rPr>
        <w:t xml:space="preserve">del </w:t>
      </w:r>
      <w:r>
        <w:rPr>
          <w:color w:val="F1ACA2"/>
        </w:rPr>
        <w:t xml:space="preserve">centro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838DBD"/>
        </w:rPr>
        <w:t xml:space="preserve">juez </w:t>
      </w:r>
      <w:r>
        <w:rPr>
          <w:color w:val="000000"/>
        </w:rPr>
        <w:t xml:space="preserve">ha </w:t>
      </w:r>
      <w:r>
        <w:rPr>
          <w:color w:val="CE050D"/>
        </w:rPr>
        <w:t xml:space="preserve">recordado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C2FE3"/>
        </w:rPr>
        <w:t xml:space="preserve">prisión </w:t>
      </w:r>
      <w:r>
        <w:rPr>
          <w:color w:val="000000"/>
        </w:rPr>
        <w:t xml:space="preserve">que </w:t>
      </w:r>
      <w:r>
        <w:rPr>
          <w:color w:val="838DBD"/>
        </w:rPr>
        <w:t xml:space="preserve">autorizó </w:t>
      </w:r>
      <w:r>
        <w:rPr>
          <w:color w:val="000000"/>
        </w:rPr>
        <w:t xml:space="preserve">las </w:t>
      </w:r>
      <w:r>
        <w:rPr>
          <w:color w:val="647150"/>
        </w:rPr>
        <w:t xml:space="preserve">salidas </w:t>
      </w:r>
      <w:r>
        <w:rPr>
          <w:color w:val="000000"/>
        </w:rPr>
        <w:t xml:space="preserve">de </w:t>
      </w:r>
      <w:r>
        <w:rPr>
          <w:color w:val="CC2FE3"/>
        </w:rPr>
        <w:t xml:space="preserve">Urdangarín </w:t>
      </w:r>
      <w:r>
        <w:rPr>
          <w:color w:val="CC2FE3"/>
        </w:rPr>
        <w:t xml:space="preserve">sólo </w:t>
      </w:r>
      <w:r>
        <w:rPr>
          <w:color w:val="000000"/>
        </w:rPr>
        <w:t xml:space="preserve">para </w:t>
      </w:r>
      <w:r>
        <w:rPr>
          <w:color w:val="F1ACA2"/>
        </w:rPr>
        <w:t xml:space="preserve">realizar </w:t>
      </w:r>
      <w:r>
        <w:rPr>
          <w:color w:val="000000"/>
        </w:rPr>
        <w:t xml:space="preserve">su </w:t>
      </w:r>
      <w:r>
        <w:rPr>
          <w:color w:val="CB639E"/>
        </w:rPr>
        <w:t xml:space="preserve">voluntariado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 </w:t>
      </w:r>
      <w:r>
        <w:rPr>
          <w:color w:val="CE050D"/>
        </w:rPr>
        <w:t xml:space="preserve">prohibido </w:t>
      </w:r>
      <w:r>
        <w:rPr>
          <w:color w:val="838DBD"/>
        </w:rPr>
        <w:t xml:space="preserve">comunicar </w:t>
      </w:r>
      <w:r>
        <w:rPr>
          <w:color w:val="000000"/>
        </w:rPr>
        <w:t xml:space="preserve">con </w:t>
      </w:r>
      <w:r>
        <w:rPr>
          <w:color w:val="000000"/>
        </w:rPr>
        <w:t xml:space="preserve">sus </w:t>
      </w:r>
      <w:r>
        <w:rPr>
          <w:color w:val="CC2FE3"/>
        </w:rPr>
        <w:t xml:space="preserve">familiares </w:t>
      </w:r>
      <w:r>
        <w:rPr>
          <w:color w:val="000000"/>
        </w:rPr>
        <w:t xml:space="preserve">de </w:t>
      </w:r>
      <w:r>
        <w:rPr>
          <w:color w:val="838DBD"/>
        </w:rPr>
        <w:t xml:space="preserve">cualquier </w:t>
      </w:r>
      <w:r>
        <w:rPr>
          <w:color w:val="CE050D"/>
        </w:rPr>
        <w:t xml:space="preserve">forma </w:t>
      </w:r>
      <w:r>
        <w:rPr>
          <w:color w:val="000000"/>
        </w:rPr>
        <w:t xml:space="preserve">, </w:t>
      </w:r>
      <w:r>
        <w:rPr>
          <w:color w:val="CC2FE3"/>
        </w:rPr>
        <w:t xml:space="preserve">incluso </w:t>
      </w:r>
      <w:r>
        <w:rPr>
          <w:color w:val="000000"/>
        </w:rPr>
        <w:t xml:space="preserve">telefónicamente </w:t>
      </w:r>
      <w:r>
        <w:rPr>
          <w:color w:val="000000"/>
        </w:rPr>
        <w:t xml:space="preserve">. </w:t>
      </w:r>
      <w:r>
        <w:rPr>
          <w:color w:val="838DBD"/>
        </w:rPr>
        <w:t xml:space="preserve">Añade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5B9FAB"/>
        </w:rPr>
        <w:t xml:space="preserve">puede </w:t>
      </w:r>
      <w:r>
        <w:rPr>
          <w:color w:val="5B9FAB"/>
        </w:rPr>
        <w:t xml:space="preserve">comer </w:t>
      </w:r>
      <w:r>
        <w:rPr>
          <w:color w:val="000000"/>
        </w:rPr>
        <w:t xml:space="preserve">donde </w:t>
      </w:r>
      <w:r>
        <w:rPr>
          <w:color w:val="000000"/>
        </w:rPr>
        <w:t xml:space="preserve">él </w:t>
      </w:r>
      <w:r>
        <w:rPr>
          <w:color w:val="5B9FAB"/>
        </w:rPr>
        <w:t xml:space="preserve">quiera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5F4763"/>
        </w:rPr>
        <w:t xml:space="preserve">palabras </w:t>
      </w:r>
      <w:r>
        <w:rPr>
          <w:color w:val="000000"/>
        </w:rPr>
        <w:t xml:space="preserve">del </w:t>
      </w:r>
      <w:r>
        <w:rPr>
          <w:color w:val="838DBD"/>
        </w:rPr>
        <w:t xml:space="preserve">juez </w:t>
      </w:r>
      <w:r>
        <w:rPr>
          <w:color w:val="000000"/>
        </w:rPr>
        <w:t xml:space="preserve">han </w:t>
      </w:r>
      <w:r>
        <w:rPr>
          <w:color w:val="CE050D"/>
        </w:rPr>
        <w:t xml:space="preserve">generado </w:t>
      </w:r>
      <w:r>
        <w:rPr>
          <w:color w:val="CC2FE3"/>
        </w:rPr>
        <w:t xml:space="preserve">perplejidad </w:t>
      </w:r>
      <w:r>
        <w:rPr>
          <w:color w:val="000000"/>
        </w:rPr>
        <w:t xml:space="preserve">en </w:t>
      </w:r>
      <w:r>
        <w:rPr>
          <w:color w:val="CC2FE3"/>
        </w:rPr>
        <w:t xml:space="preserve">prisiones </w:t>
      </w:r>
      <w:r>
        <w:rPr>
          <w:color w:val="000000"/>
        </w:rPr>
        <w:t xml:space="preserve">. </w:t>
      </w:r>
      <w:r>
        <w:rPr>
          <w:color w:val="838DBD"/>
        </w:rPr>
        <w:t xml:space="preserve">Fuentes </w:t>
      </w:r>
      <w:r>
        <w:rPr>
          <w:color w:val="CC2FE3"/>
        </w:rPr>
        <w:t xml:space="preserve">consultadas </w:t>
      </w:r>
      <w:r>
        <w:rPr>
          <w:color w:val="000000"/>
        </w:rPr>
        <w:t xml:space="preserve">por </w:t>
      </w:r>
      <w:r>
        <w:rPr>
          <w:color w:val="CE050D"/>
        </w:rPr>
        <w:t xml:space="preserve">Antena </w:t>
      </w:r>
      <w:r>
        <w:rPr>
          <w:color w:val="000000"/>
        </w:rPr>
        <w:t xml:space="preserve">3 </w:t>
      </w:r>
      <w:r>
        <w:rPr>
          <w:color w:val="CE050D"/>
        </w:rPr>
        <w:t xml:space="preserve">recuerdan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tienen </w:t>
      </w:r>
      <w:r>
        <w:rPr>
          <w:color w:val="647150"/>
        </w:rPr>
        <w:t xml:space="preserve">control </w:t>
      </w:r>
      <w:r>
        <w:rPr>
          <w:color w:val="000000"/>
        </w:rPr>
        <w:t xml:space="preserve">sobre </w:t>
      </w:r>
      <w:r>
        <w:rPr>
          <w:color w:val="CC2FE3"/>
        </w:rPr>
        <w:t xml:space="preserve">Urdangarín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CC2FE3"/>
        </w:rPr>
        <w:t xml:space="preserve">ocho </w:t>
      </w:r>
      <w:r>
        <w:rPr>
          <w:color w:val="CB639E"/>
        </w:rPr>
        <w:t xml:space="preserve">horas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B639E"/>
        </w:rPr>
        <w:t xml:space="preserve">calle </w:t>
      </w:r>
      <w:r>
        <w:rPr>
          <w:color w:val="000000"/>
        </w:rPr>
        <w:t xml:space="preserve">. </w:t>
      </w:r>
      <w:r>
        <w:rPr>
          <w:color w:val="CC2FE3"/>
        </w:rPr>
        <w:t xml:space="preserve">Solo </w:t>
      </w:r>
      <w:r>
        <w:rPr>
          <w:color w:val="000000"/>
        </w:rPr>
        <w:t xml:space="preserve">los </w:t>
      </w:r>
      <w:r>
        <w:rPr>
          <w:color w:val="838DBD"/>
        </w:rPr>
        <w:t xml:space="preserve">informes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838DBD"/>
        </w:rPr>
        <w:t xml:space="preserve">envía </w:t>
      </w:r>
      <w:r>
        <w:rPr>
          <w:color w:val="000000"/>
        </w:rPr>
        <w:t xml:space="preserve">el </w:t>
      </w:r>
      <w:r>
        <w:rPr>
          <w:color w:val="000000"/>
        </w:rPr>
        <w:t xml:space="preserve">Hogar-Don-Orione </w:t>
      </w:r>
      <w:r>
        <w:rPr>
          <w:color w:val="000000"/>
        </w:rPr>
        <w:t xml:space="preserve">sobre </w:t>
      </w:r>
      <w:r>
        <w:rPr>
          <w:color w:val="000000"/>
        </w:rPr>
        <w:t xml:space="preserve">sus </w:t>
      </w:r>
      <w:r>
        <w:rPr>
          <w:color w:val="CE050D"/>
        </w:rPr>
        <w:t xml:space="preserve">actividades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5B9FAB"/>
        </w:rPr>
        <w:t xml:space="preserve">preguntan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CE050D"/>
        </w:rPr>
        <w:t xml:space="preserve">ejemplo </w:t>
      </w:r>
      <w:r>
        <w:rPr>
          <w:color w:val="000000"/>
        </w:rPr>
        <w:t xml:space="preserve">, </w:t>
      </w:r>
      <w:r>
        <w:rPr>
          <w:color w:val="5B9FAB"/>
        </w:rPr>
        <w:t xml:space="preserve">cómo </w:t>
      </w:r>
      <w:r>
        <w:rPr>
          <w:color w:val="CC2FE3"/>
        </w:rPr>
        <w:t xml:space="preserve">evitar </w:t>
      </w:r>
      <w:r>
        <w:rPr>
          <w:color w:val="000000"/>
        </w:rPr>
        <w:t xml:space="preserve">que </w:t>
      </w:r>
      <w:r>
        <w:rPr>
          <w:color w:val="5B9FAB"/>
        </w:rPr>
        <w:t xml:space="preserve">hable </w:t>
      </w:r>
      <w:r>
        <w:rPr>
          <w:color w:val="000000"/>
        </w:rPr>
        <w:t xml:space="preserve">por </w:t>
      </w:r>
      <w:r>
        <w:rPr>
          <w:color w:val="5B9FAB"/>
        </w:rPr>
        <w:t xml:space="preserve">teléfono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CC2FE3"/>
        </w:rPr>
        <w:t xml:space="preserve">coche </w:t>
      </w:r>
      <w:r>
        <w:rPr>
          <w:color w:val="000000"/>
        </w:rPr>
        <w:t xml:space="preserve">donde </w:t>
      </w:r>
      <w:r>
        <w:rPr>
          <w:color w:val="000000"/>
        </w:rPr>
        <w:t xml:space="preserve">le </w:t>
      </w:r>
      <w:r>
        <w:rPr>
          <w:color w:val="CE050D"/>
        </w:rPr>
        <w:t xml:space="preserve">acompañan </w:t>
      </w:r>
      <w:r>
        <w:rPr>
          <w:color w:val="CC2FE3"/>
        </w:rPr>
        <w:t xml:space="preserve">solo </w:t>
      </w:r>
      <w:r>
        <w:rPr>
          <w:color w:val="000000"/>
        </w:rPr>
        <w:t xml:space="preserve">sus </w:t>
      </w:r>
      <w:r>
        <w:rPr>
          <w:color w:val="CC2FE3"/>
        </w:rPr>
        <w:t xml:space="preserve">propios </w:t>
      </w:r>
      <w:r>
        <w:rPr>
          <w:color w:val="5B9FAB"/>
        </w:rPr>
        <w:t xml:space="preserve">escoltas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838DBD"/>
        </w:rPr>
        <w:t xml:space="preserve">Tribunal-Superior </w:t>
      </w:r>
      <w:r>
        <w:rPr>
          <w:color w:val="000000"/>
        </w:rPr>
        <w:t xml:space="preserve">de </w:t>
      </w:r>
      <w:r>
        <w:rPr>
          <w:color w:val="838DBD"/>
        </w:rPr>
        <w:t xml:space="preserve">Justicia </w:t>
      </w:r>
      <w:r>
        <w:rPr>
          <w:color w:val="000000"/>
        </w:rPr>
        <w:t xml:space="preserve">de </w:t>
      </w:r>
      <w:r>
        <w:rPr>
          <w:color w:val="316154"/>
        </w:rPr>
        <w:t xml:space="preserve">Cataluña </w:t>
      </w:r>
      <w:r>
        <w:rPr>
          <w:color w:val="838DBD"/>
        </w:rPr>
        <w:t xml:space="preserve">ordena </w:t>
      </w:r>
      <w:r>
        <w:rPr>
          <w:color w:val="000000"/>
        </w:rPr>
        <w:t xml:space="preserve">a </w:t>
      </w:r>
      <w:r>
        <w:rPr>
          <w:color w:val="000000"/>
        </w:rPr>
        <w:t xml:space="preserve">Joaquim-Torra </w:t>
      </w:r>
      <w:r>
        <w:rPr>
          <w:color w:val="000000"/>
        </w:rPr>
        <w:t xml:space="preserve">que </w:t>
      </w:r>
      <w:r>
        <w:rPr>
          <w:color w:val="838DBD"/>
        </w:rPr>
        <w:t xml:space="preserve">retire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47150"/>
        </w:rPr>
        <w:t xml:space="preserve">fachada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16154"/>
        </w:rPr>
        <w:t xml:space="preserve">Generalitat </w:t>
      </w:r>
      <w:r>
        <w:rPr>
          <w:color w:val="000000"/>
        </w:rPr>
        <w:t xml:space="preserve">la </w:t>
      </w:r>
      <w:r>
        <w:rPr>
          <w:color w:val="CE050D"/>
        </w:rPr>
        <w:t xml:space="preserve">pancarta </w:t>
      </w:r>
      <w:r>
        <w:rPr>
          <w:color w:val="000000"/>
        </w:rPr>
        <w:t xml:space="preserve">a </w:t>
      </w:r>
      <w:r>
        <w:rPr>
          <w:color w:val="5B9FAB"/>
        </w:rPr>
        <w:t xml:space="preserve">favor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5F4763"/>
        </w:rPr>
        <w:t xml:space="preserve">líderes </w:t>
      </w:r>
      <w:r>
        <w:rPr>
          <w:color w:val="5F4763"/>
        </w:rPr>
        <w:t xml:space="preserve">independentistas </w:t>
      </w:r>
      <w:r>
        <w:rPr>
          <w:color w:val="5F4763"/>
        </w:rPr>
        <w:t xml:space="preserve">presos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838DBD"/>
        </w:rPr>
        <w:t xml:space="preserve">jueces </w:t>
      </w:r>
      <w:r>
        <w:rPr>
          <w:color w:val="000000"/>
        </w:rPr>
        <w:t xml:space="preserve">le </w:t>
      </w:r>
      <w:r>
        <w:rPr>
          <w:color w:val="000000"/>
        </w:rPr>
        <w:t xml:space="preserve">dan </w:t>
      </w:r>
      <w:r>
        <w:rPr>
          <w:color w:val="000000"/>
        </w:rPr>
        <w:t xml:space="preserve">48 </w:t>
      </w:r>
      <w:r>
        <w:rPr>
          <w:color w:val="CB639E"/>
        </w:rPr>
        <w:t xml:space="preserve">horas </w:t>
      </w:r>
      <w:r>
        <w:rPr>
          <w:color w:val="000000"/>
        </w:rPr>
        <w:t xml:space="preserve">para </w:t>
      </w:r>
      <w:r>
        <w:rPr>
          <w:color w:val="838DBD"/>
        </w:rPr>
        <w:t xml:space="preserve">retirar </w:t>
      </w:r>
      <w:r>
        <w:rPr>
          <w:color w:val="000000"/>
        </w:rPr>
        <w:t xml:space="preserve">esos </w:t>
      </w:r>
      <w:r>
        <w:rPr>
          <w:color w:val="CE050D"/>
        </w:rPr>
        <w:t xml:space="preserve">símbolos </w:t>
      </w:r>
      <w:r>
        <w:rPr>
          <w:color w:val="000000"/>
        </w:rPr>
        <w:t xml:space="preserve">. </w:t>
      </w:r>
      <w:r>
        <w:rPr>
          <w:color w:val="5F4763"/>
        </w:rPr>
        <w:t xml:space="preserve">Torra </w:t>
      </w:r>
      <w:r>
        <w:rPr>
          <w:color w:val="000000"/>
        </w:rPr>
        <w:t xml:space="preserve">ya </w:t>
      </w:r>
      <w:r>
        <w:rPr>
          <w:color w:val="000000"/>
        </w:rPr>
        <w:t xml:space="preserve">ha </w:t>
      </w:r>
      <w:r>
        <w:rPr>
          <w:color w:val="838DBD"/>
        </w:rPr>
        <w:t xml:space="preserve">anunciado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los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5B9FAB"/>
        </w:rPr>
        <w:t xml:space="preserve">quitar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5F4763"/>
        </w:rPr>
        <w:t xml:space="preserve">presentará </w:t>
      </w:r>
      <w:r>
        <w:rPr>
          <w:color w:val="000000"/>
        </w:rPr>
        <w:t xml:space="preserve">un </w:t>
      </w:r>
      <w:r>
        <w:rPr>
          <w:color w:val="838DBD"/>
        </w:rPr>
        <w:t xml:space="preserve">recurso </w:t>
      </w:r>
      <w:r>
        <w:rPr>
          <w:color w:val="000000"/>
        </w:rPr>
        <w:t xml:space="preserve">contra </w:t>
      </w:r>
      <w:r>
        <w:rPr>
          <w:color w:val="000000"/>
        </w:rPr>
        <w:t xml:space="preserve">esa </w:t>
      </w:r>
      <w:r>
        <w:rPr>
          <w:color w:val="5F4763"/>
        </w:rPr>
        <w:t xml:space="preserve">decisión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F4763"/>
        </w:rPr>
        <w:t xml:space="preserve">presidente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16154"/>
        </w:rPr>
        <w:t xml:space="preserve">Generalitat </w:t>
      </w:r>
      <w:r>
        <w:rPr>
          <w:color w:val="000000"/>
        </w:rPr>
        <w:t xml:space="preserve">será </w:t>
      </w:r>
      <w:r>
        <w:rPr>
          <w:color w:val="838DBD"/>
        </w:rPr>
        <w:t xml:space="preserve">juzgado </w:t>
      </w:r>
      <w:r>
        <w:rPr>
          <w:color w:val="000000"/>
        </w:rPr>
        <w:t xml:space="preserve">en </w:t>
      </w:r>
      <w:r>
        <w:rPr>
          <w:color w:val="CE050D"/>
        </w:rPr>
        <w:t xml:space="preserve">noviembre </w:t>
      </w:r>
      <w:r>
        <w:rPr>
          <w:color w:val="000000"/>
        </w:rPr>
        <w:t xml:space="preserve">por </w:t>
      </w:r>
      <w:r>
        <w:rPr>
          <w:color w:val="838DBD"/>
        </w:rPr>
        <w:t xml:space="preserve">haber </w:t>
      </w:r>
      <w:r>
        <w:rPr>
          <w:color w:val="838DBD"/>
        </w:rPr>
        <w:t xml:space="preserve">mantenido </w:t>
      </w:r>
      <w:r>
        <w:rPr>
          <w:color w:val="000000"/>
        </w:rPr>
        <w:t xml:space="preserve">una </w:t>
      </w:r>
      <w:r>
        <w:rPr>
          <w:color w:val="CE050D"/>
        </w:rPr>
        <w:t xml:space="preserve">pancarta </w:t>
      </w:r>
      <w:r>
        <w:rPr>
          <w:color w:val="5F4763"/>
        </w:rPr>
        <w:t xml:space="preserve">similar </w:t>
      </w:r>
      <w:r>
        <w:rPr>
          <w:color w:val="000000"/>
        </w:rPr>
        <w:t xml:space="preserve">durante </w:t>
      </w:r>
      <w:r>
        <w:rPr>
          <w:color w:val="000000"/>
        </w:rPr>
        <w:t xml:space="preserve">la </w:t>
      </w:r>
      <w:r>
        <w:rPr>
          <w:color w:val="5F4763"/>
        </w:rPr>
        <w:t xml:space="preserve">campaña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CC2FE3"/>
        </w:rPr>
        <w:t xml:space="preserve">últimas </w:t>
      </w:r>
      <w:r>
        <w:rPr>
          <w:color w:val="5F4763"/>
        </w:rPr>
        <w:t xml:space="preserve">elecciones </w:t>
      </w:r>
      <w:r>
        <w:rPr>
          <w:color w:val="5F4763"/>
        </w:rPr>
        <w:t xml:space="preserve">generales </w:t>
      </w:r>
      <w:r>
        <w:rPr>
          <w:color w:val="000000"/>
        </w:rPr>
        <w:t xml:space="preserve">. </w:t>
      </w:r>
      <w:r>
        <w:rPr>
          <w:color w:val="5F4763"/>
        </w:rPr>
        <w:t xml:space="preserve">Tensión </w:t>
      </w:r>
      <w:r>
        <w:rPr>
          <w:color w:val="000000"/>
        </w:rPr>
        <w:t xml:space="preserve">entre </w:t>
      </w:r>
      <w:r>
        <w:rPr>
          <w:color w:val="316154"/>
        </w:rPr>
        <w:t xml:space="preserve">manifestantes </w:t>
      </w:r>
      <w:r>
        <w:rPr>
          <w:color w:val="5F4763"/>
        </w:rPr>
        <w:t xml:space="preserve">independentistas </w:t>
      </w:r>
      <w:r>
        <w:rPr>
          <w:color w:val="000000"/>
        </w:rPr>
        <w:t xml:space="preserve">y </w:t>
      </w:r>
      <w:r>
        <w:rPr>
          <w:color w:val="000000"/>
        </w:rPr>
        <w:t xml:space="preserve">otros </w:t>
      </w:r>
      <w:r>
        <w:rPr>
          <w:color w:val="000000"/>
        </w:rPr>
        <w:t xml:space="preserve">con </w:t>
      </w:r>
      <w:r>
        <w:rPr>
          <w:color w:val="5F4763"/>
        </w:rPr>
        <w:t xml:space="preserve">banderas </w:t>
      </w:r>
      <w:r>
        <w:rPr>
          <w:color w:val="CE050D"/>
        </w:rPr>
        <w:t xml:space="preserve">españolas </w:t>
      </w:r>
      <w:r>
        <w:rPr>
          <w:color w:val="000000"/>
        </w:rPr>
        <w:t xml:space="preserve">en </w:t>
      </w:r>
      <w:r>
        <w:rPr>
          <w:color w:val="647150"/>
        </w:rPr>
        <w:t xml:space="preserve">Barcelona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316154"/>
        </w:rPr>
        <w:t xml:space="preserve">CDR </w:t>
      </w:r>
      <w:r>
        <w:rPr>
          <w:color w:val="000000"/>
        </w:rPr>
        <w:t xml:space="preserve">han </w:t>
      </w:r>
      <w:r>
        <w:rPr>
          <w:color w:val="5F4763"/>
        </w:rPr>
        <w:t xml:space="preserve">convocado </w:t>
      </w:r>
      <w:r>
        <w:rPr>
          <w:color w:val="000000"/>
        </w:rPr>
        <w:t xml:space="preserve">la </w:t>
      </w:r>
      <w:r>
        <w:rPr>
          <w:color w:val="CE050D"/>
        </w:rPr>
        <w:t xml:space="preserve">protesta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CE050D"/>
        </w:rPr>
        <w:t xml:space="preserve">cuartel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C2FE3"/>
        </w:rPr>
        <w:t xml:space="preserve">Guardia-Civil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B9FAB"/>
        </w:rPr>
        <w:t xml:space="preserve">segundo </w:t>
      </w:r>
      <w:r>
        <w:rPr>
          <w:color w:val="CE050D"/>
        </w:rPr>
        <w:t xml:space="preserve">aniversario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C2FE3"/>
        </w:rPr>
        <w:t xml:space="preserve">incidentes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838DBD"/>
        </w:rPr>
        <w:t xml:space="preserve">consejería </w:t>
      </w:r>
      <w:r>
        <w:rPr>
          <w:color w:val="000000"/>
        </w:rPr>
        <w:t xml:space="preserve">de </w:t>
      </w:r>
      <w:r>
        <w:rPr>
          <w:color w:val="CE050D"/>
        </w:rPr>
        <w:t xml:space="preserve">Economía </w:t>
      </w:r>
      <w:r>
        <w:rPr>
          <w:color w:val="000000"/>
        </w:rPr>
        <w:t xml:space="preserve">. </w:t>
      </w:r>
      <w:r>
        <w:rPr>
          <w:color w:val="000000"/>
        </w:rPr>
        <w:t xml:space="preserve">Otros </w:t>
      </w:r>
      <w:r>
        <w:rPr>
          <w:color w:val="316154"/>
        </w:rPr>
        <w:t xml:space="preserve">manifestantes </w:t>
      </w:r>
      <w:r>
        <w:rPr>
          <w:color w:val="000000"/>
        </w:rPr>
        <w:t xml:space="preserve">han </w:t>
      </w:r>
      <w:r>
        <w:rPr>
          <w:color w:val="838DBD"/>
        </w:rPr>
        <w:t xml:space="preserve">acudido </w:t>
      </w:r>
      <w:r>
        <w:rPr>
          <w:color w:val="000000"/>
        </w:rPr>
        <w:t xml:space="preserve">al </w:t>
      </w:r>
      <w:r>
        <w:rPr>
          <w:color w:val="CC2FE3"/>
        </w:rPr>
        <w:t xml:space="preserve">mismo </w:t>
      </w:r>
      <w:r>
        <w:rPr>
          <w:color w:val="CC2FE3"/>
        </w:rPr>
        <w:t xml:space="preserve">lugar </w:t>
      </w:r>
      <w:r>
        <w:rPr>
          <w:color w:val="000000"/>
        </w:rPr>
        <w:t xml:space="preserve">con </w:t>
      </w:r>
      <w:r>
        <w:rPr>
          <w:color w:val="5F4763"/>
        </w:rPr>
        <w:t xml:space="preserve">banderas </w:t>
      </w:r>
      <w:r>
        <w:rPr>
          <w:color w:val="CE050D"/>
        </w:rPr>
        <w:t xml:space="preserve">españolas </w:t>
      </w:r>
      <w:r>
        <w:rPr>
          <w:color w:val="000000"/>
        </w:rPr>
        <w:t xml:space="preserve">y </w:t>
      </w:r>
      <w:r>
        <w:rPr>
          <w:color w:val="CB639E"/>
        </w:rPr>
        <w:t xml:space="preserve">dejando </w:t>
      </w:r>
      <w:r>
        <w:rPr>
          <w:color w:val="000000"/>
        </w:rPr>
        <w:t xml:space="preserve">oír </w:t>
      </w:r>
      <w:r>
        <w:rPr>
          <w:color w:val="000000"/>
        </w:rPr>
        <w:t xml:space="preserve">el </w:t>
      </w:r>
      <w:r>
        <w:rPr>
          <w:color w:val="5F4763"/>
        </w:rPr>
        <w:t xml:space="preserve">himno </w:t>
      </w:r>
      <w:r>
        <w:rPr>
          <w:color w:val="5F4763"/>
        </w:rPr>
        <w:t xml:space="preserve">nacional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5F4763"/>
        </w:rPr>
        <w:t xml:space="preserve">apoyar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CB639E"/>
        </w:rPr>
        <w:t xml:space="preserve">Fuerzas </w:t>
      </w:r>
      <w:r>
        <w:rPr>
          <w:color w:val="000000"/>
        </w:rPr>
        <w:t xml:space="preserve">de </w:t>
      </w:r>
      <w:r>
        <w:rPr>
          <w:color w:val="838DBD"/>
        </w:rPr>
        <w:t xml:space="preserve">Seguridad </w:t>
      </w:r>
      <w:r>
        <w:rPr>
          <w:color w:val="000000"/>
        </w:rPr>
        <w:t xml:space="preserve">. </w:t>
      </w:r>
      <w:r>
        <w:rPr>
          <w:color w:val="5F4763"/>
        </w:rPr>
        <w:t xml:space="preserve">EH-Bildu </w:t>
      </w:r>
      <w:r>
        <w:rPr>
          <w:color w:val="000000"/>
        </w:rPr>
        <w:t xml:space="preserve">ha </w:t>
      </w:r>
      <w:r>
        <w:rPr>
          <w:color w:val="838DBD"/>
        </w:rPr>
        <w:t xml:space="preserve">pedido </w:t>
      </w:r>
      <w:r>
        <w:rPr>
          <w:color w:val="000000"/>
        </w:rPr>
        <w:t xml:space="preserve">al </w:t>
      </w:r>
      <w:r>
        <w:rPr>
          <w:color w:val="838DBD"/>
        </w:rPr>
        <w:t xml:space="preserve">Parlamento-Vasco </w:t>
      </w:r>
      <w:r>
        <w:rPr>
          <w:color w:val="000000"/>
        </w:rPr>
        <w:t xml:space="preserve">que </w:t>
      </w:r>
      <w:r>
        <w:rPr>
          <w:color w:val="5F4763"/>
        </w:rPr>
        <w:t xml:space="preserve">vete </w:t>
      </w:r>
      <w:r>
        <w:rPr>
          <w:color w:val="000000"/>
        </w:rPr>
        <w:t xml:space="preserve">la </w:t>
      </w:r>
      <w:r>
        <w:rPr>
          <w:color w:val="5F4763"/>
        </w:rPr>
        <w:t xml:space="preserve">presencia </w:t>
      </w:r>
      <w:r>
        <w:rPr>
          <w:color w:val="000000"/>
        </w:rPr>
        <w:t xml:space="preserve">en </w:t>
      </w:r>
      <w:r>
        <w:rPr>
          <w:color w:val="CE050D"/>
        </w:rPr>
        <w:t xml:space="preserve">Euskadi </w:t>
      </w:r>
      <w:r>
        <w:rPr>
          <w:color w:val="000000"/>
        </w:rPr>
        <w:t xml:space="preserve">de </w:t>
      </w:r>
      <w:r>
        <w:rPr>
          <w:color w:val="5F4763"/>
        </w:rPr>
        <w:t xml:space="preserve">Pablo-Casado </w:t>
      </w:r>
      <w:r>
        <w:rPr>
          <w:color w:val="000000"/>
        </w:rPr>
        <w:t xml:space="preserve">, </w:t>
      </w:r>
      <w:r>
        <w:rPr>
          <w:color w:val="5F4763"/>
        </w:rPr>
        <w:t xml:space="preserve">Albert-Rivera </w:t>
      </w:r>
      <w:r>
        <w:rPr>
          <w:color w:val="000000"/>
        </w:rPr>
        <w:t xml:space="preserve">y </w:t>
      </w:r>
      <w:r>
        <w:rPr>
          <w:color w:val="000000"/>
        </w:rPr>
        <w:t xml:space="preserve">Santiago-Abascal </w:t>
      </w:r>
      <w:r>
        <w:rPr>
          <w:color w:val="000000"/>
        </w:rPr>
        <w:t xml:space="preserve">, </w:t>
      </w:r>
      <w:r>
        <w:rPr>
          <w:color w:val="000000"/>
        </w:rPr>
        <w:t xml:space="preserve">durante </w:t>
      </w:r>
      <w:r>
        <w:rPr>
          <w:color w:val="000000"/>
        </w:rPr>
        <w:t xml:space="preserve">la </w:t>
      </w:r>
      <w:r>
        <w:rPr>
          <w:color w:val="5F4763"/>
        </w:rPr>
        <w:t xml:space="preserve">campaña </w:t>
      </w:r>
      <w:r>
        <w:rPr>
          <w:color w:val="5F4763"/>
        </w:rPr>
        <w:t xml:space="preserve">electoral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838DBD"/>
        </w:rPr>
        <w:t xml:space="preserve">proposición </w:t>
      </w:r>
      <w:r>
        <w:rPr>
          <w:color w:val="000000"/>
        </w:rPr>
        <w:t xml:space="preserve">no </w:t>
      </w:r>
      <w:r>
        <w:rPr>
          <w:color w:val="000000"/>
        </w:rPr>
        <w:t xml:space="preserve">de </w:t>
      </w:r>
      <w:r>
        <w:rPr>
          <w:color w:val="000000"/>
        </w:rPr>
        <w:t xml:space="preserve">ley </w:t>
      </w:r>
      <w:r>
        <w:rPr>
          <w:color w:val="5F4763"/>
        </w:rPr>
        <w:t xml:space="preserve">presentada </w:t>
      </w:r>
      <w:r>
        <w:rPr>
          <w:color w:val="000000"/>
        </w:rPr>
        <w:t xml:space="preserve">hoy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5F4763"/>
        </w:rPr>
        <w:t xml:space="preserve">formación </w:t>
      </w:r>
      <w:r>
        <w:rPr>
          <w:color w:val="838DBD"/>
        </w:rPr>
        <w:t xml:space="preserve">abertzale </w:t>
      </w:r>
      <w:r>
        <w:rPr>
          <w:color w:val="838DBD"/>
        </w:rPr>
        <w:t xml:space="preserve">asegura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5F4763"/>
        </w:rPr>
        <w:t xml:space="preserve">mítines </w:t>
      </w:r>
      <w:r>
        <w:rPr>
          <w:color w:val="000000"/>
        </w:rPr>
        <w:t xml:space="preserve">de </w:t>
      </w:r>
      <w:r>
        <w:rPr>
          <w:color w:val="5F4763"/>
        </w:rPr>
        <w:t xml:space="preserve">PP </w:t>
      </w:r>
      <w:r>
        <w:rPr>
          <w:color w:val="000000"/>
        </w:rPr>
        <w:t xml:space="preserve">, </w:t>
      </w:r>
      <w:r>
        <w:rPr>
          <w:color w:val="5F4763"/>
        </w:rPr>
        <w:t xml:space="preserve">Ciudadanos </w:t>
      </w:r>
      <w:r>
        <w:rPr>
          <w:color w:val="000000"/>
        </w:rPr>
        <w:t xml:space="preserve">y </w:t>
      </w:r>
      <w:r>
        <w:rPr>
          <w:color w:val="000000"/>
        </w:rPr>
        <w:t xml:space="preserve">Vox </w:t>
      </w:r>
      <w:r>
        <w:rPr>
          <w:color w:val="000000"/>
        </w:rPr>
        <w:t xml:space="preserve">son </w:t>
      </w:r>
      <w:r>
        <w:rPr>
          <w:color w:val="000000"/>
        </w:rPr>
        <w:t xml:space="preserve">una </w:t>
      </w:r>
      <w:r>
        <w:rPr>
          <w:color w:val="000000"/>
        </w:rPr>
        <w:t xml:space="preserve">`` </w:t>
      </w:r>
      <w:r>
        <w:rPr>
          <w:color w:val="CB639E"/>
        </w:rPr>
        <w:t xml:space="preserve">provocación </w:t>
      </w:r>
      <w:r>
        <w:rPr>
          <w:color w:val="000000"/>
        </w:rPr>
        <w:t xml:space="preserve">malintencionada </w:t>
      </w:r>
      <w:r>
        <w:rPr>
          <w:color w:val="000000"/>
        </w:rPr>
        <w:t xml:space="preserve">'' </w:t>
      </w:r>
      <w:r>
        <w:rPr>
          <w:color w:val="000000"/>
        </w:rPr>
        <w:t xml:space="preserve">y </w:t>
      </w:r>
      <w:r>
        <w:rPr>
          <w:color w:val="000000"/>
        </w:rPr>
        <w:t xml:space="preserve">`` </w:t>
      </w:r>
      <w:r>
        <w:rPr>
          <w:color w:val="5F4763"/>
        </w:rPr>
        <w:t xml:space="preserve">tensionan </w:t>
      </w:r>
      <w:r>
        <w:rPr>
          <w:color w:val="000000"/>
        </w:rPr>
        <w:t xml:space="preserve">la </w:t>
      </w:r>
      <w:r>
        <w:rPr>
          <w:color w:val="CE050D"/>
        </w:rPr>
        <w:t xml:space="preserve">convivencia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5F4763"/>
        </w:rPr>
        <w:t xml:space="preserve">líderes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B639E"/>
        </w:rPr>
        <w:t xml:space="preserve">tres </w:t>
      </w:r>
      <w:r>
        <w:rPr>
          <w:color w:val="838DBD"/>
        </w:rPr>
        <w:t xml:space="preserve">partidos </w:t>
      </w:r>
      <w:r>
        <w:rPr>
          <w:color w:val="000000"/>
        </w:rPr>
        <w:t xml:space="preserve">ya </w:t>
      </w:r>
      <w:r>
        <w:rPr>
          <w:color w:val="000000"/>
        </w:rPr>
        <w:t xml:space="preserve">han </w:t>
      </w:r>
      <w:r>
        <w:rPr>
          <w:color w:val="838DBD"/>
        </w:rPr>
        <w:t xml:space="preserve">anunciado </w:t>
      </w:r>
      <w:r>
        <w:rPr>
          <w:color w:val="000000"/>
        </w:rPr>
        <w:t xml:space="preserve">que </w:t>
      </w:r>
      <w:r>
        <w:rPr>
          <w:color w:val="5B9FAB"/>
        </w:rPr>
        <w:t xml:space="preserve">harán </w:t>
      </w:r>
      <w:r>
        <w:rPr>
          <w:color w:val="5F4763"/>
        </w:rPr>
        <w:t xml:space="preserve">campaña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F4763"/>
        </w:rPr>
        <w:t xml:space="preserve">País-Vasco </w:t>
      </w:r>
      <w:r>
        <w:rPr>
          <w:color w:val="000000"/>
        </w:rPr>
        <w:t xml:space="preserve">`` </w:t>
      </w:r>
      <w:r>
        <w:rPr>
          <w:color w:val="5B9FAB"/>
        </w:rPr>
        <w:t xml:space="preserve">enarbolando </w:t>
      </w:r>
      <w:r>
        <w:rPr>
          <w:color w:val="000000"/>
        </w:rPr>
        <w:t xml:space="preserve">la </w:t>
      </w:r>
      <w:r>
        <w:rPr>
          <w:color w:val="5F4763"/>
        </w:rPr>
        <w:t xml:space="preserve">bandera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838DBD"/>
        </w:rPr>
        <w:t xml:space="preserve">libertad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CB639E"/>
        </w:rPr>
        <w:t xml:space="preserve">Caen </w:t>
      </w:r>
      <w:r>
        <w:rPr>
          <w:color w:val="000000"/>
        </w:rPr>
        <w:t xml:space="preserve">las </w:t>
      </w:r>
      <w:r>
        <w:rPr>
          <w:color w:val="838DBD"/>
        </w:rPr>
        <w:t xml:space="preserve">inversiones </w:t>
      </w:r>
      <w:r>
        <w:rPr>
          <w:color w:val="838DBD"/>
        </w:rPr>
        <w:t xml:space="preserve">extranjeras </w:t>
      </w:r>
      <w:r>
        <w:rPr>
          <w:color w:val="000000"/>
        </w:rPr>
        <w:t xml:space="preserve">en </w:t>
      </w:r>
      <w:r>
        <w:rPr>
          <w:color w:val="CE050D"/>
        </w:rPr>
        <w:t xml:space="preserve">España </w:t>
      </w:r>
      <w:r>
        <w:rPr>
          <w:color w:val="000000"/>
        </w:rPr>
        <w:t xml:space="preserve">en </w:t>
      </w:r>
      <w:r>
        <w:rPr>
          <w:color w:val="838DBD"/>
        </w:rPr>
        <w:t xml:space="preserve">plena </w:t>
      </w:r>
      <w:r>
        <w:rPr>
          <w:color w:val="5F4763"/>
        </w:rPr>
        <w:t xml:space="preserve">parálisis </w:t>
      </w:r>
      <w:r>
        <w:rPr>
          <w:color w:val="5F4763"/>
        </w:rPr>
        <w:t xml:space="preserve">política </w:t>
      </w:r>
      <w:r>
        <w:rPr>
          <w:color w:val="000000"/>
        </w:rPr>
        <w:t xml:space="preserve">. </w:t>
      </w:r>
      <w:r>
        <w:rPr>
          <w:color w:val="838DBD"/>
        </w:rPr>
        <w:t xml:space="preserve">Según </w:t>
      </w:r>
      <w:r>
        <w:rPr>
          <w:color w:val="CC2FE3"/>
        </w:rPr>
        <w:t xml:space="preserve">datos </w:t>
      </w:r>
      <w:r>
        <w:rPr>
          <w:color w:val="000000"/>
        </w:rPr>
        <w:t xml:space="preserve">del </w:t>
      </w:r>
      <w:r>
        <w:rPr>
          <w:color w:val="838DBD"/>
        </w:rPr>
        <w:t xml:space="preserve">Ministerio </w:t>
      </w:r>
      <w:r>
        <w:rPr>
          <w:color w:val="000000"/>
        </w:rPr>
        <w:t xml:space="preserve">de </w:t>
      </w:r>
      <w:r>
        <w:rPr>
          <w:color w:val="CE050D"/>
        </w:rPr>
        <w:t xml:space="preserve">Industria </w:t>
      </w:r>
      <w:r>
        <w:rPr>
          <w:color w:val="000000"/>
        </w:rPr>
        <w:t xml:space="preserve">, </w:t>
      </w:r>
      <w:r>
        <w:rPr>
          <w:color w:val="000000"/>
        </w:rPr>
        <w:t xml:space="preserve">han </w:t>
      </w:r>
      <w:r>
        <w:rPr>
          <w:color w:val="CC2FE3"/>
        </w:rPr>
        <w:t xml:space="preserve">sufrido </w:t>
      </w:r>
      <w:r>
        <w:rPr>
          <w:color w:val="000000"/>
        </w:rPr>
        <w:t xml:space="preserve">un </w:t>
      </w:r>
      <w:r>
        <w:rPr>
          <w:color w:val="CC2FE3"/>
        </w:rPr>
        <w:t xml:space="preserve">desplome </w:t>
      </w:r>
      <w:r>
        <w:rPr>
          <w:color w:val="000000"/>
        </w:rPr>
        <w:t xml:space="preserve">de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80 </w:t>
      </w:r>
      <w:r>
        <w:rPr>
          <w:color w:val="000000"/>
        </w:rPr>
        <w:t xml:space="preserve">%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B9FAB"/>
        </w:rPr>
        <w:t xml:space="preserve">segundo </w:t>
      </w:r>
      <w:r>
        <w:rPr>
          <w:color w:val="838DBD"/>
        </w:rPr>
        <w:t xml:space="preserve">trimestre </w:t>
      </w:r>
      <w:r>
        <w:rPr>
          <w:color w:val="000000"/>
        </w:rPr>
        <w:t xml:space="preserve">del </w:t>
      </w:r>
      <w:r>
        <w:rPr>
          <w:color w:val="000000"/>
        </w:rPr>
        <w:t xml:space="preserve">año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000000"/>
        </w:rPr>
        <w:t xml:space="preserve">son </w:t>
      </w:r>
      <w:r>
        <w:rPr>
          <w:color w:val="000000"/>
        </w:rPr>
        <w:t xml:space="preserve">unos </w:t>
      </w:r>
      <w:r>
        <w:rPr>
          <w:color w:val="5F4763"/>
        </w:rPr>
        <w:t xml:space="preserve">5.500 </w:t>
      </w:r>
      <w:r>
        <w:rPr>
          <w:color w:val="838DBD"/>
        </w:rPr>
        <w:t xml:space="preserve">millones </w:t>
      </w:r>
      <w:r>
        <w:rPr>
          <w:color w:val="000000"/>
        </w:rPr>
        <w:t xml:space="preserve">de </w:t>
      </w:r>
      <w:r>
        <w:rPr>
          <w:color w:val="838DBD"/>
        </w:rPr>
        <w:t xml:space="preserve">euros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hoy </w:t>
      </w:r>
      <w:r>
        <w:rPr>
          <w:color w:val="000000"/>
        </w:rPr>
        <w:t xml:space="preserve">el </w:t>
      </w:r>
      <w:r>
        <w:rPr>
          <w:color w:val="5F4763"/>
        </w:rPr>
        <w:t xml:space="preserve">Gobierno </w:t>
      </w:r>
      <w:r>
        <w:rPr>
          <w:color w:val="000000"/>
        </w:rPr>
        <w:t xml:space="preserve">ha </w:t>
      </w:r>
      <w:r>
        <w:rPr>
          <w:color w:val="838DBD"/>
        </w:rPr>
        <w:t xml:space="preserve">aprobado </w:t>
      </w:r>
      <w:r>
        <w:rPr>
          <w:color w:val="000000"/>
        </w:rPr>
        <w:t xml:space="preserve">un </w:t>
      </w:r>
      <w:r>
        <w:rPr>
          <w:color w:val="CC2FE3"/>
        </w:rPr>
        <w:t xml:space="preserve">paquete </w:t>
      </w:r>
      <w:r>
        <w:rPr>
          <w:color w:val="000000"/>
        </w:rPr>
        <w:t xml:space="preserve">de </w:t>
      </w:r>
      <w:r>
        <w:rPr>
          <w:color w:val="CE050D"/>
        </w:rPr>
        <w:t xml:space="preserve">ayudas </w:t>
      </w:r>
      <w:r>
        <w:rPr>
          <w:color w:val="838DBD"/>
        </w:rPr>
        <w:t xml:space="preserve">urgentes </w:t>
      </w:r>
      <w:r>
        <w:rPr>
          <w:color w:val="000000"/>
        </w:rPr>
        <w:t xml:space="preserve">para </w:t>
      </w:r>
      <w:r>
        <w:rPr>
          <w:color w:val="CB639E"/>
        </w:rPr>
        <w:t xml:space="preserve">paliar </w:t>
      </w:r>
      <w:r>
        <w:rPr>
          <w:color w:val="000000"/>
        </w:rPr>
        <w:t xml:space="preserve">los </w:t>
      </w:r>
      <w:r>
        <w:rPr>
          <w:color w:val="CB639E"/>
        </w:rPr>
        <w:t xml:space="preserve">efectos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CC2FE3"/>
        </w:rPr>
        <w:t xml:space="preserve">últimas </w:t>
      </w:r>
      <w:r>
        <w:rPr>
          <w:color w:val="647150"/>
        </w:rPr>
        <w:t xml:space="preserve">catástrofes </w:t>
      </w:r>
      <w:r>
        <w:rPr>
          <w:color w:val="647150"/>
        </w:rPr>
        <w:t xml:space="preserve">naturales </w:t>
      </w:r>
      <w:r>
        <w:rPr>
          <w:color w:val="000000"/>
        </w:rPr>
        <w:t xml:space="preserve">. </w:t>
      </w:r>
      <w:r>
        <w:rPr>
          <w:color w:val="647150"/>
        </w:rPr>
        <w:t xml:space="preserve">Destinará </w:t>
      </w:r>
      <w:r>
        <w:rPr>
          <w:color w:val="000000"/>
        </w:rPr>
        <w:t xml:space="preserve">774 </w:t>
      </w:r>
      <w:r>
        <w:rPr>
          <w:color w:val="838DBD"/>
        </w:rPr>
        <w:t xml:space="preserve">millones </w:t>
      </w:r>
      <w:r>
        <w:rPr>
          <w:color w:val="000000"/>
        </w:rPr>
        <w:t xml:space="preserve">de </w:t>
      </w:r>
      <w:r>
        <w:rPr>
          <w:color w:val="838DBD"/>
        </w:rPr>
        <w:t xml:space="preserve">euros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CE050D"/>
        </w:rPr>
        <w:t xml:space="preserve">mayoría </w:t>
      </w:r>
      <w:r>
        <w:rPr>
          <w:color w:val="000000"/>
        </w:rPr>
        <w:t xml:space="preserve">irán </w:t>
      </w:r>
      <w:r>
        <w:rPr>
          <w:color w:val="000000"/>
        </w:rPr>
        <w:t xml:space="preserve">a </w:t>
      </w:r>
      <w:r>
        <w:rPr>
          <w:color w:val="5B9FAB"/>
        </w:rPr>
        <w:t xml:space="preserve">parar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CB639E"/>
        </w:rPr>
        <w:t xml:space="preserve">afectados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CC2FE3"/>
        </w:rPr>
        <w:t xml:space="preserve">últimas </w:t>
      </w:r>
      <w:r>
        <w:rPr>
          <w:color w:val="CB639E"/>
        </w:rPr>
        <w:t xml:space="preserve">riadas </w:t>
      </w:r>
      <w:r>
        <w:rPr>
          <w:color w:val="000000"/>
        </w:rPr>
        <w:t xml:space="preserve">. </w:t>
      </w:r>
      <w:r>
        <w:rPr>
          <w:color w:val="000000"/>
        </w:rPr>
        <w:t xml:space="preserve">Ese </w:t>
      </w:r>
      <w:r>
        <w:rPr>
          <w:color w:val="838DBD"/>
        </w:rPr>
        <w:t xml:space="preserve">dinero </w:t>
      </w:r>
      <w:r>
        <w:rPr>
          <w:color w:val="000000"/>
        </w:rPr>
        <w:t xml:space="preserve">se </w:t>
      </w:r>
      <w:r>
        <w:rPr>
          <w:color w:val="CE050D"/>
        </w:rPr>
        <w:t xml:space="preserve">repartirá </w:t>
      </w:r>
      <w:r>
        <w:rPr>
          <w:color w:val="000000"/>
        </w:rPr>
        <w:t xml:space="preserve">entre </w:t>
      </w:r>
      <w:r>
        <w:rPr>
          <w:color w:val="CE050D"/>
        </w:rPr>
        <w:t xml:space="preserve">ayudas </w:t>
      </w:r>
      <w:r>
        <w:rPr>
          <w:color w:val="5B9FAB"/>
        </w:rPr>
        <w:t xml:space="preserve">directas </w:t>
      </w:r>
      <w:r>
        <w:rPr>
          <w:color w:val="000000"/>
        </w:rPr>
        <w:t xml:space="preserve">a </w:t>
      </w:r>
      <w:r>
        <w:rPr>
          <w:color w:val="838DBD"/>
        </w:rPr>
        <w:t xml:space="preserve">particulares </w:t>
      </w:r>
      <w:r>
        <w:rPr>
          <w:color w:val="000000"/>
        </w:rPr>
        <w:t xml:space="preserve">, </w:t>
      </w:r>
      <w:r>
        <w:rPr>
          <w:color w:val="F1ACA2"/>
        </w:rPr>
        <w:t xml:space="preserve">ayuntamientos </w:t>
      </w:r>
      <w:r>
        <w:rPr>
          <w:color w:val="000000"/>
        </w:rPr>
        <w:t xml:space="preserve">y </w:t>
      </w:r>
      <w:r>
        <w:rPr>
          <w:color w:val="CB639E"/>
        </w:rPr>
        <w:t xml:space="preserve">reparación </w:t>
      </w:r>
      <w:r>
        <w:rPr>
          <w:color w:val="000000"/>
        </w:rPr>
        <w:t xml:space="preserve">de </w:t>
      </w:r>
      <w:r>
        <w:rPr>
          <w:color w:val="CE050D"/>
        </w:rPr>
        <w:t xml:space="preserve">infraestructuras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647150"/>
        </w:rPr>
        <w:t xml:space="preserve">damnificados </w:t>
      </w:r>
      <w:r>
        <w:rPr>
          <w:color w:val="000000"/>
        </w:rPr>
        <w:t xml:space="preserve">tienen </w:t>
      </w:r>
      <w:r>
        <w:rPr>
          <w:color w:val="000000"/>
        </w:rPr>
        <w:t xml:space="preserve">dos </w:t>
      </w:r>
      <w:r>
        <w:rPr>
          <w:color w:val="5F4763"/>
        </w:rPr>
        <w:t xml:space="preserve">meses </w:t>
      </w:r>
      <w:r>
        <w:rPr>
          <w:color w:val="000000"/>
        </w:rPr>
        <w:t xml:space="preserve">para </w:t>
      </w:r>
      <w:r>
        <w:rPr>
          <w:color w:val="838DBD"/>
        </w:rPr>
        <w:t xml:space="preserve">reclamarlas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CB639E"/>
        </w:rPr>
        <w:t xml:space="preserve">efectivos </w:t>
      </w:r>
      <w:r>
        <w:rPr>
          <w:color w:val="000000"/>
        </w:rPr>
        <w:t xml:space="preserve">de </w:t>
      </w:r>
      <w:r>
        <w:rPr>
          <w:color w:val="CB639E"/>
        </w:rPr>
        <w:t xml:space="preserve">emergencias </w:t>
      </w:r>
      <w:r>
        <w:rPr>
          <w:color w:val="000000"/>
        </w:rPr>
        <w:t xml:space="preserve">ya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838DBD"/>
        </w:rPr>
        <w:t xml:space="preserve">retirado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CB639E"/>
        </w:rPr>
        <w:t xml:space="preserve">zonas </w:t>
      </w:r>
      <w:r>
        <w:rPr>
          <w:color w:val="CB639E"/>
        </w:rPr>
        <w:t xml:space="preserve">afectadas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CB639E"/>
        </w:rPr>
        <w:t xml:space="preserve">gota </w:t>
      </w:r>
      <w:r>
        <w:rPr>
          <w:color w:val="CB639E"/>
        </w:rPr>
        <w:t xml:space="preserve">fría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5B9FAB"/>
        </w:rPr>
        <w:t xml:space="preserve">llevan </w:t>
      </w:r>
      <w:r>
        <w:rPr>
          <w:color w:val="000000"/>
        </w:rPr>
        <w:t xml:space="preserve">con </w:t>
      </w:r>
      <w:r>
        <w:rPr>
          <w:color w:val="000000"/>
        </w:rPr>
        <w:t xml:space="preserve">ellos </w:t>
      </w:r>
      <w:r>
        <w:rPr>
          <w:color w:val="000000"/>
        </w:rPr>
        <w:t xml:space="preserve">el </w:t>
      </w:r>
      <w:r>
        <w:rPr>
          <w:color w:val="5B9FAB"/>
        </w:rPr>
        <w:t xml:space="preserve">cariño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CE050D"/>
        </w:rPr>
        <w:t xml:space="preserve">personas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CE050D"/>
        </w:rPr>
        <w:t xml:space="preserve">ayudado </w:t>
      </w:r>
      <w:r>
        <w:rPr>
          <w:color w:val="000000"/>
        </w:rPr>
        <w:t xml:space="preserve">en </w:t>
      </w:r>
      <w:r>
        <w:rPr>
          <w:color w:val="000000"/>
        </w:rPr>
        <w:t xml:space="preserve">estos </w:t>
      </w:r>
      <w:r>
        <w:rPr>
          <w:color w:val="647150"/>
        </w:rPr>
        <w:t xml:space="preserve">días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5F4763"/>
        </w:rPr>
        <w:t xml:space="preserve">despedida </w:t>
      </w:r>
      <w:r>
        <w:rPr>
          <w:color w:val="000000"/>
        </w:rPr>
        <w:t xml:space="preserve">ha </w:t>
      </w:r>
      <w:r>
        <w:rPr>
          <w:color w:val="CC2FE3"/>
        </w:rPr>
        <w:t xml:space="preserve">sido </w:t>
      </w:r>
      <w:r>
        <w:rPr>
          <w:color w:val="000000"/>
        </w:rPr>
        <w:t xml:space="preserve">así </w:t>
      </w:r>
      <w:r>
        <w:rPr>
          <w:color w:val="000000"/>
        </w:rPr>
        <w:t xml:space="preserve">de </w:t>
      </w:r>
      <w:r>
        <w:rPr>
          <w:color w:val="CC2FE3"/>
        </w:rPr>
        <w:t xml:space="preserve">emotiva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CC2FE3"/>
        </w:rPr>
        <w:t xml:space="preserve">ritmo </w:t>
      </w:r>
      <w:r>
        <w:rPr>
          <w:color w:val="CE050D"/>
        </w:rPr>
        <w:t xml:space="preserve">infantil </w:t>
      </w:r>
      <w:r>
        <w:rPr>
          <w:color w:val="000000"/>
        </w:rPr>
        <w:t xml:space="preserve">dan </w:t>
      </w:r>
      <w:r>
        <w:rPr>
          <w:color w:val="000000"/>
        </w:rPr>
        <w:t xml:space="preserve">por </w:t>
      </w:r>
      <w:r>
        <w:rPr>
          <w:color w:val="5F4763"/>
        </w:rPr>
        <w:t xml:space="preserve">terminados </w:t>
      </w:r>
      <w:r>
        <w:rPr>
          <w:color w:val="000000"/>
        </w:rPr>
        <w:t xml:space="preserve">su </w:t>
      </w:r>
      <w:r>
        <w:rPr>
          <w:color w:val="F1ACA2"/>
        </w:rPr>
        <w:t xml:space="preserve">trabajos </w:t>
      </w:r>
      <w:r>
        <w:rPr>
          <w:color w:val="000000"/>
        </w:rPr>
        <w:t xml:space="preserve">de </w:t>
      </w:r>
      <w:r>
        <w:rPr>
          <w:color w:val="CB639E"/>
        </w:rPr>
        <w:t xml:space="preserve">limpieza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F1ACA2"/>
        </w:rPr>
        <w:t xml:space="preserve">centro </w:t>
      </w:r>
      <w:r>
        <w:rPr>
          <w:color w:val="000000"/>
        </w:rPr>
        <w:t xml:space="preserve">de </w:t>
      </w:r>
      <w:r>
        <w:rPr>
          <w:color w:val="CE050D"/>
        </w:rPr>
        <w:t xml:space="preserve">educación </w:t>
      </w:r>
      <w:r>
        <w:rPr>
          <w:color w:val="CE050D"/>
        </w:rPr>
        <w:t xml:space="preserve">especial </w:t>
      </w:r>
      <w:r>
        <w:rPr>
          <w:color w:val="000000"/>
        </w:rPr>
        <w:t xml:space="preserve">de </w:t>
      </w:r>
      <w:r>
        <w:rPr>
          <w:color w:val="CB639E"/>
        </w:rPr>
        <w:t xml:space="preserve">Orihuela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CC2FE3"/>
        </w:rPr>
        <w:t xml:space="preserve">mismo </w:t>
      </w:r>
      <w:r>
        <w:rPr>
          <w:color w:val="CC2FE3"/>
        </w:rPr>
        <w:t xml:space="preserve">ritmo </w:t>
      </w:r>
      <w:r>
        <w:rPr>
          <w:color w:val="000000"/>
        </w:rPr>
        <w:t xml:space="preserve">que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lo </w:t>
      </w:r>
      <w:r>
        <w:rPr>
          <w:color w:val="000000"/>
        </w:rPr>
        <w:t xml:space="preserve">han </w:t>
      </w:r>
      <w:r>
        <w:rPr>
          <w:color w:val="5F4763"/>
        </w:rPr>
        <w:t xml:space="preserve">celebrado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CC2FE3"/>
        </w:rPr>
        <w:t xml:space="preserve">niños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000000"/>
        </w:rPr>
        <w:t xml:space="preserve">otro </w:t>
      </w:r>
      <w:r>
        <w:rPr>
          <w:color w:val="CC2FE3"/>
        </w:rPr>
        <w:t xml:space="preserve">colegio </w:t>
      </w:r>
      <w:r>
        <w:rPr>
          <w:color w:val="000000"/>
        </w:rPr>
        <w:t xml:space="preserve">. </w:t>
      </w:r>
      <w:r>
        <w:rPr>
          <w:color w:val="5B9FAB"/>
        </w:rPr>
        <w:t xml:space="preserve">Agradecimientos </w:t>
      </w:r>
      <w:r>
        <w:rPr>
          <w:color w:val="CC2FE3"/>
        </w:rPr>
        <w:t xml:space="preserve">espontáneos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los </w:t>
      </w:r>
      <w:r>
        <w:rPr>
          <w:color w:val="CE050D"/>
        </w:rPr>
        <w:t xml:space="preserve">mayores </w:t>
      </w:r>
      <w:r>
        <w:rPr>
          <w:color w:val="000000"/>
        </w:rPr>
        <w:t xml:space="preserve">. </w:t>
      </w:r>
      <w:r>
        <w:rPr>
          <w:color w:val="000000"/>
        </w:rPr>
        <w:t xml:space="preserve">Poco </w:t>
      </w:r>
      <w:r>
        <w:rPr>
          <w:color w:val="5B9FAB"/>
        </w:rPr>
        <w:t xml:space="preserve">importa </w:t>
      </w:r>
      <w:r>
        <w:rPr>
          <w:color w:val="000000"/>
        </w:rPr>
        <w:t xml:space="preserve">que </w:t>
      </w:r>
      <w:r>
        <w:rPr>
          <w:color w:val="000000"/>
        </w:rPr>
        <w:t xml:space="preserve">ellos </w:t>
      </w:r>
      <w:r>
        <w:rPr>
          <w:color w:val="CB639E"/>
        </w:rPr>
        <w:t xml:space="preserve">sigan </w:t>
      </w:r>
      <w:r>
        <w:rPr>
          <w:color w:val="647150"/>
        </w:rPr>
        <w:t xml:space="preserve">manchados </w:t>
      </w:r>
      <w:r>
        <w:rPr>
          <w:color w:val="000000"/>
        </w:rPr>
        <w:t xml:space="preserve">de </w:t>
      </w:r>
      <w:r>
        <w:rPr>
          <w:color w:val="CB639E"/>
        </w:rPr>
        <w:t xml:space="preserve">barro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CE050D"/>
        </w:rPr>
        <w:t xml:space="preserve">ayudado </w:t>
      </w:r>
      <w:r>
        <w:rPr>
          <w:color w:val="000000"/>
        </w:rPr>
        <w:t xml:space="preserve">mucho </w:t>
      </w:r>
      <w:r>
        <w:rPr>
          <w:color w:val="000000"/>
        </w:rPr>
        <w:t xml:space="preserve">y </w:t>
      </w:r>
      <w:r>
        <w:rPr>
          <w:color w:val="000000"/>
        </w:rPr>
        <w:t xml:space="preserve">han </w:t>
      </w:r>
      <w:r>
        <w:rPr>
          <w:color w:val="CC2FE3"/>
        </w:rPr>
        <w:t xml:space="preserve">salvado </w:t>
      </w:r>
      <w:r>
        <w:rPr>
          <w:color w:val="000000"/>
        </w:rPr>
        <w:t xml:space="preserve">a </w:t>
      </w:r>
      <w:r>
        <w:rPr>
          <w:color w:val="5B9FAB"/>
        </w:rPr>
        <w:t xml:space="preserve">muchas </w:t>
      </w:r>
      <w:r>
        <w:rPr>
          <w:color w:val="CE050D"/>
        </w:rPr>
        <w:t xml:space="preserve">personas </w:t>
      </w:r>
      <w:r>
        <w:rPr>
          <w:color w:val="000000"/>
        </w:rPr>
        <w:t xml:space="preserve">. </w:t>
      </w:r>
      <w:r>
        <w:rPr>
          <w:color w:val="000000"/>
        </w:rPr>
        <w:t xml:space="preserve">Estoy </w:t>
      </w:r>
      <w:r>
        <w:rPr>
          <w:color w:val="000000"/>
        </w:rPr>
        <w:t xml:space="preserve">ya </w:t>
      </w:r>
      <w:r>
        <w:rPr>
          <w:color w:val="000000"/>
        </w:rPr>
        <w:t xml:space="preserve">está </w:t>
      </w:r>
      <w:r>
        <w:rPr>
          <w:color w:val="5B9FAB"/>
        </w:rPr>
        <w:t xml:space="preserve">emocionada </w:t>
      </w:r>
      <w:r>
        <w:rPr>
          <w:color w:val="000000"/>
        </w:rPr>
        <w:t xml:space="preserve">. </w:t>
      </w:r>
      <w:r>
        <w:rPr>
          <w:color w:val="5B9FAB"/>
        </w:rPr>
        <w:t xml:space="preserve">Emoción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CE050D"/>
        </w:rPr>
        <w:t xml:space="preserve">ayuda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CE050D"/>
        </w:rPr>
        <w:t xml:space="preserve">recibido </w:t>
      </w:r>
      <w:r>
        <w:rPr>
          <w:color w:val="000000"/>
        </w:rPr>
        <w:t xml:space="preserve">y </w:t>
      </w:r>
      <w:r>
        <w:rPr>
          <w:color w:val="5B9FAB"/>
        </w:rPr>
        <w:t xml:space="preserve">ahora </w:t>
      </w:r>
      <w:r>
        <w:rPr>
          <w:color w:val="000000"/>
        </w:rPr>
        <w:t xml:space="preserve">por </w:t>
      </w:r>
      <w:r>
        <w:rPr>
          <w:color w:val="000000"/>
        </w:rPr>
        <w:t xml:space="preserve">su </w:t>
      </w:r>
      <w:r>
        <w:rPr>
          <w:color w:val="CE050D"/>
        </w:rPr>
        <w:t xml:space="preserve">marcha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C2FE3"/>
        </w:rPr>
        <w:t xml:space="preserve">vida </w:t>
      </w:r>
      <w:r>
        <w:rPr>
          <w:color w:val="000000"/>
        </w:rPr>
        <w:t xml:space="preserve">tiene </w:t>
      </w:r>
      <w:r>
        <w:rPr>
          <w:color w:val="000000"/>
        </w:rPr>
        <w:t xml:space="preserve">que </w:t>
      </w:r>
      <w:r>
        <w:rPr>
          <w:color w:val="CB639E"/>
        </w:rPr>
        <w:t xml:space="preserve">seguir </w:t>
      </w:r>
      <w:r>
        <w:rPr>
          <w:color w:val="000000"/>
        </w:rPr>
        <w:t xml:space="preserve">y </w:t>
      </w:r>
      <w:r>
        <w:rPr>
          <w:color w:val="647150"/>
        </w:rPr>
        <w:t xml:space="preserve">continuar </w:t>
      </w:r>
      <w:r>
        <w:rPr>
          <w:color w:val="000000"/>
        </w:rPr>
        <w:t xml:space="preserve">y </w:t>
      </w:r>
      <w:r>
        <w:rPr>
          <w:color w:val="5B9FAB"/>
        </w:rPr>
        <w:t xml:space="preserve">gracias </w:t>
      </w:r>
      <w:r>
        <w:rPr>
          <w:color w:val="000000"/>
        </w:rPr>
        <w:t xml:space="preserve">a </w:t>
      </w:r>
      <w:r>
        <w:rPr>
          <w:color w:val="000000"/>
        </w:rPr>
        <w:t xml:space="preserve">ellos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5B9FAB"/>
        </w:rPr>
        <w:t xml:space="preserve">hacer </w:t>
      </w:r>
      <w:r>
        <w:rPr>
          <w:color w:val="000000"/>
        </w:rPr>
        <w:t xml:space="preserve">más </w:t>
      </w:r>
      <w:r>
        <w:rPr>
          <w:color w:val="5B9FAB"/>
        </w:rPr>
        <w:t xml:space="preserve">fácil </w:t>
      </w:r>
      <w:r>
        <w:rPr>
          <w:color w:val="000000"/>
        </w:rPr>
        <w:t xml:space="preserve">. </w:t>
      </w:r>
      <w:r>
        <w:rPr>
          <w:color w:val="000000"/>
        </w:rPr>
        <w:t xml:space="preserve">800 </w:t>
      </w:r>
      <w:r>
        <w:rPr>
          <w:color w:val="647150"/>
        </w:rPr>
        <w:t xml:space="preserve">rescates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5B9FAB"/>
        </w:rPr>
        <w:t xml:space="preserve">estela </w:t>
      </w:r>
      <w:r>
        <w:rPr>
          <w:color w:val="000000"/>
        </w:rPr>
        <w:t xml:space="preserve">de </w:t>
      </w:r>
      <w:r>
        <w:rPr>
          <w:color w:val="5F4763"/>
        </w:rPr>
        <w:t xml:space="preserve">agradecimiento </w:t>
      </w:r>
      <w:r>
        <w:rPr>
          <w:color w:val="000000"/>
        </w:rPr>
        <w:t xml:space="preserve">que </w:t>
      </w:r>
      <w:r>
        <w:rPr>
          <w:color w:val="CB639E"/>
        </w:rPr>
        <w:t xml:space="preserve">deja </w:t>
      </w:r>
      <w:r>
        <w:rPr>
          <w:color w:val="000000"/>
        </w:rPr>
        <w:t xml:space="preserve">la </w:t>
      </w:r>
      <w:r>
        <w:rPr>
          <w:color w:val="CB639E"/>
        </w:rPr>
        <w:t xml:space="preserve">UME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5F4763"/>
        </w:rPr>
        <w:t xml:space="preserve">intervenciones </w:t>
      </w:r>
      <w:r>
        <w:rPr>
          <w:color w:val="000000"/>
        </w:rPr>
        <w:t xml:space="preserve">. </w:t>
      </w:r>
      <w:r>
        <w:rPr>
          <w:color w:val="5B9FAB"/>
        </w:rPr>
        <w:t xml:space="preserve">Vivieron </w:t>
      </w:r>
      <w:r>
        <w:rPr>
          <w:color w:val="000000"/>
        </w:rPr>
        <w:t xml:space="preserve">lo </w:t>
      </w:r>
      <w:r>
        <w:rPr>
          <w:color w:val="CC2FE3"/>
        </w:rPr>
        <w:t xml:space="preserve">mismo </w:t>
      </w:r>
      <w:r>
        <w:rPr>
          <w:color w:val="000000"/>
        </w:rPr>
        <w:t xml:space="preserve">en </w:t>
      </w:r>
      <w:r>
        <w:rPr>
          <w:color w:val="CE050D"/>
        </w:rPr>
        <w:t xml:space="preserve">Chile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CE050D"/>
        </w:rPr>
        <w:t xml:space="preserve">ayudaron </w:t>
      </w:r>
      <w:r>
        <w:rPr>
          <w:color w:val="000000"/>
        </w:rPr>
        <w:t xml:space="preserve">a </w:t>
      </w:r>
      <w:r>
        <w:rPr>
          <w:color w:val="647150"/>
        </w:rPr>
        <w:t xml:space="preserve">extinguir </w:t>
      </w:r>
      <w:r>
        <w:rPr>
          <w:color w:val="000000"/>
        </w:rPr>
        <w:t xml:space="preserve">los </w:t>
      </w:r>
      <w:r>
        <w:rPr>
          <w:color w:val="647150"/>
        </w:rPr>
        <w:t xml:space="preserve">incendios </w:t>
      </w:r>
      <w:r>
        <w:rPr>
          <w:color w:val="647150"/>
        </w:rPr>
        <w:t xml:space="preserve">forestales </w:t>
      </w:r>
      <w:r>
        <w:rPr>
          <w:color w:val="000000"/>
        </w:rPr>
        <w:t xml:space="preserve">. </w:t>
      </w:r>
      <w:r>
        <w:rPr>
          <w:color w:val="000000"/>
        </w:rPr>
        <w:t xml:space="preserve">O </w:t>
      </w:r>
      <w:r>
        <w:rPr>
          <w:color w:val="CC2FE3"/>
        </w:rPr>
        <w:t xml:space="preserve">tras </w:t>
      </w:r>
      <w:r>
        <w:rPr>
          <w:color w:val="000000"/>
        </w:rPr>
        <w:t xml:space="preserve">el </w:t>
      </w:r>
      <w:r>
        <w:rPr>
          <w:color w:val="647150"/>
        </w:rPr>
        <w:t xml:space="preserve">terremoto </w:t>
      </w:r>
      <w:r>
        <w:rPr>
          <w:color w:val="000000"/>
        </w:rPr>
        <w:t xml:space="preserve">de </w:t>
      </w:r>
      <w:r>
        <w:rPr>
          <w:color w:val="CE050D"/>
        </w:rPr>
        <w:t xml:space="preserve">Ecuador </w:t>
      </w:r>
      <w:r>
        <w:rPr>
          <w:color w:val="000000"/>
        </w:rPr>
        <w:t xml:space="preserve">. </w:t>
      </w:r>
      <w:r>
        <w:rPr>
          <w:color w:val="5B9FAB"/>
        </w:rPr>
        <w:t xml:space="preserve">Dicen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son </w:t>
      </w:r>
      <w:r>
        <w:rPr>
          <w:color w:val="000000"/>
        </w:rPr>
        <w:t xml:space="preserve">más </w:t>
      </w:r>
      <w:r>
        <w:rPr>
          <w:color w:val="000000"/>
        </w:rPr>
        <w:t xml:space="preserve">que </w:t>
      </w:r>
      <w:r>
        <w:rPr>
          <w:color w:val="CE050D"/>
        </w:rPr>
        <w:t xml:space="preserve">soldados </w:t>
      </w:r>
      <w:r>
        <w:rPr>
          <w:color w:val="000000"/>
        </w:rPr>
        <w:t xml:space="preserve">que </w:t>
      </w:r>
      <w:r>
        <w:rPr>
          <w:color w:val="838DBD"/>
        </w:rPr>
        <w:t xml:space="preserve">cumplen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838DBD"/>
        </w:rPr>
        <w:t xml:space="preserve">deber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000000"/>
        </w:rPr>
        <w:t xml:space="preserve">ha </w:t>
      </w:r>
      <w:r>
        <w:rPr>
          <w:color w:val="5B9FAB"/>
        </w:rPr>
        <w:t xml:space="preserve">quedado </w:t>
      </w:r>
      <w:r>
        <w:rPr>
          <w:color w:val="000000"/>
        </w:rPr>
        <w:t xml:space="preserve">la </w:t>
      </w:r>
      <w:r>
        <w:rPr>
          <w:color w:val="CC2FE3"/>
        </w:rPr>
        <w:t xml:space="preserve">A-2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B639E"/>
        </w:rPr>
        <w:t xml:space="preserve">altura </w:t>
      </w:r>
      <w:r>
        <w:rPr>
          <w:color w:val="000000"/>
        </w:rPr>
        <w:t xml:space="preserve">de </w:t>
      </w:r>
      <w:r>
        <w:rPr>
          <w:color w:val="000000"/>
        </w:rPr>
        <w:t xml:space="preserve">Ariza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647150"/>
        </w:rPr>
        <w:t xml:space="preserve">Zaragoza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CB639E"/>
        </w:rPr>
        <w:t xml:space="preserve">fuerte </w:t>
      </w:r>
      <w:r>
        <w:rPr>
          <w:color w:val="CB639E"/>
        </w:rPr>
        <w:t xml:space="preserve">tromba </w:t>
      </w:r>
      <w:r>
        <w:rPr>
          <w:color w:val="000000"/>
        </w:rPr>
        <w:t xml:space="preserve">de </w:t>
      </w:r>
      <w:r>
        <w:rPr>
          <w:color w:val="CB639E"/>
        </w:rPr>
        <w:t xml:space="preserve">agua </w:t>
      </w:r>
      <w:r>
        <w:rPr>
          <w:color w:val="000000"/>
        </w:rPr>
        <w:t xml:space="preserve">ha </w:t>
      </w:r>
      <w:r>
        <w:rPr>
          <w:color w:val="CB639E"/>
        </w:rPr>
        <w:t xml:space="preserve">descargado </w:t>
      </w:r>
      <w:r>
        <w:rPr>
          <w:color w:val="000000"/>
        </w:rPr>
        <w:t xml:space="preserve">esta </w:t>
      </w:r>
      <w:r>
        <w:rPr>
          <w:color w:val="CB639E"/>
        </w:rPr>
        <w:t xml:space="preserve">tarde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B639E"/>
        </w:rPr>
        <w:t xml:space="preserve">zona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CB639E"/>
        </w:rPr>
        <w:t xml:space="preserve">inundado </w:t>
      </w:r>
      <w:r>
        <w:rPr>
          <w:color w:val="000000"/>
        </w:rPr>
        <w:t xml:space="preserve">la </w:t>
      </w:r>
      <w:r>
        <w:rPr>
          <w:color w:val="647150"/>
        </w:rPr>
        <w:t xml:space="preserve">autovía </w:t>
      </w:r>
      <w:r>
        <w:rPr>
          <w:color w:val="000000"/>
        </w:rPr>
        <w:t xml:space="preserve">en </w:t>
      </w:r>
      <w:r>
        <w:rPr>
          <w:color w:val="838DBD"/>
        </w:rPr>
        <w:t xml:space="preserve">ambas </w:t>
      </w:r>
      <w:r>
        <w:rPr>
          <w:color w:val="5F4763"/>
        </w:rPr>
        <w:t xml:space="preserve">direcciones </w:t>
      </w:r>
      <w:r>
        <w:rPr>
          <w:color w:val="000000"/>
        </w:rPr>
        <w:t xml:space="preserve">. </w:t>
      </w:r>
      <w:r>
        <w:rPr>
          <w:color w:val="000000"/>
        </w:rPr>
        <w:t xml:space="preserve">Media-España </w:t>
      </w:r>
      <w:r>
        <w:rPr>
          <w:color w:val="000000"/>
        </w:rPr>
        <w:t xml:space="preserve">se </w:t>
      </w:r>
      <w:r>
        <w:rPr>
          <w:color w:val="CC2FE3"/>
        </w:rPr>
        <w:t xml:space="preserve">encuentra </w:t>
      </w:r>
      <w:r>
        <w:rPr>
          <w:color w:val="000000"/>
        </w:rPr>
        <w:t xml:space="preserve">en </w:t>
      </w:r>
      <w:r>
        <w:rPr>
          <w:color w:val="CB639E"/>
        </w:rPr>
        <w:t xml:space="preserve">alerta </w:t>
      </w:r>
      <w:r>
        <w:rPr>
          <w:color w:val="000000"/>
        </w:rPr>
        <w:t xml:space="preserve">por </w:t>
      </w:r>
      <w:r>
        <w:rPr>
          <w:color w:val="CB639E"/>
        </w:rPr>
        <w:t xml:space="preserve">lluvias </w:t>
      </w:r>
      <w:r>
        <w:rPr>
          <w:color w:val="000000"/>
        </w:rPr>
        <w:t xml:space="preserve">y </w:t>
      </w:r>
      <w:r>
        <w:rPr>
          <w:color w:val="CB639E"/>
        </w:rPr>
        <w:t xml:space="preserve">tormentas </w:t>
      </w:r>
      <w:r>
        <w:rPr>
          <w:color w:val="000000"/>
        </w:rPr>
        <w:t xml:space="preserve">con </w:t>
      </w:r>
      <w:r>
        <w:rPr>
          <w:color w:val="CB639E"/>
        </w:rPr>
        <w:t xml:space="preserve">granizo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CB639E"/>
        </w:rPr>
        <w:t xml:space="preserve">hora </w:t>
      </w:r>
      <w:r>
        <w:rPr>
          <w:color w:val="000000"/>
        </w:rPr>
        <w:t xml:space="preserve">lo </w:t>
      </w:r>
      <w:r>
        <w:rPr>
          <w:color w:val="CB639E"/>
        </w:rPr>
        <w:t xml:space="preserve">peor </w:t>
      </w:r>
      <w:r>
        <w:rPr>
          <w:color w:val="000000"/>
        </w:rPr>
        <w:t xml:space="preserve">se </w:t>
      </w:r>
      <w:r>
        <w:rPr>
          <w:color w:val="5B9FAB"/>
        </w:rPr>
        <w:t xml:space="preserve">espera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F1ACA2"/>
        </w:rPr>
        <w:t xml:space="preserve">centro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B639E"/>
        </w:rPr>
        <w:t xml:space="preserve">península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B639E"/>
        </w:rPr>
        <w:t xml:space="preserve">sureste </w:t>
      </w:r>
      <w:r>
        <w:rPr>
          <w:color w:val="000000"/>
        </w:rPr>
        <w:t xml:space="preserve">de </w:t>
      </w:r>
      <w:r>
        <w:rPr>
          <w:color w:val="F1ACA2"/>
        </w:rPr>
        <w:t xml:space="preserve">Madrid </w:t>
      </w:r>
      <w:r>
        <w:rPr>
          <w:color w:val="000000"/>
        </w:rPr>
        <w:t xml:space="preserve">, </w:t>
      </w:r>
      <w:r>
        <w:rPr>
          <w:color w:val="000000"/>
        </w:rPr>
        <w:t xml:space="preserve">David-Cifuentes </w:t>
      </w:r>
      <w:r>
        <w:rPr>
          <w:color w:val="000000"/>
        </w:rPr>
        <w:t xml:space="preserve">, </w:t>
      </w:r>
      <w:r>
        <w:rPr>
          <w:color w:val="5B9FAB"/>
        </w:rPr>
        <w:t xml:space="preserve">temen </w:t>
      </w:r>
      <w:r>
        <w:rPr>
          <w:color w:val="5B9FAB"/>
        </w:rPr>
        <w:t xml:space="preserve">volver </w:t>
      </w:r>
      <w:r>
        <w:rPr>
          <w:color w:val="000000"/>
        </w:rPr>
        <w:t xml:space="preserve">a </w:t>
      </w:r>
      <w:r>
        <w:rPr>
          <w:color w:val="CC2FE3"/>
        </w:rPr>
        <w:t xml:space="preserve">sufrir </w:t>
      </w:r>
      <w:r>
        <w:rPr>
          <w:color w:val="CB639E"/>
        </w:rPr>
        <w:t xml:space="preserve">inundaciones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F1ACA2"/>
        </w:rPr>
        <w:t xml:space="preserve">Comunidad </w:t>
      </w:r>
      <w:r>
        <w:rPr>
          <w:color w:val="000000"/>
        </w:rPr>
        <w:t xml:space="preserve">de </w:t>
      </w:r>
      <w:r>
        <w:rPr>
          <w:color w:val="F1ACA2"/>
        </w:rPr>
        <w:t xml:space="preserve">Madrid </w:t>
      </w:r>
      <w:r>
        <w:rPr>
          <w:color w:val="000000"/>
        </w:rPr>
        <w:t xml:space="preserve">estamos </w:t>
      </w:r>
      <w:r>
        <w:rPr>
          <w:color w:val="000000"/>
        </w:rPr>
        <w:t xml:space="preserve">en </w:t>
      </w:r>
      <w:r>
        <w:rPr>
          <w:color w:val="CB639E"/>
        </w:rPr>
        <w:t xml:space="preserve">alerta </w:t>
      </w:r>
      <w:r>
        <w:rPr>
          <w:color w:val="CB639E"/>
        </w:rPr>
        <w:t xml:space="preserve">naranja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5B9FAB"/>
        </w:rPr>
        <w:t xml:space="preserve">empezado </w:t>
      </w:r>
      <w:r>
        <w:rPr>
          <w:color w:val="000000"/>
        </w:rPr>
        <w:t xml:space="preserve">a </w:t>
      </w:r>
      <w:r>
        <w:rPr>
          <w:color w:val="CB639E"/>
        </w:rPr>
        <w:t xml:space="preserve">llover </w:t>
      </w:r>
      <w:r>
        <w:rPr>
          <w:color w:val="000000"/>
        </w:rPr>
        <w:t xml:space="preserve">de </w:t>
      </w:r>
      <w:r>
        <w:rPr>
          <w:color w:val="CE050D"/>
        </w:rPr>
        <w:t xml:space="preserve">forma </w:t>
      </w:r>
      <w:r>
        <w:rPr>
          <w:color w:val="CB639E"/>
        </w:rPr>
        <w:t xml:space="preserve">intensa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5B9FAB"/>
        </w:rPr>
        <w:t xml:space="preserve">delante </w:t>
      </w:r>
      <w:r>
        <w:rPr>
          <w:color w:val="000000"/>
        </w:rPr>
        <w:t xml:space="preserve">una </w:t>
      </w:r>
      <w:r>
        <w:rPr>
          <w:color w:val="5B9FAB"/>
        </w:rPr>
        <w:t xml:space="preserve">noche </w:t>
      </w:r>
      <w:r>
        <w:rPr>
          <w:color w:val="CB639E"/>
        </w:rPr>
        <w:t xml:space="preserve">complicada </w:t>
      </w:r>
      <w:r>
        <w:rPr>
          <w:color w:val="000000"/>
        </w:rPr>
        <w:t xml:space="preserve">. </w:t>
      </w:r>
      <w:r>
        <w:rPr>
          <w:color w:val="5B9FAB"/>
        </w:rPr>
        <w:t xml:space="preserve">Pueden </w:t>
      </w:r>
      <w:r>
        <w:rPr>
          <w:color w:val="CB639E"/>
        </w:rPr>
        <w:t xml:space="preserve">caer </w:t>
      </w:r>
      <w:r>
        <w:rPr>
          <w:color w:val="000000"/>
        </w:rPr>
        <w:t xml:space="preserve">hasta </w:t>
      </w:r>
      <w:r>
        <w:rPr>
          <w:color w:val="000000"/>
        </w:rPr>
        <w:t xml:space="preserve">30 </w:t>
      </w:r>
      <w:r>
        <w:rPr>
          <w:color w:val="CC2FE3"/>
        </w:rPr>
        <w:t xml:space="preserve">l/m2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CC2FE3"/>
        </w:rPr>
        <w:t xml:space="preserve">evitar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CB639E"/>
        </w:rPr>
        <w:t xml:space="preserve">agua </w:t>
      </w:r>
      <w:r>
        <w:rPr>
          <w:color w:val="CB639E"/>
        </w:rPr>
        <w:t xml:space="preserve">provoque </w:t>
      </w:r>
      <w:r>
        <w:rPr>
          <w:color w:val="000000"/>
        </w:rPr>
        <w:t xml:space="preserve">de </w:t>
      </w:r>
      <w:r>
        <w:rPr>
          <w:color w:val="5F4763"/>
        </w:rPr>
        <w:t xml:space="preserve">nuevo </w:t>
      </w:r>
      <w:r>
        <w:rPr>
          <w:color w:val="CB639E"/>
        </w:rPr>
        <w:t xml:space="preserve">destrozos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F1ACA2"/>
        </w:rPr>
        <w:t xml:space="preserve">Arganda </w:t>
      </w:r>
      <w:r>
        <w:rPr>
          <w:color w:val="000000"/>
        </w:rPr>
        <w:t xml:space="preserve">del </w:t>
      </w:r>
      <w:r>
        <w:rPr>
          <w:color w:val="000000"/>
        </w:rPr>
        <w:t xml:space="preserve">Rey </w:t>
      </w:r>
      <w:r>
        <w:rPr>
          <w:color w:val="000000"/>
        </w:rPr>
        <w:t xml:space="preserve">, </w:t>
      </w:r>
      <w:r>
        <w:rPr>
          <w:color w:val="F1ACA2"/>
        </w:rPr>
        <w:t xml:space="preserve">Madrid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CB639E"/>
        </w:rPr>
        <w:t xml:space="preserve">vecinos </w:t>
      </w:r>
      <w:r>
        <w:rPr>
          <w:color w:val="000000"/>
        </w:rPr>
        <w:t xml:space="preserve">y </w:t>
      </w:r>
      <w:r>
        <w:rPr>
          <w:color w:val="F1ACA2"/>
        </w:rPr>
        <w:t xml:space="preserve">comerciantes </w:t>
      </w:r>
      <w:r>
        <w:rPr>
          <w:color w:val="CC2FE3"/>
        </w:rPr>
        <w:t xml:space="preserve">blindan </w:t>
      </w:r>
      <w:r>
        <w:rPr>
          <w:color w:val="000000"/>
        </w:rPr>
        <w:t xml:space="preserve">sus </w:t>
      </w:r>
      <w:r>
        <w:rPr>
          <w:color w:val="5F4763"/>
        </w:rPr>
        <w:t xml:space="preserve">negocios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CC2FE3"/>
        </w:rPr>
        <w:t xml:space="preserve">pocos </w:t>
      </w:r>
      <w:r>
        <w:rPr>
          <w:color w:val="5B9FAB"/>
        </w:rPr>
        <w:t xml:space="preserve">minutos </w:t>
      </w:r>
      <w:r>
        <w:rPr>
          <w:color w:val="000000"/>
        </w:rPr>
        <w:t xml:space="preserve">una </w:t>
      </w:r>
      <w:r>
        <w:rPr>
          <w:color w:val="CB639E"/>
        </w:rPr>
        <w:t xml:space="preserve">fuerte </w:t>
      </w:r>
      <w:r>
        <w:rPr>
          <w:color w:val="CB639E"/>
        </w:rPr>
        <w:t xml:space="preserve">tromba </w:t>
      </w:r>
      <w:r>
        <w:rPr>
          <w:color w:val="000000"/>
        </w:rPr>
        <w:t xml:space="preserve">de </w:t>
      </w:r>
      <w:r>
        <w:rPr>
          <w:color w:val="CB639E"/>
        </w:rPr>
        <w:t xml:space="preserve">agua </w:t>
      </w:r>
      <w:r>
        <w:rPr>
          <w:color w:val="CB639E"/>
        </w:rPr>
        <w:t xml:space="preserve">anega </w:t>
      </w:r>
      <w:r>
        <w:rPr>
          <w:color w:val="000000"/>
        </w:rPr>
        <w:t xml:space="preserve">la </w:t>
      </w:r>
      <w:r>
        <w:rPr>
          <w:color w:val="647150"/>
        </w:rPr>
        <w:t xml:space="preserve">autovía </w:t>
      </w:r>
      <w:r>
        <w:rPr>
          <w:color w:val="CC2FE3"/>
        </w:rPr>
        <w:t xml:space="preserve">A2 </w:t>
      </w:r>
      <w:r>
        <w:rPr>
          <w:color w:val="000000"/>
        </w:rPr>
        <w:t xml:space="preserve">Los </w:t>
      </w:r>
      <w:r>
        <w:rPr>
          <w:color w:val="CB639E"/>
        </w:rPr>
        <w:t xml:space="preserve">vecinos </w:t>
      </w:r>
      <w:r>
        <w:rPr>
          <w:color w:val="5B9FAB"/>
        </w:rPr>
        <w:t xml:space="preserve">colocan </w:t>
      </w:r>
      <w:r>
        <w:rPr>
          <w:color w:val="5B9FAB"/>
        </w:rPr>
        <w:t xml:space="preserve">sacos </w:t>
      </w:r>
      <w:r>
        <w:rPr>
          <w:color w:val="000000"/>
        </w:rPr>
        <w:t xml:space="preserve">de </w:t>
      </w:r>
      <w:r>
        <w:rPr>
          <w:color w:val="CB639E"/>
        </w:rPr>
        <w:t xml:space="preserve">arena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CC2FE3"/>
        </w:rPr>
        <w:t xml:space="preserve">puertas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CC2FE3"/>
        </w:rPr>
        <w:t xml:space="preserve">casas </w:t>
      </w:r>
      <w:r>
        <w:rPr>
          <w:color w:val="000000"/>
        </w:rPr>
        <w:t xml:space="preserve">, </w:t>
      </w:r>
      <w:r>
        <w:rPr>
          <w:color w:val="000000"/>
        </w:rPr>
        <w:t xml:space="preserve">otros </w:t>
      </w:r>
      <w:r>
        <w:rPr>
          <w:color w:val="5B9FAB"/>
        </w:rPr>
        <w:t xml:space="preserve">ponen </w:t>
      </w:r>
      <w:r>
        <w:rPr>
          <w:color w:val="CC2FE3"/>
        </w:rPr>
        <w:t xml:space="preserve">tablones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hasta </w:t>
      </w:r>
      <w:r>
        <w:rPr>
          <w:color w:val="5B9FAB"/>
        </w:rPr>
        <w:t xml:space="preserve">silicona </w:t>
      </w:r>
      <w:r>
        <w:rPr>
          <w:color w:val="000000"/>
        </w:rPr>
        <w:t xml:space="preserve">para </w:t>
      </w:r>
      <w:r>
        <w:rPr>
          <w:color w:val="838DBD"/>
        </w:rPr>
        <w:t xml:space="preserve">sellar </w:t>
      </w:r>
      <w:r>
        <w:rPr>
          <w:color w:val="CC2FE3"/>
        </w:rPr>
        <w:t xml:space="preserve">puertas </w:t>
      </w:r>
      <w:r>
        <w:rPr>
          <w:color w:val="000000"/>
        </w:rPr>
        <w:t xml:space="preserve">y </w:t>
      </w:r>
      <w:r>
        <w:rPr>
          <w:color w:val="CC2FE3"/>
        </w:rPr>
        <w:t xml:space="preserve">ventanas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CB639E"/>
        </w:rPr>
        <w:t xml:space="preserve">lluvias </w:t>
      </w:r>
      <w:r>
        <w:rPr>
          <w:color w:val="CB639E"/>
        </w:rPr>
        <w:t xml:space="preserve">torrenciales </w:t>
      </w:r>
      <w:r>
        <w:rPr>
          <w:color w:val="CB639E"/>
        </w:rPr>
        <w:t xml:space="preserve">provocaron </w:t>
      </w:r>
      <w:r>
        <w:rPr>
          <w:color w:val="CC2FE3"/>
        </w:rPr>
        <w:t xml:space="preserve">graves </w:t>
      </w:r>
      <w:r>
        <w:rPr>
          <w:color w:val="CB639E"/>
        </w:rPr>
        <w:t xml:space="preserve">destrozos </w:t>
      </w:r>
      <w:r>
        <w:rPr>
          <w:color w:val="000000"/>
        </w:rPr>
        <w:t xml:space="preserve">en </w:t>
      </w:r>
      <w:r>
        <w:rPr>
          <w:color w:val="CE050D"/>
        </w:rPr>
        <w:t xml:space="preserve">comercios </w:t>
      </w:r>
      <w:r>
        <w:rPr>
          <w:color w:val="000000"/>
        </w:rPr>
        <w:t xml:space="preserve">y </w:t>
      </w:r>
      <w:r>
        <w:rPr>
          <w:color w:val="CB639E"/>
        </w:rPr>
        <w:t xml:space="preserve">viviendas </w:t>
      </w:r>
      <w:r>
        <w:rPr>
          <w:color w:val="000000"/>
        </w:rPr>
        <w:t xml:space="preserve">. </w:t>
      </w:r>
      <w:r>
        <w:rPr>
          <w:color w:val="F1ACA2"/>
        </w:rPr>
        <w:t xml:space="preserve">Arganda </w:t>
      </w:r>
      <w:r>
        <w:rPr>
          <w:color w:val="000000"/>
        </w:rPr>
        <w:t xml:space="preserve">esta </w:t>
      </w:r>
      <w:r>
        <w:rPr>
          <w:color w:val="647150"/>
        </w:rPr>
        <w:t xml:space="preserve">construida </w:t>
      </w:r>
      <w:r>
        <w:rPr>
          <w:color w:val="000000"/>
        </w:rPr>
        <w:t xml:space="preserve">sobre </w:t>
      </w:r>
      <w:r>
        <w:rPr>
          <w:color w:val="000000"/>
        </w:rPr>
        <w:t xml:space="preserve">un </w:t>
      </w:r>
      <w:r>
        <w:rPr>
          <w:color w:val="CB639E"/>
        </w:rPr>
        <w:t xml:space="preserve">barranco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CB639E"/>
        </w:rPr>
        <w:t xml:space="preserve">inunda </w:t>
      </w:r>
      <w:r>
        <w:rPr>
          <w:color w:val="000000"/>
        </w:rPr>
        <w:t xml:space="preserve">cuando </w:t>
      </w:r>
      <w:r>
        <w:rPr>
          <w:color w:val="000000"/>
        </w:rPr>
        <w:t xml:space="preserve">hay </w:t>
      </w:r>
      <w:r>
        <w:rPr>
          <w:color w:val="CB639E"/>
        </w:rPr>
        <w:t xml:space="preserve">fuertes </w:t>
      </w:r>
      <w:r>
        <w:rPr>
          <w:color w:val="CB639E"/>
        </w:rPr>
        <w:t xml:space="preserve">precipitaciones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CC2FE3"/>
        </w:rPr>
        <w:t xml:space="preserve">pocos </w:t>
      </w:r>
      <w:r>
        <w:rPr>
          <w:color w:val="5B9FAB"/>
        </w:rPr>
        <w:t xml:space="preserve">minutos </w:t>
      </w:r>
      <w:r>
        <w:rPr>
          <w:color w:val="000000"/>
        </w:rPr>
        <w:t xml:space="preserve">una </w:t>
      </w:r>
      <w:r>
        <w:rPr>
          <w:color w:val="CB639E"/>
        </w:rPr>
        <w:t xml:space="preserve">fuerte </w:t>
      </w:r>
      <w:r>
        <w:rPr>
          <w:color w:val="CB639E"/>
        </w:rPr>
        <w:t xml:space="preserve">tromba </w:t>
      </w:r>
      <w:r>
        <w:rPr>
          <w:color w:val="000000"/>
        </w:rPr>
        <w:t xml:space="preserve">de </w:t>
      </w:r>
      <w:r>
        <w:rPr>
          <w:color w:val="CB639E"/>
        </w:rPr>
        <w:t xml:space="preserve">agua </w:t>
      </w:r>
      <w:r>
        <w:rPr>
          <w:color w:val="000000"/>
        </w:rPr>
        <w:t xml:space="preserve">a </w:t>
      </w:r>
      <w:r>
        <w:rPr>
          <w:color w:val="838DBD"/>
        </w:rPr>
        <w:t xml:space="preserve">negar </w:t>
      </w:r>
      <w:r>
        <w:rPr>
          <w:color w:val="000000"/>
        </w:rPr>
        <w:t xml:space="preserve">la </w:t>
      </w:r>
      <w:r>
        <w:rPr>
          <w:color w:val="647150"/>
        </w:rPr>
        <w:t xml:space="preserve">autovía </w:t>
      </w:r>
      <w:r>
        <w:rPr>
          <w:color w:val="000000"/>
        </w:rPr>
        <w:t xml:space="preserve">Dos </w:t>
      </w:r>
      <w:r>
        <w:rPr>
          <w:color w:val="000000"/>
        </w:rPr>
        <w:t xml:space="preserve">. </w:t>
      </w:r>
      <w:r>
        <w:rPr>
          <w:color w:val="CC2FE3"/>
        </w:rPr>
        <w:t xml:space="preserve">Camiones </w:t>
      </w:r>
      <w:r>
        <w:rPr>
          <w:color w:val="000000"/>
        </w:rPr>
        <w:t xml:space="preserve">, </w:t>
      </w:r>
      <w:r>
        <w:rPr>
          <w:color w:val="CC2FE3"/>
        </w:rPr>
        <w:t xml:space="preserve">coches </w:t>
      </w:r>
      <w:r>
        <w:rPr>
          <w:color w:val="000000"/>
        </w:rPr>
        <w:t xml:space="preserve">que </w:t>
      </w:r>
      <w:r>
        <w:rPr>
          <w:color w:val="CB639E"/>
        </w:rPr>
        <w:t xml:space="preserve">circula </w:t>
      </w:r>
      <w:r>
        <w:rPr>
          <w:color w:val="000000"/>
        </w:rPr>
        <w:t xml:space="preserve">en </w:t>
      </w:r>
      <w:r>
        <w:rPr>
          <w:color w:val="5F4763"/>
        </w:rPr>
        <w:t xml:space="preserve">dirección </w:t>
      </w:r>
      <w:r>
        <w:rPr>
          <w:color w:val="F1ACA2"/>
        </w:rPr>
        <w:t xml:space="preserve">Madrid </w:t>
      </w:r>
      <w:r>
        <w:rPr>
          <w:color w:val="5B9FAB"/>
        </w:rPr>
        <w:t xml:space="preserve">quedan </w:t>
      </w:r>
      <w:r>
        <w:rPr>
          <w:color w:val="CB639E"/>
        </w:rPr>
        <w:t xml:space="preserve">atrapados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B639E"/>
        </w:rPr>
        <w:t xml:space="preserve">balsa </w:t>
      </w:r>
      <w:r>
        <w:rPr>
          <w:color w:val="000000"/>
        </w:rPr>
        <w:t xml:space="preserve">de </w:t>
      </w:r>
      <w:r>
        <w:rPr>
          <w:color w:val="CB639E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C2FE3"/>
        </w:rPr>
        <w:t xml:space="preserve">Guardia-Civil </w:t>
      </w:r>
      <w:r>
        <w:rPr>
          <w:color w:val="5B9FAB"/>
        </w:rPr>
        <w:t xml:space="preserve">primero </w:t>
      </w:r>
      <w:r>
        <w:rPr>
          <w:color w:val="CB639E"/>
        </w:rPr>
        <w:t xml:space="preserve">desviar </w:t>
      </w:r>
      <w:r>
        <w:rPr>
          <w:color w:val="000000"/>
        </w:rPr>
        <w:t xml:space="preserve">los </w:t>
      </w:r>
      <w:r>
        <w:rPr>
          <w:color w:val="CC2FE3"/>
        </w:rPr>
        <w:t xml:space="preserve">coches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5B9FAB"/>
        </w:rPr>
        <w:t xml:space="preserve">vías </w:t>
      </w:r>
      <w:r>
        <w:rPr>
          <w:color w:val="000000"/>
        </w:rPr>
        <w:t xml:space="preserve">de </w:t>
      </w:r>
      <w:r>
        <w:rPr>
          <w:color w:val="F1ACA2"/>
        </w:rPr>
        <w:t xml:space="preserve">servicios </w:t>
      </w:r>
      <w:r>
        <w:rPr>
          <w:color w:val="838DBD"/>
        </w:rPr>
        <w:t xml:space="preserve">paralelas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CB639E"/>
        </w:rPr>
        <w:t xml:space="preserve">carreteras </w:t>
      </w:r>
      <w:r>
        <w:rPr>
          <w:color w:val="000000"/>
        </w:rPr>
        <w:t xml:space="preserve">. </w:t>
      </w:r>
      <w:r>
        <w:rPr>
          <w:color w:val="5B9FAB"/>
        </w:rPr>
        <w:t xml:space="preserve">Luego </w:t>
      </w:r>
      <w:r>
        <w:rPr>
          <w:color w:val="F1ACA2"/>
        </w:rPr>
        <w:t xml:space="preserve">habilitar </w:t>
      </w:r>
      <w:r>
        <w:rPr>
          <w:color w:val="F1ACA2"/>
        </w:rPr>
        <w:t xml:space="preserve">carril </w:t>
      </w:r>
      <w:r>
        <w:rPr>
          <w:color w:val="5F4763"/>
        </w:rPr>
        <w:t xml:space="preserve">derecho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E050D"/>
        </w:rPr>
        <w:t xml:space="preserve">sistema </w:t>
      </w:r>
      <w:r>
        <w:rPr>
          <w:color w:val="CB639E"/>
        </w:rPr>
        <w:t xml:space="preserve">ferroviario </w:t>
      </w:r>
      <w:r>
        <w:rPr>
          <w:color w:val="000000"/>
        </w:rPr>
        <w:t xml:space="preserve">ha </w:t>
      </w:r>
      <w:r>
        <w:rPr>
          <w:color w:val="CC2FE3"/>
        </w:rPr>
        <w:t xml:space="preserve">sido </w:t>
      </w:r>
      <w:r>
        <w:rPr>
          <w:color w:val="CB639E"/>
        </w:rPr>
        <w:t xml:space="preserve">interrumpido </w:t>
      </w:r>
      <w:r>
        <w:rPr>
          <w:color w:val="000000"/>
        </w:rPr>
        <w:t xml:space="preserve">. </w:t>
      </w:r>
      <w:r>
        <w:rPr>
          <w:color w:val="CB639E"/>
        </w:rPr>
        <w:t xml:space="preserve">Lluvias </w:t>
      </w:r>
      <w:r>
        <w:rPr>
          <w:color w:val="CB639E"/>
        </w:rPr>
        <w:t xml:space="preserve">intensas </w:t>
      </w:r>
      <w:r>
        <w:rPr>
          <w:color w:val="000000"/>
        </w:rPr>
        <w:t xml:space="preserve">y </w:t>
      </w:r>
      <w:r>
        <w:rPr>
          <w:color w:val="000000"/>
        </w:rPr>
        <w:t xml:space="preserve">hasta </w:t>
      </w:r>
      <w:r>
        <w:rPr>
          <w:color w:val="CB639E"/>
        </w:rPr>
        <w:t xml:space="preserve">granizadas </w:t>
      </w:r>
      <w:r>
        <w:rPr>
          <w:color w:val="000000"/>
        </w:rPr>
        <w:t xml:space="preserve">se </w:t>
      </w:r>
      <w:r>
        <w:rPr>
          <w:color w:val="5B9FAB"/>
        </w:rPr>
        <w:t xml:space="preserve">esperan </w:t>
      </w:r>
      <w:r>
        <w:rPr>
          <w:color w:val="000000"/>
        </w:rPr>
        <w:t xml:space="preserve">en </w:t>
      </w:r>
      <w:r>
        <w:rPr>
          <w:color w:val="CE050D"/>
        </w:rPr>
        <w:t xml:space="preserve">casi </w:t>
      </w:r>
      <w:r>
        <w:rPr>
          <w:color w:val="5B9FAB"/>
        </w:rPr>
        <w:t xml:space="preserve">toda </w:t>
      </w:r>
      <w:r>
        <w:rPr>
          <w:color w:val="000000"/>
        </w:rPr>
        <w:t xml:space="preserve">la </w:t>
      </w:r>
      <w:r>
        <w:rPr>
          <w:color w:val="CB639E"/>
        </w:rPr>
        <w:t xml:space="preserve">península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están </w:t>
      </w:r>
      <w:r>
        <w:rPr>
          <w:color w:val="000000"/>
        </w:rPr>
        <w:t xml:space="preserve">en </w:t>
      </w:r>
      <w:r>
        <w:rPr>
          <w:color w:val="CB639E"/>
        </w:rPr>
        <w:t xml:space="preserve">alerta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F4763"/>
        </w:rPr>
        <w:t xml:space="preserve">País-Vasco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CB639E"/>
        </w:rPr>
        <w:t xml:space="preserve">Rioja </w:t>
      </w:r>
      <w:r>
        <w:rPr>
          <w:color w:val="000000"/>
        </w:rPr>
        <w:t xml:space="preserve">y </w:t>
      </w:r>
      <w:r>
        <w:rPr>
          <w:color w:val="647150"/>
        </w:rPr>
        <w:t xml:space="preserve">Navarra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la </w:t>
      </w:r>
      <w:r>
        <w:rPr>
          <w:color w:val="CB639E"/>
        </w:rPr>
        <w:t xml:space="preserve">previsión </w:t>
      </w:r>
      <w:r>
        <w:rPr>
          <w:color w:val="000000"/>
        </w:rPr>
        <w:t xml:space="preserve">de </w:t>
      </w:r>
      <w:r>
        <w:rPr>
          <w:color w:val="CB639E"/>
        </w:rPr>
        <w:t xml:space="preserve">lluvias </w:t>
      </w:r>
      <w:r>
        <w:rPr>
          <w:color w:val="000000"/>
        </w:rPr>
        <w:t xml:space="preserve">es </w:t>
      </w:r>
      <w:r>
        <w:rPr>
          <w:color w:val="000000"/>
        </w:rPr>
        <w:t xml:space="preserve">de </w:t>
      </w:r>
      <w:r>
        <w:rPr>
          <w:color w:val="000000"/>
        </w:rPr>
        <w:t xml:space="preserve">hasta </w:t>
      </w:r>
      <w:r>
        <w:rPr>
          <w:color w:val="000000"/>
        </w:rPr>
        <w:t xml:space="preserve">30 </w:t>
      </w:r>
      <w:r>
        <w:rPr>
          <w:color w:val="CC2FE3"/>
        </w:rPr>
        <w:t xml:space="preserve">l/m2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CB639E"/>
        </w:rPr>
        <w:t xml:space="preserve">hora </w:t>
      </w:r>
      <w:r>
        <w:rPr>
          <w:color w:val="000000"/>
        </w:rPr>
        <w:t xml:space="preserve">. </w:t>
      </w:r>
      <w:r>
        <w:rPr>
          <w:color w:val="000000"/>
        </w:rPr>
        <w:t xml:space="preserve">Carlos-Narganes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CB639E"/>
        </w:rPr>
        <w:t xml:space="preserve">tormentas </w:t>
      </w:r>
      <w:r>
        <w:rPr>
          <w:color w:val="CB639E"/>
        </w:rPr>
        <w:t xml:space="preserve">llegan </w:t>
      </w:r>
      <w:r>
        <w:rPr>
          <w:color w:val="5F4763"/>
        </w:rPr>
        <w:t xml:space="preserve">acompañadas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838DBD"/>
        </w:rPr>
        <w:t xml:space="preserve">bajada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647150"/>
        </w:rPr>
        <w:t xml:space="preserve">temperaturas </w:t>
      </w:r>
      <w:r>
        <w:rPr>
          <w:color w:val="000000"/>
        </w:rPr>
        <w:t xml:space="preserve">. </w:t>
      </w:r>
      <w:r>
        <w:rPr>
          <w:color w:val="000000"/>
        </w:rPr>
        <w:t xml:space="preserve">Durante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000000"/>
        </w:rPr>
        <w:t xml:space="preserve">hemos </w:t>
      </w:r>
      <w:r>
        <w:rPr>
          <w:color w:val="CE050D"/>
        </w:rPr>
        <w:t xml:space="preserve">superado </w:t>
      </w:r>
      <w:r>
        <w:rPr>
          <w:color w:val="000000"/>
        </w:rPr>
        <w:t xml:space="preserve">los </w:t>
      </w:r>
      <w:r>
        <w:rPr>
          <w:color w:val="000000"/>
        </w:rPr>
        <w:t xml:space="preserve">30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5B9FAB"/>
        </w:rPr>
        <w:t xml:space="preserve">noche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CB639E"/>
        </w:rPr>
        <w:t xml:space="preserve">viento </w:t>
      </w:r>
      <w:r>
        <w:rPr>
          <w:color w:val="000000"/>
        </w:rPr>
        <w:t xml:space="preserve">las </w:t>
      </w:r>
      <w:r>
        <w:rPr>
          <w:color w:val="647150"/>
        </w:rPr>
        <w:t xml:space="preserve">temperaturas </w:t>
      </w:r>
      <w:r>
        <w:rPr>
          <w:color w:val="000000"/>
        </w:rPr>
        <w:t xml:space="preserve">están </w:t>
      </w:r>
      <w:r>
        <w:rPr>
          <w:color w:val="CE050D"/>
        </w:rPr>
        <w:t xml:space="preserve">descendiendo </w:t>
      </w:r>
      <w:r>
        <w:rPr>
          <w:color w:val="000000"/>
        </w:rPr>
        <w:t xml:space="preserve">de </w:t>
      </w:r>
      <w:r>
        <w:rPr>
          <w:color w:val="CE050D"/>
        </w:rPr>
        <w:t xml:space="preserve">forma </w:t>
      </w:r>
      <w:r>
        <w:rPr>
          <w:color w:val="838DBD"/>
        </w:rPr>
        <w:t xml:space="preserve">notable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las </w:t>
      </w:r>
      <w:r>
        <w:rPr>
          <w:color w:val="5B9FAB"/>
        </w:rPr>
        <w:t xml:space="preserve">16:00 </w:t>
      </w:r>
      <w:r>
        <w:rPr>
          <w:color w:val="000000"/>
        </w:rPr>
        <w:t xml:space="preserve">está </w:t>
      </w:r>
      <w:r>
        <w:rPr>
          <w:color w:val="CB639E"/>
        </w:rPr>
        <w:t xml:space="preserve">activa </w:t>
      </w:r>
      <w:r>
        <w:rPr>
          <w:color w:val="000000"/>
        </w:rPr>
        <w:t xml:space="preserve">la </w:t>
      </w:r>
      <w:r>
        <w:rPr>
          <w:color w:val="CB639E"/>
        </w:rPr>
        <w:t xml:space="preserve">alerta </w:t>
      </w:r>
      <w:r>
        <w:rPr>
          <w:color w:val="CB639E"/>
        </w:rPr>
        <w:t xml:space="preserve">amarilla </w:t>
      </w:r>
      <w:r>
        <w:rPr>
          <w:color w:val="000000"/>
        </w:rPr>
        <w:t xml:space="preserve">por </w:t>
      </w:r>
      <w:r>
        <w:rPr>
          <w:color w:val="CB639E"/>
        </w:rPr>
        <w:t xml:space="preserve">lluvias </w:t>
      </w:r>
      <w:r>
        <w:rPr>
          <w:color w:val="000000"/>
        </w:rPr>
        <w:t xml:space="preserve">en </w:t>
      </w:r>
      <w:r>
        <w:rPr>
          <w:color w:val="647150"/>
        </w:rPr>
        <w:t xml:space="preserve">Navarra </w:t>
      </w:r>
      <w:r>
        <w:rPr>
          <w:color w:val="000000"/>
        </w:rPr>
        <w:t xml:space="preserve">, </w:t>
      </w:r>
      <w:r>
        <w:rPr>
          <w:color w:val="5F4763"/>
        </w:rPr>
        <w:t xml:space="preserve">lava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CB639E"/>
        </w:rPr>
        <w:t xml:space="preserve">zonas </w:t>
      </w:r>
      <w:r>
        <w:rPr>
          <w:color w:val="F1ACA2"/>
        </w:rPr>
        <w:t xml:space="preserve">limítrofes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647150"/>
        </w:rPr>
        <w:t xml:space="preserve">madrugada </w:t>
      </w:r>
      <w:r>
        <w:rPr>
          <w:color w:val="000000"/>
        </w:rPr>
        <w:t xml:space="preserve">se </w:t>
      </w:r>
      <w:r>
        <w:rPr>
          <w:color w:val="5B9FAB"/>
        </w:rPr>
        <w:t xml:space="preserve">espera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CB639E"/>
        </w:rPr>
        <w:t xml:space="preserve">alerta </w:t>
      </w:r>
      <w:r>
        <w:rPr>
          <w:color w:val="5B9FAB"/>
        </w:rPr>
        <w:t xml:space="preserve">pase </w:t>
      </w:r>
      <w:r>
        <w:rPr>
          <w:color w:val="000000"/>
        </w:rPr>
        <w:t xml:space="preserve">a </w:t>
      </w:r>
      <w:r>
        <w:rPr>
          <w:color w:val="CB639E"/>
        </w:rPr>
        <w:t xml:space="preserve">naranja </w:t>
      </w:r>
      <w:r>
        <w:rPr>
          <w:color w:val="000000"/>
        </w:rPr>
        <w:t xml:space="preserve">por </w:t>
      </w:r>
      <w:r>
        <w:rPr>
          <w:color w:val="CB639E"/>
        </w:rPr>
        <w:t xml:space="preserve">lluvias </w:t>
      </w:r>
      <w:r>
        <w:rPr>
          <w:color w:val="000000"/>
        </w:rPr>
        <w:t xml:space="preserve">que </w:t>
      </w:r>
      <w:r>
        <w:rPr>
          <w:color w:val="5B9FAB"/>
        </w:rPr>
        <w:t xml:space="preserve">pueden </w:t>
      </w:r>
      <w:r>
        <w:rPr>
          <w:color w:val="CB639E"/>
        </w:rPr>
        <w:t xml:space="preserve">llegar </w:t>
      </w:r>
      <w:r>
        <w:rPr>
          <w:color w:val="000000"/>
        </w:rPr>
        <w:t xml:space="preserve">en </w:t>
      </w:r>
      <w:r>
        <w:rPr>
          <w:color w:val="5B9FAB"/>
        </w:rPr>
        <w:t xml:space="preserve">momentos </w:t>
      </w:r>
      <w:r>
        <w:rPr>
          <w:color w:val="000000"/>
        </w:rPr>
        <w:t xml:space="preserve">hasta </w:t>
      </w:r>
      <w:r>
        <w:rPr>
          <w:color w:val="000000"/>
        </w:rPr>
        <w:t xml:space="preserve">los </w:t>
      </w:r>
      <w:r>
        <w:rPr>
          <w:color w:val="000000"/>
        </w:rPr>
        <w:t xml:space="preserve">30 </w:t>
      </w:r>
      <w:r>
        <w:rPr>
          <w:color w:val="CC2FE3"/>
        </w:rPr>
        <w:t xml:space="preserve">l/m2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, </w:t>
      </w:r>
      <w:r>
        <w:rPr>
          <w:color w:val="CE050D"/>
        </w:rPr>
        <w:t xml:space="preserve">atención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CB639E"/>
        </w:rPr>
        <w:t xml:space="preserve">granizadas </w:t>
      </w:r>
      <w:r>
        <w:rPr>
          <w:color w:val="000000"/>
        </w:rPr>
        <w:t xml:space="preserve">. </w:t>
      </w:r>
      <w:r>
        <w:rPr>
          <w:color w:val="CB639E"/>
        </w:rPr>
        <w:t xml:space="preserve">Protección-Civil </w:t>
      </w:r>
      <w:r>
        <w:rPr>
          <w:color w:val="000000"/>
        </w:rPr>
        <w:t xml:space="preserve">de </w:t>
      </w:r>
      <w:r>
        <w:rPr>
          <w:color w:val="647150"/>
        </w:rPr>
        <w:t xml:space="preserve">Navarra </w:t>
      </w:r>
      <w:r>
        <w:rPr>
          <w:color w:val="000000"/>
        </w:rPr>
        <w:t xml:space="preserve">ha </w:t>
      </w:r>
      <w:r>
        <w:rPr>
          <w:color w:val="838DBD"/>
        </w:rPr>
        <w:t xml:space="preserve">anunciado </w:t>
      </w:r>
      <w:r>
        <w:rPr>
          <w:color w:val="000000"/>
        </w:rPr>
        <w:t xml:space="preserve">que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838DBD"/>
        </w:rPr>
        <w:t xml:space="preserve">mantener </w:t>
      </w:r>
      <w:r>
        <w:rPr>
          <w:color w:val="000000"/>
        </w:rPr>
        <w:t xml:space="preserve">un </w:t>
      </w:r>
      <w:r>
        <w:rPr>
          <w:color w:val="CC2FE3"/>
        </w:rPr>
        <w:t xml:space="preserve">seguimiento </w:t>
      </w:r>
      <w:r>
        <w:rPr>
          <w:color w:val="CE050D"/>
        </w:rPr>
        <w:t xml:space="preserve">especial </w:t>
      </w:r>
      <w:r>
        <w:rPr>
          <w:color w:val="000000"/>
        </w:rPr>
        <w:t xml:space="preserve">de </w:t>
      </w:r>
      <w:r>
        <w:rPr>
          <w:color w:val="5B9FAB"/>
        </w:rPr>
        <w:t xml:space="preserve">toda </w:t>
      </w:r>
      <w:r>
        <w:rPr>
          <w:color w:val="000000"/>
        </w:rPr>
        <w:t xml:space="preserve">la </w:t>
      </w:r>
      <w:r>
        <w:rPr>
          <w:color w:val="CB639E"/>
        </w:rPr>
        <w:t xml:space="preserve">alerta </w:t>
      </w:r>
      <w:r>
        <w:rPr>
          <w:color w:val="000000"/>
        </w:rPr>
        <w:t xml:space="preserve">por </w:t>
      </w:r>
      <w:r>
        <w:rPr>
          <w:color w:val="000000"/>
        </w:rPr>
        <w:t xml:space="preserve">si </w:t>
      </w:r>
      <w:r>
        <w:rPr>
          <w:color w:val="000000"/>
        </w:rPr>
        <w:t xml:space="preserve">tuviera </w:t>
      </w:r>
      <w:r>
        <w:rPr>
          <w:color w:val="000000"/>
        </w:rPr>
        <w:t xml:space="preserve">que </w:t>
      </w:r>
      <w:r>
        <w:rPr>
          <w:color w:val="F1ACA2"/>
        </w:rPr>
        <w:t xml:space="preserve">realizar </w:t>
      </w:r>
      <w:r>
        <w:rPr>
          <w:color w:val="5F4763"/>
        </w:rPr>
        <w:t xml:space="preserve">intervenciones </w:t>
      </w:r>
      <w:r>
        <w:rPr>
          <w:color w:val="000000"/>
        </w:rPr>
        <w:t xml:space="preserve">. </w:t>
      </w:r>
      <w:r>
        <w:rPr>
          <w:color w:val="CE050D"/>
        </w:rPr>
        <w:t xml:space="preserve">Crece </w:t>
      </w:r>
      <w:r>
        <w:rPr>
          <w:color w:val="000000"/>
        </w:rPr>
        <w:t xml:space="preserve">de </w:t>
      </w:r>
      <w:r>
        <w:rPr>
          <w:color w:val="CE050D"/>
        </w:rPr>
        <w:t xml:space="preserve">forma </w:t>
      </w:r>
      <w:r>
        <w:rPr>
          <w:color w:val="CC2FE3"/>
        </w:rPr>
        <w:t xml:space="preserve">alarmante </w:t>
      </w:r>
      <w:r>
        <w:rPr>
          <w:color w:val="000000"/>
        </w:rPr>
        <w:t xml:space="preserve">las </w:t>
      </w:r>
      <w:r>
        <w:rPr>
          <w:color w:val="CC2FE3"/>
        </w:rPr>
        <w:t xml:space="preserve">condenas </w:t>
      </w:r>
      <w:r>
        <w:rPr>
          <w:color w:val="000000"/>
        </w:rPr>
        <w:t xml:space="preserve">a </w:t>
      </w:r>
      <w:r>
        <w:rPr>
          <w:color w:val="CC2FE3"/>
        </w:rPr>
        <w:t xml:space="preserve">menores </w:t>
      </w:r>
      <w:r>
        <w:rPr>
          <w:color w:val="000000"/>
        </w:rPr>
        <w:t xml:space="preserve">por </w:t>
      </w:r>
      <w:r>
        <w:rPr>
          <w:color w:val="838DBD"/>
        </w:rPr>
        <w:t xml:space="preserve">delitos </w:t>
      </w:r>
      <w:r>
        <w:rPr>
          <w:color w:val="CC2FE3"/>
        </w:rPr>
        <w:t xml:space="preserve">sexuales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CE050D"/>
        </w:rPr>
        <w:t xml:space="preserve">2018 </w:t>
      </w:r>
      <w:r>
        <w:rPr>
          <w:color w:val="000000"/>
        </w:rPr>
        <w:t xml:space="preserve">fueron </w:t>
      </w:r>
      <w:r>
        <w:rPr>
          <w:color w:val="000000"/>
        </w:rPr>
        <w:t xml:space="preserve">un </w:t>
      </w:r>
      <w:r>
        <w:rPr>
          <w:color w:val="000000"/>
        </w:rPr>
        <w:t xml:space="preserve">20 </w:t>
      </w:r>
      <w:r>
        <w:rPr>
          <w:color w:val="000000"/>
        </w:rPr>
        <w:t xml:space="preserve">%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838DBD"/>
        </w:rPr>
        <w:t xml:space="preserve">Según </w:t>
      </w:r>
      <w:r>
        <w:rPr>
          <w:color w:val="000000"/>
        </w:rPr>
        <w:t xml:space="preserve">el </w:t>
      </w:r>
      <w:r>
        <w:rPr>
          <w:color w:val="5F4763"/>
        </w:rPr>
        <w:t xml:space="preserve">INE </w:t>
      </w:r>
      <w:r>
        <w:rPr>
          <w:color w:val="000000"/>
        </w:rPr>
        <w:t xml:space="preserve">, </w:t>
      </w:r>
      <w:r>
        <w:rPr>
          <w:color w:val="CE050D"/>
        </w:rPr>
        <w:t xml:space="preserve">crecen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los </w:t>
      </w:r>
      <w:r>
        <w:rPr>
          <w:color w:val="CC2FE3"/>
        </w:rPr>
        <w:t xml:space="preserve">robos </w:t>
      </w:r>
      <w:r>
        <w:rPr>
          <w:color w:val="000000"/>
        </w:rPr>
        <w:t xml:space="preserve">y </w:t>
      </w:r>
      <w:r>
        <w:rPr>
          <w:color w:val="838DBD"/>
        </w:rPr>
        <w:t xml:space="preserve">hurtos </w:t>
      </w:r>
      <w:r>
        <w:rPr>
          <w:color w:val="000000"/>
        </w:rPr>
        <w:t xml:space="preserve">,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en </w:t>
      </w:r>
      <w:r>
        <w:rPr>
          <w:color w:val="647150"/>
        </w:rPr>
        <w:t xml:space="preserve">Barcelona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838DBD"/>
        </w:rPr>
        <w:t xml:space="preserve">delito </w:t>
      </w:r>
      <w:r>
        <w:rPr>
          <w:color w:val="000000"/>
        </w:rPr>
        <w:t xml:space="preserve">más </w:t>
      </w:r>
      <w:r>
        <w:rPr>
          <w:color w:val="CC2FE3"/>
        </w:rPr>
        <w:t xml:space="preserve">habitual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838DBD"/>
        </w:rPr>
        <w:t xml:space="preserve">comete </w:t>
      </w:r>
      <w:r>
        <w:rPr>
          <w:color w:val="000000"/>
        </w:rPr>
        <w:t xml:space="preserve">contra </w:t>
      </w:r>
      <w:r>
        <w:rPr>
          <w:color w:val="000000"/>
        </w:rPr>
        <w:t xml:space="preserve">la </w:t>
      </w:r>
      <w:r>
        <w:rPr>
          <w:color w:val="838DBD"/>
        </w:rPr>
        <w:t xml:space="preserve">seguridad </w:t>
      </w:r>
      <w:r>
        <w:rPr>
          <w:color w:val="CC2FE3"/>
        </w:rPr>
        <w:t xml:space="preserve">vial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5B9FAB"/>
        </w:rPr>
        <w:t xml:space="preserve">conoció </w:t>
      </w:r>
      <w:r>
        <w:rPr>
          <w:color w:val="000000"/>
        </w:rPr>
        <w:t xml:space="preserve">el </w:t>
      </w:r>
      <w:r>
        <w:rPr>
          <w:color w:val="CC2FE3"/>
        </w:rPr>
        <w:t xml:space="preserve">caso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C2FE3"/>
        </w:rPr>
        <w:t xml:space="preserve">Manada </w:t>
      </w:r>
      <w:r>
        <w:rPr>
          <w:color w:val="000000"/>
        </w:rPr>
        <w:t xml:space="preserve">de </w:t>
      </w:r>
      <w:r>
        <w:rPr>
          <w:color w:val="647150"/>
        </w:rPr>
        <w:t xml:space="preserve">Pamplona </w:t>
      </w:r>
      <w:r>
        <w:rPr>
          <w:color w:val="000000"/>
        </w:rPr>
        <w:t xml:space="preserve">ha </w:t>
      </w:r>
      <w:r>
        <w:rPr>
          <w:color w:val="CE050D"/>
        </w:rPr>
        <w:t xml:space="preserve">aumentado </w:t>
      </w:r>
      <w:r>
        <w:rPr>
          <w:color w:val="000000"/>
        </w:rPr>
        <w:t xml:space="preserve">y </w:t>
      </w:r>
      <w:r>
        <w:rPr>
          <w:color w:val="000000"/>
        </w:rPr>
        <w:t xml:space="preserve">mucho </w:t>
      </w:r>
      <w:r>
        <w:rPr>
          <w:color w:val="000000"/>
        </w:rPr>
        <w:t xml:space="preserve">el </w:t>
      </w:r>
      <w:r>
        <w:rPr>
          <w:color w:val="CE050D"/>
        </w:rPr>
        <w:t xml:space="preserve">número </w:t>
      </w:r>
      <w:r>
        <w:rPr>
          <w:color w:val="000000"/>
        </w:rPr>
        <w:t xml:space="preserve">de </w:t>
      </w:r>
      <w:r>
        <w:rPr>
          <w:color w:val="000000"/>
        </w:rPr>
        <w:t xml:space="preserve">denucias </w:t>
      </w:r>
      <w:r>
        <w:rPr>
          <w:color w:val="000000"/>
        </w:rPr>
        <w:t xml:space="preserve">y </w:t>
      </w:r>
      <w:r>
        <w:rPr>
          <w:color w:val="CC2FE3"/>
        </w:rPr>
        <w:t xml:space="preserve">condenas </w:t>
      </w:r>
      <w:r>
        <w:rPr>
          <w:color w:val="000000"/>
        </w:rPr>
        <w:t xml:space="preserve">por </w:t>
      </w:r>
      <w:r>
        <w:rPr>
          <w:color w:val="838DBD"/>
        </w:rPr>
        <w:t xml:space="preserve">delitos </w:t>
      </w:r>
      <w:r>
        <w:rPr>
          <w:color w:val="CC2FE3"/>
        </w:rPr>
        <w:t xml:space="preserve">sexuales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CE050D"/>
        </w:rPr>
        <w:t xml:space="preserve">2018 </w:t>
      </w:r>
      <w:r>
        <w:rPr>
          <w:color w:val="000000"/>
        </w:rPr>
        <w:t xml:space="preserve">fueron </w:t>
      </w:r>
      <w:r>
        <w:rPr>
          <w:color w:val="838DBD"/>
        </w:rPr>
        <w:t xml:space="preserve">juzgados </w:t>
      </w:r>
      <w:r>
        <w:rPr>
          <w:color w:val="000000"/>
        </w:rPr>
        <w:t xml:space="preserve">y </w:t>
      </w:r>
      <w:r>
        <w:rPr>
          <w:color w:val="CC2FE3"/>
        </w:rPr>
        <w:t xml:space="preserve">condenados </w:t>
      </w:r>
      <w:r>
        <w:rPr>
          <w:color w:val="CC2FE3"/>
        </w:rPr>
        <w:t xml:space="preserve">cerca </w:t>
      </w:r>
      <w:r>
        <w:rPr>
          <w:color w:val="000000"/>
        </w:rPr>
        <w:t xml:space="preserve">de </w:t>
      </w:r>
      <w:r>
        <w:rPr>
          <w:color w:val="CE050D"/>
        </w:rPr>
        <w:t xml:space="preserve">2.500 </w:t>
      </w:r>
      <w:r>
        <w:rPr>
          <w:color w:val="CE050D"/>
        </w:rPr>
        <w:t xml:space="preserve">adultos </w:t>
      </w:r>
      <w:r>
        <w:rPr>
          <w:color w:val="000000"/>
        </w:rPr>
        <w:t xml:space="preserve">y </w:t>
      </w:r>
      <w:r>
        <w:rPr>
          <w:color w:val="000000"/>
        </w:rPr>
        <w:t xml:space="preserve">323 </w:t>
      </w:r>
      <w:r>
        <w:rPr>
          <w:color w:val="CC2FE3"/>
        </w:rPr>
        <w:t xml:space="preserve">menores </w:t>
      </w:r>
      <w:r>
        <w:rPr>
          <w:color w:val="000000"/>
        </w:rPr>
        <w:t xml:space="preserve">un </w:t>
      </w:r>
      <w:r>
        <w:rPr>
          <w:color w:val="000000"/>
        </w:rPr>
        <w:t xml:space="preserve">20 </w:t>
      </w:r>
      <w:r>
        <w:rPr>
          <w:color w:val="000000"/>
        </w:rPr>
        <w:t xml:space="preserve">% </w:t>
      </w:r>
      <w:r>
        <w:rPr>
          <w:color w:val="000000"/>
        </w:rPr>
        <w:t xml:space="preserve">más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año </w:t>
      </w:r>
      <w:r>
        <w:rPr>
          <w:color w:val="5B9FAB"/>
        </w:rPr>
        <w:t xml:space="preserve">pasado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B639E"/>
        </w:rPr>
        <w:t xml:space="preserve">causa </w:t>
      </w:r>
      <w:r>
        <w:rPr>
          <w:color w:val="000000"/>
        </w:rPr>
        <w:t xml:space="preserve">esta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E050D"/>
        </w:rPr>
        <w:t xml:space="preserve">falta </w:t>
      </w:r>
      <w:r>
        <w:rPr>
          <w:color w:val="000000"/>
        </w:rPr>
        <w:t xml:space="preserve">de </w:t>
      </w:r>
      <w:r>
        <w:rPr>
          <w:color w:val="CE050D"/>
        </w:rPr>
        <w:t xml:space="preserve">educación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CE050D"/>
        </w:rPr>
        <w:t xml:space="preserve">además </w:t>
      </w:r>
      <w:r>
        <w:rPr>
          <w:color w:val="000000"/>
        </w:rPr>
        <w:t xml:space="preserve">los </w:t>
      </w:r>
      <w:r>
        <w:rPr>
          <w:color w:val="CE050D"/>
        </w:rPr>
        <w:t xml:space="preserve">expertos </w:t>
      </w:r>
      <w:r>
        <w:rPr>
          <w:color w:val="838DBD"/>
        </w:rPr>
        <w:t xml:space="preserve">señalan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mal </w:t>
      </w:r>
      <w:r>
        <w:rPr>
          <w:color w:val="000000"/>
        </w:rPr>
        <w:t xml:space="preserve">uso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5F4763"/>
        </w:rPr>
        <w:t xml:space="preserve">nuevas </w:t>
      </w:r>
      <w:r>
        <w:rPr>
          <w:color w:val="CE050D"/>
        </w:rPr>
        <w:t xml:space="preserve">tecnologías </w:t>
      </w:r>
      <w:r>
        <w:rPr>
          <w:color w:val="CE050D"/>
        </w:rPr>
        <w:t xml:space="preserve">influye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las </w:t>
      </w:r>
      <w:r>
        <w:rPr>
          <w:color w:val="647150"/>
        </w:rPr>
        <w:t xml:space="preserve">controlamos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CE050D"/>
        </w:rPr>
        <w:t xml:space="preserve">nacido </w:t>
      </w:r>
      <w:r>
        <w:rPr>
          <w:color w:val="CE050D"/>
        </w:rPr>
        <w:t xml:space="preserve">tecnológicos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CE050D"/>
        </w:rPr>
        <w:t xml:space="preserve">utilizan </w:t>
      </w:r>
      <w:r>
        <w:rPr>
          <w:color w:val="000000"/>
        </w:rPr>
        <w:t xml:space="preserve">pero </w:t>
      </w:r>
      <w:r>
        <w:rPr>
          <w:color w:val="000000"/>
        </w:rPr>
        <w:t xml:space="preserve">por </w:t>
      </w:r>
      <w:r>
        <w:rPr>
          <w:color w:val="000000"/>
        </w:rPr>
        <w:t xml:space="preserve">ser </w:t>
      </w:r>
      <w:r>
        <w:rPr>
          <w:color w:val="CC2FE3"/>
        </w:rPr>
        <w:t xml:space="preserve">niños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CE050D"/>
        </w:rPr>
        <w:t xml:space="preserve">2018 </w:t>
      </w:r>
      <w:r>
        <w:rPr>
          <w:color w:val="000000"/>
        </w:rPr>
        <w:t xml:space="preserve">fueron </w:t>
      </w:r>
      <w:r>
        <w:rPr>
          <w:color w:val="CC2FE3"/>
        </w:rPr>
        <w:t xml:space="preserve">condenadas </w:t>
      </w:r>
      <w:r>
        <w:rPr>
          <w:color w:val="000000"/>
        </w:rPr>
        <w:t xml:space="preserve">con </w:t>
      </w:r>
      <w:r>
        <w:rPr>
          <w:color w:val="CC2FE3"/>
        </w:rPr>
        <w:t xml:space="preserve">sentencia </w:t>
      </w:r>
      <w:r>
        <w:rPr>
          <w:color w:val="5F4763"/>
        </w:rPr>
        <w:t xml:space="preserve">firme </w:t>
      </w:r>
      <w:r>
        <w:rPr>
          <w:color w:val="CE050D"/>
        </w:rPr>
        <w:t xml:space="preserve">casi </w:t>
      </w:r>
      <w:r>
        <w:rPr>
          <w:color w:val="000000"/>
        </w:rPr>
        <w:t xml:space="preserve">287.000 </w:t>
      </w:r>
      <w:r>
        <w:rPr>
          <w:color w:val="CE050D"/>
        </w:rPr>
        <w:t xml:space="preserve">personas </w:t>
      </w:r>
      <w:r>
        <w:rPr>
          <w:color w:val="CE050D"/>
        </w:rPr>
        <w:t xml:space="preserve">adultas </w:t>
      </w:r>
      <w:r>
        <w:rPr>
          <w:color w:val="000000"/>
        </w:rPr>
        <w:t xml:space="preserve">y </w:t>
      </w:r>
      <w:r>
        <w:rPr>
          <w:color w:val="CE050D"/>
        </w:rPr>
        <w:t xml:space="preserve">14.000 </w:t>
      </w:r>
      <w:r>
        <w:rPr>
          <w:color w:val="CC2FE3"/>
        </w:rPr>
        <w:t xml:space="preserve">menores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CE050D"/>
        </w:rPr>
        <w:t xml:space="preserve">comunidades </w:t>
      </w:r>
      <w:r>
        <w:rPr>
          <w:color w:val="000000"/>
        </w:rPr>
        <w:t xml:space="preserve">donde </w:t>
      </w:r>
      <w:r>
        <w:rPr>
          <w:color w:val="000000"/>
        </w:rPr>
        <w:t xml:space="preserve">más </w:t>
      </w:r>
      <w:r>
        <w:rPr>
          <w:color w:val="CE050D"/>
        </w:rPr>
        <w:t xml:space="preserve">personas </w:t>
      </w:r>
      <w:r>
        <w:rPr>
          <w:color w:val="000000"/>
        </w:rPr>
        <w:t xml:space="preserve">fueron </w:t>
      </w:r>
      <w:r>
        <w:rPr>
          <w:color w:val="CB639E"/>
        </w:rPr>
        <w:t xml:space="preserve">castigadas </w:t>
      </w:r>
      <w:r>
        <w:rPr>
          <w:color w:val="000000"/>
        </w:rPr>
        <w:t xml:space="preserve">con </w:t>
      </w:r>
      <w:r>
        <w:rPr>
          <w:color w:val="CC2FE3"/>
        </w:rPr>
        <w:t xml:space="preserve">penas </w:t>
      </w:r>
      <w:r>
        <w:rPr>
          <w:color w:val="000000"/>
        </w:rPr>
        <w:t xml:space="preserve">fueron </w:t>
      </w:r>
      <w:r>
        <w:rPr>
          <w:color w:val="5F4763"/>
        </w:rPr>
        <w:t xml:space="preserve">Andalucía </w:t>
      </w:r>
      <w:r>
        <w:rPr>
          <w:color w:val="000000"/>
        </w:rPr>
        <w:t xml:space="preserve">y </w:t>
      </w:r>
      <w:r>
        <w:rPr>
          <w:color w:val="316154"/>
        </w:rPr>
        <w:t xml:space="preserve">Cataluña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CE050D"/>
        </w:rPr>
        <w:t xml:space="preserve">menos </w:t>
      </w:r>
      <w:r>
        <w:rPr>
          <w:color w:val="CB639E"/>
        </w:rPr>
        <w:t xml:space="preserve">Galicia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838DBD"/>
        </w:rPr>
        <w:t xml:space="preserve">delitos </w:t>
      </w:r>
      <w:r>
        <w:rPr>
          <w:color w:val="000000"/>
        </w:rPr>
        <w:t xml:space="preserve">más </w:t>
      </w:r>
      <w:r>
        <w:rPr>
          <w:color w:val="CE050D"/>
        </w:rPr>
        <w:t xml:space="preserve">frecuentes </w:t>
      </w:r>
      <w:r>
        <w:rPr>
          <w:color w:val="000000"/>
        </w:rPr>
        <w:t xml:space="preserve">están </w:t>
      </w:r>
      <w:r>
        <w:rPr>
          <w:color w:val="5B9FAB"/>
        </w:rPr>
        <w:t xml:space="preserve">relacionados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838DBD"/>
        </w:rPr>
        <w:t xml:space="preserve">seguridad </w:t>
      </w:r>
      <w:r>
        <w:rPr>
          <w:color w:val="CC2FE3"/>
        </w:rPr>
        <w:t xml:space="preserve">vial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838DBD"/>
        </w:rPr>
        <w:t xml:space="preserve">hurtos </w:t>
      </w:r>
      <w:r>
        <w:rPr>
          <w:color w:val="000000"/>
        </w:rPr>
        <w:t xml:space="preserve">y </w:t>
      </w:r>
      <w:r>
        <w:rPr>
          <w:color w:val="000000"/>
        </w:rPr>
        <w:t xml:space="preserve">las </w:t>
      </w:r>
      <w:r>
        <w:rPr>
          <w:color w:val="CC2FE3"/>
        </w:rPr>
        <w:t xml:space="preserve">lesiones </w:t>
      </w:r>
      <w:r>
        <w:rPr>
          <w:color w:val="000000"/>
        </w:rPr>
        <w:t xml:space="preserve">. </w:t>
      </w:r>
      <w:r>
        <w:rPr>
          <w:color w:val="CC2FE3"/>
        </w:rPr>
        <w:t xml:space="preserve">Novedades </w:t>
      </w:r>
      <w:r>
        <w:rPr>
          <w:color w:val="000000"/>
        </w:rPr>
        <w:t xml:space="preserve">sobre </w:t>
      </w:r>
      <w:r>
        <w:rPr>
          <w:color w:val="000000"/>
        </w:rPr>
        <w:t xml:space="preserve">la </w:t>
      </w:r>
      <w:r>
        <w:rPr>
          <w:color w:val="CB639E"/>
        </w:rPr>
        <w:t xml:space="preserve">alerta </w:t>
      </w:r>
      <w:r>
        <w:rPr>
          <w:color w:val="CE050D"/>
        </w:rPr>
        <w:t xml:space="preserve">sanitaria </w:t>
      </w:r>
      <w:r>
        <w:rPr>
          <w:color w:val="000000"/>
        </w:rPr>
        <w:t xml:space="preserve">por </w:t>
      </w:r>
      <w:r>
        <w:rPr>
          <w:color w:val="000000"/>
        </w:rPr>
        <w:t xml:space="preserve">listeriosis </w:t>
      </w:r>
      <w:r>
        <w:rPr>
          <w:color w:val="000000"/>
        </w:rPr>
        <w:t xml:space="preserve">. </w:t>
      </w:r>
      <w:r>
        <w:rPr>
          <w:color w:val="000000"/>
        </w:rPr>
        <w:t xml:space="preserve">Magrudis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838DBD"/>
        </w:rPr>
        <w:t xml:space="preserve">empresa </w:t>
      </w:r>
      <w:r>
        <w:rPr>
          <w:color w:val="000000"/>
        </w:rPr>
        <w:t xml:space="preserve">que </w:t>
      </w:r>
      <w:r>
        <w:rPr>
          <w:color w:val="CE050D"/>
        </w:rPr>
        <w:t xml:space="preserve">comercializaba </w:t>
      </w:r>
      <w:r>
        <w:rPr>
          <w:color w:val="000000"/>
        </w:rPr>
        <w:t xml:space="preserve">la </w:t>
      </w:r>
      <w:r>
        <w:rPr>
          <w:color w:val="CE050D"/>
        </w:rPr>
        <w:t xml:space="preserve">carne </w:t>
      </w:r>
      <w:r>
        <w:rPr>
          <w:color w:val="000000"/>
        </w:rPr>
        <w:t xml:space="preserve">mechada </w:t>
      </w:r>
      <w:r>
        <w:rPr>
          <w:color w:val="000000"/>
        </w:rPr>
        <w:t xml:space="preserve">, </w:t>
      </w:r>
      <w:r>
        <w:rPr>
          <w:color w:val="000000"/>
        </w:rPr>
        <w:t xml:space="preserve">ya </w:t>
      </w:r>
      <w:r>
        <w:rPr>
          <w:color w:val="5B9FAB"/>
        </w:rPr>
        <w:t xml:space="preserve">sabía </w:t>
      </w:r>
      <w:r>
        <w:rPr>
          <w:color w:val="000000"/>
        </w:rPr>
        <w:t xml:space="preserve">en </w:t>
      </w:r>
      <w:r>
        <w:rPr>
          <w:color w:val="838DBD"/>
        </w:rPr>
        <w:t xml:space="preserve">febrero </w:t>
      </w:r>
      <w:r>
        <w:rPr>
          <w:color w:val="000000"/>
        </w:rPr>
        <w:t xml:space="preserve">que </w:t>
      </w:r>
      <w:r>
        <w:rPr>
          <w:color w:val="000000"/>
        </w:rPr>
        <w:t xml:space="preserve">al </w:t>
      </w:r>
      <w:r>
        <w:rPr>
          <w:color w:val="CE050D"/>
        </w:rPr>
        <w:t xml:space="preserve">menos </w:t>
      </w:r>
      <w:r>
        <w:rPr>
          <w:color w:val="000000"/>
        </w:rPr>
        <w:t xml:space="preserve">un </w:t>
      </w:r>
      <w:r>
        <w:rPr>
          <w:color w:val="CE050D"/>
        </w:rPr>
        <w:t xml:space="preserve">lote </w:t>
      </w:r>
      <w:r>
        <w:rPr>
          <w:color w:val="000000"/>
        </w:rPr>
        <w:t xml:space="preserve">estaba </w:t>
      </w:r>
      <w:r>
        <w:rPr>
          <w:color w:val="F1ACA2"/>
        </w:rPr>
        <w:t xml:space="preserve">contaminado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lo </w:t>
      </w:r>
      <w:r>
        <w:rPr>
          <w:color w:val="838DBD"/>
        </w:rPr>
        <w:t xml:space="preserve">comunicó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mes </w:t>
      </w:r>
      <w:r>
        <w:rPr>
          <w:color w:val="000000"/>
        </w:rPr>
        <w:t xml:space="preserve">de </w:t>
      </w:r>
      <w:r>
        <w:rPr>
          <w:color w:val="838DBD"/>
        </w:rPr>
        <w:t xml:space="preserve">febrero </w:t>
      </w:r>
      <w:r>
        <w:rPr>
          <w:color w:val="000000"/>
        </w:rPr>
        <w:t xml:space="preserve">la </w:t>
      </w:r>
      <w:r>
        <w:rPr>
          <w:color w:val="838DBD"/>
        </w:rPr>
        <w:t xml:space="preserve">empresa </w:t>
      </w:r>
      <w:r>
        <w:rPr>
          <w:color w:val="5B9FAB"/>
        </w:rPr>
        <w:t xml:space="preserve">trajo </w:t>
      </w:r>
      <w:r>
        <w:rPr>
          <w:color w:val="000000"/>
        </w:rPr>
        <w:t xml:space="preserve">a </w:t>
      </w:r>
      <w:r>
        <w:rPr>
          <w:color w:val="000000"/>
        </w:rPr>
        <w:t xml:space="preserve">este </w:t>
      </w:r>
      <w:r>
        <w:rPr>
          <w:color w:val="CE050D"/>
        </w:rPr>
        <w:t xml:space="preserve">laboratorio </w:t>
      </w:r>
      <w:r>
        <w:rPr>
          <w:color w:val="000000"/>
        </w:rPr>
        <w:t xml:space="preserve">dos </w:t>
      </w:r>
      <w:r>
        <w:rPr>
          <w:color w:val="CE050D"/>
        </w:rPr>
        <w:t xml:space="preserve">muestras </w:t>
      </w:r>
      <w:r>
        <w:rPr>
          <w:color w:val="000000"/>
        </w:rPr>
        <w:t xml:space="preserve">para </w:t>
      </w:r>
      <w:r>
        <w:rPr>
          <w:color w:val="838DBD"/>
        </w:rPr>
        <w:t xml:space="preserve">analizar </w:t>
      </w:r>
      <w:r>
        <w:rPr>
          <w:color w:val="000000"/>
        </w:rPr>
        <w:t xml:space="preserve">de </w:t>
      </w:r>
      <w:r>
        <w:rPr>
          <w:color w:val="CE050D"/>
        </w:rPr>
        <w:t xml:space="preserve">carne </w:t>
      </w:r>
      <w:r>
        <w:rPr>
          <w:color w:val="000000"/>
        </w:rPr>
        <w:t xml:space="preserve">mechada </w:t>
      </w:r>
      <w:r>
        <w:rPr>
          <w:color w:val="000000"/>
        </w:rPr>
        <w:t xml:space="preserve">. </w:t>
      </w:r>
      <w:r>
        <w:rPr>
          <w:color w:val="000000"/>
        </w:rPr>
        <w:t xml:space="preserve">Al </w:t>
      </w:r>
      <w:r>
        <w:rPr>
          <w:color w:val="5B9FAB"/>
        </w:rPr>
        <w:t xml:space="preserve">hacer </w:t>
      </w:r>
      <w:r>
        <w:rPr>
          <w:color w:val="000000"/>
        </w:rPr>
        <w:t xml:space="preserve">la </w:t>
      </w:r>
      <w:r>
        <w:rPr>
          <w:color w:val="CC2FE3"/>
        </w:rPr>
        <w:t xml:space="preserve">analítica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ellas </w:t>
      </w:r>
      <w:r>
        <w:rPr>
          <w:color w:val="000000"/>
        </w:rPr>
        <w:t xml:space="preserve">dio </w:t>
      </w:r>
      <w:r>
        <w:rPr>
          <w:color w:val="CE050D"/>
        </w:rPr>
        <w:t xml:space="preserve">positivo </w:t>
      </w:r>
      <w:r>
        <w:rPr>
          <w:color w:val="000000"/>
        </w:rPr>
        <w:t xml:space="preserve">. </w:t>
      </w:r>
      <w:r>
        <w:rPr>
          <w:color w:val="000000"/>
        </w:rPr>
        <w:t xml:space="preserve">Ese </w:t>
      </w:r>
      <w:r>
        <w:rPr>
          <w:color w:val="CC2FE3"/>
        </w:rPr>
        <w:t xml:space="preserve">dato </w:t>
      </w:r>
      <w:r>
        <w:rPr>
          <w:color w:val="000000"/>
        </w:rPr>
        <w:t xml:space="preserve">se </w:t>
      </w:r>
      <w:r>
        <w:rPr>
          <w:color w:val="000000"/>
        </w:rPr>
        <w:t xml:space="preserve">le </w:t>
      </w:r>
      <w:r>
        <w:rPr>
          <w:color w:val="838DBD"/>
        </w:rPr>
        <w:t xml:space="preserve">comunicó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838DBD"/>
        </w:rPr>
        <w:t xml:space="preserve">empresa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838DBD"/>
        </w:rPr>
        <w:t xml:space="preserve">confirmado </w:t>
      </w:r>
      <w:r>
        <w:rPr>
          <w:color w:val="000000"/>
        </w:rPr>
        <w:t xml:space="preserve">hoy </w:t>
      </w:r>
      <w:r>
        <w:rPr>
          <w:color w:val="000000"/>
        </w:rPr>
        <w:t xml:space="preserve">el </w:t>
      </w:r>
      <w:r>
        <w:rPr>
          <w:color w:val="CE050D"/>
        </w:rPr>
        <w:t xml:space="preserve">laboratorio </w:t>
      </w:r>
      <w:r>
        <w:rPr>
          <w:color w:val="000000"/>
        </w:rPr>
        <w:t xml:space="preserve">que </w:t>
      </w:r>
      <w:r>
        <w:rPr>
          <w:color w:val="F1ACA2"/>
        </w:rPr>
        <w:t xml:space="preserve">realizó </w:t>
      </w:r>
      <w:r>
        <w:rPr>
          <w:color w:val="000000"/>
        </w:rPr>
        <w:t xml:space="preserve">los </w:t>
      </w:r>
      <w:r>
        <w:rPr>
          <w:color w:val="5F4763"/>
        </w:rPr>
        <w:t xml:space="preserve">análisis </w:t>
      </w:r>
      <w:r>
        <w:rPr>
          <w:color w:val="5F4763"/>
        </w:rPr>
        <w:t xml:space="preserve">después </w:t>
      </w:r>
      <w:r>
        <w:rPr>
          <w:color w:val="000000"/>
        </w:rPr>
        <w:t xml:space="preserve">de </w:t>
      </w:r>
      <w:r>
        <w:rPr>
          <w:color w:val="5B9FAB"/>
        </w:rPr>
        <w:t xml:space="preserve">ponerlo </w:t>
      </w:r>
      <w:r>
        <w:rPr>
          <w:color w:val="000000"/>
        </w:rPr>
        <w:t xml:space="preserve">en </w:t>
      </w:r>
      <w:r>
        <w:rPr>
          <w:color w:val="838DBD"/>
        </w:rPr>
        <w:t xml:space="preserve">conocimiento </w:t>
      </w:r>
      <w:r>
        <w:rPr>
          <w:color w:val="000000"/>
        </w:rPr>
        <w:t xml:space="preserve">del </w:t>
      </w:r>
      <w:r>
        <w:rPr>
          <w:color w:val="838DBD"/>
        </w:rPr>
        <w:t xml:space="preserve">juzgado </w:t>
      </w:r>
      <w:r>
        <w:rPr>
          <w:color w:val="000000"/>
        </w:rPr>
        <w:t xml:space="preserve">que </w:t>
      </w:r>
      <w:r>
        <w:rPr>
          <w:color w:val="5B9FAB"/>
        </w:rPr>
        <w:t xml:space="preserve">lleva </w:t>
      </w:r>
      <w:r>
        <w:rPr>
          <w:color w:val="000000"/>
        </w:rPr>
        <w:t xml:space="preserve">el </w:t>
      </w:r>
      <w:r>
        <w:rPr>
          <w:color w:val="CC2FE3"/>
        </w:rPr>
        <w:t xml:space="preserve">caso </w:t>
      </w:r>
      <w:r>
        <w:rPr>
          <w:color w:val="000000"/>
        </w:rPr>
        <w:t xml:space="preserve">. </w:t>
      </w:r>
      <w:r>
        <w:rPr>
          <w:color w:val="000000"/>
        </w:rPr>
        <w:t xml:space="preserve">Magrudis </w:t>
      </w:r>
      <w:r>
        <w:rPr>
          <w:color w:val="CB639E"/>
        </w:rPr>
        <w:t xml:space="preserve">siguió </w:t>
      </w:r>
      <w:r>
        <w:rPr>
          <w:color w:val="CE050D"/>
        </w:rPr>
        <w:t xml:space="preserve">fabricando </w:t>
      </w:r>
      <w:r>
        <w:rPr>
          <w:color w:val="000000"/>
        </w:rPr>
        <w:t xml:space="preserve">y </w:t>
      </w:r>
      <w:r>
        <w:rPr>
          <w:color w:val="CE050D"/>
        </w:rPr>
        <w:t xml:space="preserve">comercializando </w:t>
      </w:r>
      <w:r>
        <w:rPr>
          <w:color w:val="000000"/>
        </w:rPr>
        <w:t xml:space="preserve">el </w:t>
      </w:r>
      <w:r>
        <w:rPr>
          <w:color w:val="CE050D"/>
        </w:rPr>
        <w:t xml:space="preserve">producto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5B9FAB"/>
        </w:rPr>
        <w:t xml:space="preserve">Equipo </w:t>
      </w:r>
      <w:r>
        <w:rPr>
          <w:color w:val="000000"/>
        </w:rPr>
        <w:t xml:space="preserve">de </w:t>
      </w:r>
      <w:r>
        <w:rPr>
          <w:color w:val="838DBD"/>
        </w:rPr>
        <w:t xml:space="preserve">Investigación </w:t>
      </w:r>
      <w:r>
        <w:rPr>
          <w:color w:val="000000"/>
        </w:rPr>
        <w:t xml:space="preserve">''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laSexta </w:t>
      </w:r>
      <w:r>
        <w:rPr>
          <w:color w:val="000000"/>
        </w:rPr>
        <w:t xml:space="preserve">, </w:t>
      </w:r>
      <w:r>
        <w:rPr>
          <w:color w:val="CE050D"/>
        </w:rPr>
        <w:t xml:space="preserve">inicia </w:t>
      </w:r>
      <w:r>
        <w:rPr>
          <w:color w:val="000000"/>
        </w:rPr>
        <w:t xml:space="preserve">su </w:t>
      </w:r>
      <w:r>
        <w:rPr>
          <w:color w:val="F1ACA2"/>
        </w:rPr>
        <w:t xml:space="preserve">novena </w:t>
      </w:r>
      <w:r>
        <w:rPr>
          <w:color w:val="647150"/>
        </w:rPr>
        <w:t xml:space="preserve">temporada </w:t>
      </w:r>
      <w:r>
        <w:rPr>
          <w:color w:val="000000"/>
        </w:rPr>
        <w:t xml:space="preserve">con </w:t>
      </w:r>
      <w:r>
        <w:rPr>
          <w:color w:val="000000"/>
        </w:rPr>
        <w:t xml:space="preserve">esta </w:t>
      </w:r>
      <w:r>
        <w:rPr>
          <w:color w:val="CB639E"/>
        </w:rPr>
        <w:t xml:space="preserve">alerta </w:t>
      </w:r>
      <w:r>
        <w:rPr>
          <w:color w:val="CE050D"/>
        </w:rPr>
        <w:t xml:space="preserve">alimentaria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tenido </w:t>
      </w:r>
      <w:r>
        <w:rPr>
          <w:color w:val="F1ACA2"/>
        </w:rPr>
        <w:t xml:space="preserve">acceso </w:t>
      </w:r>
      <w:r>
        <w:rPr>
          <w:color w:val="000000"/>
        </w:rPr>
        <w:t xml:space="preserve">a </w:t>
      </w:r>
      <w:r>
        <w:rPr>
          <w:color w:val="838DBD"/>
        </w:rPr>
        <w:t xml:space="preserve">documentos </w:t>
      </w:r>
      <w:r>
        <w:rPr>
          <w:color w:val="5F4763"/>
        </w:rPr>
        <w:t xml:space="preserve">inéditos </w:t>
      </w:r>
      <w:r>
        <w:rPr>
          <w:color w:val="000000"/>
        </w:rPr>
        <w:t xml:space="preserve">que </w:t>
      </w:r>
      <w:r>
        <w:rPr>
          <w:color w:val="CE050D"/>
        </w:rPr>
        <w:t xml:space="preserve">evidencian </w:t>
      </w:r>
      <w:r>
        <w:rPr>
          <w:color w:val="000000"/>
        </w:rPr>
        <w:t xml:space="preserve">los </w:t>
      </w:r>
      <w:r>
        <w:rPr>
          <w:color w:val="CC2FE3"/>
        </w:rPr>
        <w:t xml:space="preserve">fallos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CE050D"/>
        </w:rPr>
        <w:t xml:space="preserve">sistemas </w:t>
      </w:r>
      <w:r>
        <w:rPr>
          <w:color w:val="000000"/>
        </w:rPr>
        <w:t xml:space="preserve">de </w:t>
      </w:r>
      <w:r>
        <w:rPr>
          <w:color w:val="647150"/>
        </w:rPr>
        <w:t xml:space="preserve">control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5F4763"/>
        </w:rPr>
        <w:t xml:space="preserve">Elche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838DBD"/>
        </w:rPr>
        <w:t xml:space="preserve">jueza </w:t>
      </w:r>
      <w:r>
        <w:rPr>
          <w:color w:val="000000"/>
        </w:rPr>
        <w:t xml:space="preserve">ha </w:t>
      </w:r>
      <w:r>
        <w:rPr>
          <w:color w:val="838DBD"/>
        </w:rPr>
        <w:t xml:space="preserve">autorizado </w:t>
      </w:r>
      <w:r>
        <w:rPr>
          <w:color w:val="000000"/>
        </w:rPr>
        <w:t xml:space="preserve">una </w:t>
      </w:r>
      <w:r>
        <w:rPr>
          <w:color w:val="CE050D"/>
        </w:rPr>
        <w:t xml:space="preserve">cesárea </w:t>
      </w:r>
      <w:r>
        <w:rPr>
          <w:color w:val="000000"/>
        </w:rPr>
        <w:t xml:space="preserve">para </w:t>
      </w:r>
      <w:r>
        <w:rPr>
          <w:color w:val="CC2FE3"/>
        </w:rPr>
        <w:t xml:space="preserve">salvar </w:t>
      </w:r>
      <w:r>
        <w:rPr>
          <w:color w:val="000000"/>
        </w:rPr>
        <w:t xml:space="preserve">la </w:t>
      </w:r>
      <w:r>
        <w:rPr>
          <w:color w:val="CC2FE3"/>
        </w:rPr>
        <w:t xml:space="preserve">vida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CE050D"/>
        </w:rPr>
        <w:t xml:space="preserve">feto </w:t>
      </w:r>
      <w:r>
        <w:rPr>
          <w:color w:val="000000"/>
        </w:rPr>
        <w:t xml:space="preserve">de </w:t>
      </w:r>
      <w:r>
        <w:rPr>
          <w:color w:val="CC2FE3"/>
        </w:rPr>
        <w:t xml:space="preserve">siete </w:t>
      </w:r>
      <w:r>
        <w:rPr>
          <w:color w:val="5F4763"/>
        </w:rPr>
        <w:t xml:space="preserve">meses </w:t>
      </w:r>
      <w:r>
        <w:rPr>
          <w:color w:val="000000"/>
        </w:rPr>
        <w:t xml:space="preserve">, </w:t>
      </w:r>
      <w:r>
        <w:rPr>
          <w:color w:val="CC2FE3"/>
        </w:rPr>
        <w:t xml:space="preserve">pese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5F4763"/>
        </w:rPr>
        <w:t xml:space="preserve">oposición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1ACA2"/>
        </w:rPr>
        <w:t xml:space="preserve">madre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E050D"/>
        </w:rPr>
        <w:t xml:space="preserve">feto </w:t>
      </w:r>
      <w:r>
        <w:rPr>
          <w:color w:val="000000"/>
        </w:rPr>
        <w:t xml:space="preserve">tenía </w:t>
      </w:r>
      <w:r>
        <w:rPr>
          <w:color w:val="000000"/>
        </w:rPr>
        <w:t xml:space="preserve">el </w:t>
      </w:r>
      <w:r>
        <w:rPr>
          <w:color w:val="5F4763"/>
        </w:rPr>
        <w:t xml:space="preserve">cordón </w:t>
      </w:r>
      <w:r>
        <w:rPr>
          <w:color w:val="5B9FAB"/>
        </w:rPr>
        <w:t xml:space="preserve">umbilical </w:t>
      </w:r>
      <w:r>
        <w:rPr>
          <w:color w:val="CC2FE3"/>
        </w:rPr>
        <w:t xml:space="preserve">obstruido </w:t>
      </w:r>
      <w:r>
        <w:rPr>
          <w:color w:val="000000"/>
        </w:rPr>
        <w:t xml:space="preserve">y </w:t>
      </w:r>
      <w:r>
        <w:rPr>
          <w:color w:val="000000"/>
        </w:rPr>
        <w:t xml:space="preserve">su </w:t>
      </w:r>
      <w:r>
        <w:rPr>
          <w:color w:val="CC2FE3"/>
        </w:rPr>
        <w:t xml:space="preserve">vida </w:t>
      </w:r>
      <w:r>
        <w:rPr>
          <w:color w:val="CC2FE3"/>
        </w:rPr>
        <w:t xml:space="preserve">corría </w:t>
      </w:r>
      <w:r>
        <w:rPr>
          <w:color w:val="CC2FE3"/>
        </w:rPr>
        <w:t xml:space="preserve">grave </w:t>
      </w:r>
      <w:r>
        <w:rPr>
          <w:color w:val="CC2FE3"/>
        </w:rPr>
        <w:t xml:space="preserve">peligro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C2FE3"/>
        </w:rPr>
        <w:t xml:space="preserve">mujer </w:t>
      </w:r>
      <w:r>
        <w:rPr>
          <w:color w:val="838DBD"/>
        </w:rPr>
        <w:t xml:space="preserve">alega </w:t>
      </w:r>
      <w:r>
        <w:rPr>
          <w:color w:val="000000"/>
        </w:rPr>
        <w:t xml:space="preserve">`` </w:t>
      </w:r>
      <w:r>
        <w:rPr>
          <w:color w:val="5F4763"/>
        </w:rPr>
        <w:t xml:space="preserve">razones </w:t>
      </w:r>
      <w:r>
        <w:rPr>
          <w:color w:val="CE050D"/>
        </w:rPr>
        <w:t xml:space="preserve">culturales </w:t>
      </w:r>
      <w:r>
        <w:rPr>
          <w:color w:val="000000"/>
        </w:rPr>
        <w:t xml:space="preserve">'' </w:t>
      </w:r>
      <w:r>
        <w:rPr>
          <w:color w:val="000000"/>
        </w:rPr>
        <w:t xml:space="preserve">para </w:t>
      </w:r>
      <w:r>
        <w:rPr>
          <w:color w:val="5F4763"/>
        </w:rPr>
        <w:t xml:space="preserve">exigir </w:t>
      </w:r>
      <w:r>
        <w:rPr>
          <w:color w:val="000000"/>
        </w:rPr>
        <w:t xml:space="preserve">un </w:t>
      </w:r>
      <w:r>
        <w:rPr>
          <w:color w:val="838DBD"/>
        </w:rPr>
        <w:t xml:space="preserve">parto </w:t>
      </w:r>
      <w:r>
        <w:rPr>
          <w:color w:val="647150"/>
        </w:rPr>
        <w:t xml:space="preserve">natural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B9FAB"/>
        </w:rPr>
        <w:t xml:space="preserve">equipo </w:t>
      </w:r>
      <w:r>
        <w:rPr>
          <w:color w:val="CE050D"/>
        </w:rPr>
        <w:t xml:space="preserve">médico </w:t>
      </w:r>
      <w:r>
        <w:rPr>
          <w:color w:val="000000"/>
        </w:rPr>
        <w:t xml:space="preserve">del </w:t>
      </w:r>
      <w:r>
        <w:rPr>
          <w:color w:val="F1ACA2"/>
        </w:rPr>
        <w:t xml:space="preserve">Hospital-General </w:t>
      </w:r>
      <w:r>
        <w:rPr>
          <w:color w:val="000000"/>
        </w:rPr>
        <w:t xml:space="preserve">de </w:t>
      </w:r>
      <w:r>
        <w:rPr>
          <w:color w:val="5F4763"/>
        </w:rPr>
        <w:t xml:space="preserve">Elche </w:t>
      </w:r>
      <w:r>
        <w:rPr>
          <w:color w:val="000000"/>
        </w:rPr>
        <w:t xml:space="preserve">se </w:t>
      </w:r>
      <w:r>
        <w:rPr>
          <w:color w:val="000000"/>
        </w:rPr>
        <w:t xml:space="preserve">vio </w:t>
      </w:r>
      <w:r>
        <w:rPr>
          <w:color w:val="CB639E"/>
        </w:rPr>
        <w:t xml:space="preserve">obligado </w:t>
      </w:r>
      <w:r>
        <w:rPr>
          <w:color w:val="000000"/>
        </w:rPr>
        <w:t xml:space="preserve">a </w:t>
      </w:r>
      <w:r>
        <w:rPr>
          <w:color w:val="838DBD"/>
        </w:rPr>
        <w:t xml:space="preserve">recurrir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838DBD"/>
        </w:rPr>
        <w:t xml:space="preserve">justicia </w:t>
      </w:r>
      <w:r>
        <w:rPr>
          <w:color w:val="000000"/>
        </w:rPr>
        <w:t xml:space="preserve">. </w:t>
      </w:r>
      <w:r>
        <w:rPr>
          <w:color w:val="000000"/>
        </w:rPr>
        <w:t xml:space="preserve">Les </w:t>
      </w:r>
      <w:r>
        <w:rPr>
          <w:color w:val="5B9FAB"/>
        </w:rPr>
        <w:t xml:space="preserve">damos </w:t>
      </w:r>
      <w:r>
        <w:rPr>
          <w:color w:val="000000"/>
        </w:rPr>
        <w:t xml:space="preserve">un </w:t>
      </w:r>
      <w:r>
        <w:rPr>
          <w:color w:val="CC2FE3"/>
        </w:rPr>
        <w:t xml:space="preserve">dato </w:t>
      </w:r>
      <w:r>
        <w:rPr>
          <w:color w:val="CC2FE3"/>
        </w:rPr>
        <w:t xml:space="preserve">llamativo </w:t>
      </w:r>
      <w:r>
        <w:rPr>
          <w:color w:val="000000"/>
        </w:rPr>
        <w:t xml:space="preserve">: </w:t>
      </w:r>
      <w:r>
        <w:rPr>
          <w:color w:val="5F4763"/>
        </w:rPr>
        <w:t xml:space="preserve">nueve </w:t>
      </w:r>
      <w:r>
        <w:rPr>
          <w:color w:val="000000"/>
        </w:rPr>
        <w:t xml:space="preserve">de </w:t>
      </w:r>
      <w:r>
        <w:rPr>
          <w:color w:val="CE050D"/>
        </w:rPr>
        <w:t xml:space="preserve">cada </w:t>
      </w:r>
      <w:r>
        <w:rPr>
          <w:color w:val="CE050D"/>
        </w:rPr>
        <w:t xml:space="preserve">diez </w:t>
      </w:r>
      <w:r>
        <w:rPr>
          <w:color w:val="838DBD"/>
        </w:rPr>
        <w:t xml:space="preserve">empleos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E050D"/>
        </w:rPr>
        <w:t xml:space="preserve">sector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E050D"/>
        </w:rPr>
        <w:t xml:space="preserve">hostelería </w:t>
      </w:r>
      <w:r>
        <w:rPr>
          <w:color w:val="000000"/>
        </w:rPr>
        <w:t xml:space="preserve">los </w:t>
      </w:r>
      <w:r>
        <w:rPr>
          <w:color w:val="CE050D"/>
        </w:rPr>
        <w:t xml:space="preserve">genera </w:t>
      </w:r>
      <w:r>
        <w:rPr>
          <w:color w:val="000000"/>
        </w:rPr>
        <w:t xml:space="preserve">el </w:t>
      </w:r>
      <w:r>
        <w:rPr>
          <w:color w:val="CE050D"/>
        </w:rPr>
        <w:t xml:space="preserve">consumo </w:t>
      </w:r>
      <w:r>
        <w:rPr>
          <w:color w:val="000000"/>
        </w:rPr>
        <w:t xml:space="preserve">de </w:t>
      </w:r>
      <w:r>
        <w:rPr>
          <w:color w:val="647150"/>
        </w:rPr>
        <w:t xml:space="preserve">cerveza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cerveceros </w:t>
      </w:r>
      <w:r>
        <w:rPr>
          <w:color w:val="5B9FAB"/>
        </w:rPr>
        <w:t xml:space="preserve">viven </w:t>
      </w:r>
      <w:r>
        <w:rPr>
          <w:color w:val="000000"/>
        </w:rPr>
        <w:t xml:space="preserve">estos </w:t>
      </w:r>
      <w:r>
        <w:rPr>
          <w:color w:val="647150"/>
        </w:rPr>
        <w:t xml:space="preserve">días </w:t>
      </w:r>
      <w:r>
        <w:rPr>
          <w:color w:val="CB639E"/>
        </w:rPr>
        <w:t xml:space="preserve">pendientes </w:t>
      </w:r>
      <w:r>
        <w:rPr>
          <w:color w:val="000000"/>
        </w:rPr>
        <w:t xml:space="preserve">del </w:t>
      </w:r>
      <w:r>
        <w:rPr>
          <w:color w:val="CB639E"/>
        </w:rPr>
        <w:t xml:space="preserve">campo </w:t>
      </w:r>
      <w:r>
        <w:rPr>
          <w:color w:val="000000"/>
        </w:rPr>
        <w:t xml:space="preserve">porque </w:t>
      </w:r>
      <w:r>
        <w:rPr>
          <w:color w:val="000000"/>
        </w:rPr>
        <w:t xml:space="preserve">se </w:t>
      </w:r>
      <w:r>
        <w:rPr>
          <w:color w:val="000000"/>
        </w:rPr>
        <w:t xml:space="preserve">está </w:t>
      </w:r>
      <w:r>
        <w:rPr>
          <w:color w:val="CB639E"/>
        </w:rPr>
        <w:t xml:space="preserve">cosechando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CE050D"/>
        </w:rPr>
        <w:t xml:space="preserve">ingredientes </w:t>
      </w:r>
      <w:r>
        <w:rPr>
          <w:color w:val="CE050D"/>
        </w:rPr>
        <w:t xml:space="preserve">esenciales </w:t>
      </w:r>
      <w:r>
        <w:rPr>
          <w:color w:val="000000"/>
        </w:rPr>
        <w:t xml:space="preserve">: </w:t>
      </w:r>
      <w:r>
        <w:rPr>
          <w:color w:val="000000"/>
        </w:rPr>
        <w:t xml:space="preserve">el </w:t>
      </w:r>
      <w:r>
        <w:rPr>
          <w:color w:val="000000"/>
        </w:rPr>
        <w:t xml:space="preserve">lúpulo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F4763"/>
        </w:rPr>
        <w:t xml:space="preserve">campaña </w:t>
      </w:r>
      <w:r>
        <w:rPr>
          <w:color w:val="CC2FE3"/>
        </w:rPr>
        <w:t xml:space="preserve">apenas </w:t>
      </w:r>
      <w:r>
        <w:rPr>
          <w:color w:val="5B9FAB"/>
        </w:rPr>
        <w:t xml:space="preserve">dura </w:t>
      </w:r>
      <w:r>
        <w:rPr>
          <w:color w:val="000000"/>
        </w:rPr>
        <w:t xml:space="preserve">una </w:t>
      </w:r>
      <w:r>
        <w:rPr>
          <w:color w:val="CE050D"/>
        </w:rPr>
        <w:t xml:space="preserve">semana </w:t>
      </w:r>
      <w:r>
        <w:rPr>
          <w:color w:val="000000"/>
        </w:rPr>
        <w:t xml:space="preserve">. </w:t>
      </w:r>
      <w:r>
        <w:rPr>
          <w:color w:val="000000"/>
        </w:rPr>
        <w:t xml:space="preserve">Ni </w:t>
      </w:r>
      <w:r>
        <w:rPr>
          <w:color w:val="5B9FAB"/>
        </w:rPr>
        <w:t xml:space="preserve">sabría </w:t>
      </w:r>
      <w:r>
        <w:rPr>
          <w:color w:val="5B9FAB"/>
        </w:rPr>
        <w:t xml:space="preserve">cómo </w:t>
      </w:r>
      <w:r>
        <w:rPr>
          <w:color w:val="5B9FAB"/>
        </w:rPr>
        <w:t xml:space="preserve">sabe </w:t>
      </w:r>
      <w:r>
        <w:rPr>
          <w:color w:val="000000"/>
        </w:rPr>
        <w:t xml:space="preserve">ni </w:t>
      </w:r>
      <w:r>
        <w:rPr>
          <w:color w:val="5B9FAB"/>
        </w:rPr>
        <w:t xml:space="preserve">dolería </w:t>
      </w:r>
      <w:r>
        <w:rPr>
          <w:color w:val="000000"/>
        </w:rPr>
        <w:t xml:space="preserve">como </w:t>
      </w:r>
      <w:r>
        <w:rPr>
          <w:color w:val="5B9FAB"/>
        </w:rPr>
        <w:t xml:space="preserve">huele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000000"/>
        </w:rPr>
        <w:t xml:space="preserve">este </w:t>
      </w:r>
      <w:r>
        <w:rPr>
          <w:color w:val="CE050D"/>
        </w:rPr>
        <w:t xml:space="preserve">ingrediente </w:t>
      </w:r>
      <w:r>
        <w:rPr>
          <w:color w:val="000000"/>
        </w:rPr>
        <w:t xml:space="preserve">, </w:t>
      </w:r>
      <w:r>
        <w:rPr>
          <w:color w:val="000000"/>
        </w:rPr>
        <w:t xml:space="preserve">sin </w:t>
      </w:r>
      <w:r>
        <w:rPr>
          <w:color w:val="000000"/>
        </w:rPr>
        <w:t xml:space="preserve">el </w:t>
      </w:r>
      <w:r>
        <w:rPr>
          <w:color w:val="000000"/>
        </w:rPr>
        <w:t xml:space="preserve">lúpulo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CC2FE3"/>
        </w:rPr>
        <w:t xml:space="preserve">planta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647150"/>
        </w:rPr>
        <w:t xml:space="preserve">recolecta </w:t>
      </w:r>
      <w:r>
        <w:rPr>
          <w:color w:val="CC2FE3"/>
        </w:rPr>
        <w:t xml:space="preserve">solo </w:t>
      </w:r>
      <w:r>
        <w:rPr>
          <w:color w:val="000000"/>
        </w:rPr>
        <w:t xml:space="preserve">una </w:t>
      </w:r>
      <w:r>
        <w:rPr>
          <w:color w:val="000000"/>
        </w:rPr>
        <w:t xml:space="preserve">vez </w:t>
      </w:r>
      <w:r>
        <w:rPr>
          <w:color w:val="000000"/>
        </w:rPr>
        <w:t xml:space="preserve">al </w:t>
      </w:r>
      <w:r>
        <w:rPr>
          <w:color w:val="000000"/>
        </w:rPr>
        <w:t xml:space="preserve">año </w:t>
      </w:r>
      <w:r>
        <w:rPr>
          <w:color w:val="000000"/>
        </w:rPr>
        <w:t xml:space="preserve">durante </w:t>
      </w:r>
      <w:r>
        <w:rPr>
          <w:color w:val="000000"/>
        </w:rPr>
        <w:t xml:space="preserve">una </w:t>
      </w:r>
      <w:r>
        <w:rPr>
          <w:color w:val="CE050D"/>
        </w:rPr>
        <w:t xml:space="preserve">semana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CE050D"/>
        </w:rPr>
        <w:t xml:space="preserve">concentrado </w:t>
      </w:r>
      <w:r>
        <w:rPr>
          <w:color w:val="000000"/>
        </w:rPr>
        <w:t xml:space="preserve">. </w:t>
      </w:r>
      <w:r>
        <w:rPr>
          <w:color w:val="5B9FAB"/>
        </w:rPr>
        <w:t xml:space="preserve">Benito </w:t>
      </w:r>
      <w:r>
        <w:rPr>
          <w:color w:val="000000"/>
        </w:rPr>
        <w:t xml:space="preserve">estos </w:t>
      </w:r>
      <w:r>
        <w:rPr>
          <w:color w:val="647150"/>
        </w:rPr>
        <w:t xml:space="preserve">días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CE050D"/>
        </w:rPr>
        <w:t xml:space="preserve">separa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CB639E"/>
        </w:rPr>
        <w:t xml:space="preserve">tractor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CE050D"/>
        </w:rPr>
        <w:t xml:space="preserve">periodo </w:t>
      </w:r>
      <w:r>
        <w:rPr>
          <w:color w:val="000000"/>
        </w:rPr>
        <w:t xml:space="preserve">muy </w:t>
      </w:r>
      <w:r>
        <w:rPr>
          <w:color w:val="CB639E"/>
        </w:rPr>
        <w:t xml:space="preserve">intenso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000000"/>
        </w:rPr>
        <w:t xml:space="preserve">cultivadores </w:t>
      </w:r>
      <w:r>
        <w:rPr>
          <w:color w:val="000000"/>
        </w:rPr>
        <w:t xml:space="preserve">. </w:t>
      </w:r>
      <w:r>
        <w:rPr>
          <w:color w:val="CE050D"/>
        </w:rPr>
        <w:t xml:space="preserve">1000 </w:t>
      </w:r>
      <w:r>
        <w:rPr>
          <w:color w:val="647150"/>
        </w:rPr>
        <w:t xml:space="preserve">toneladas </w:t>
      </w:r>
      <w:r>
        <w:rPr>
          <w:color w:val="000000"/>
        </w:rPr>
        <w:t xml:space="preserve">de </w:t>
      </w:r>
      <w:r>
        <w:rPr>
          <w:color w:val="000000"/>
        </w:rPr>
        <w:t xml:space="preserve">lúpulo </w:t>
      </w:r>
      <w:r>
        <w:rPr>
          <w:color w:val="000000"/>
        </w:rPr>
        <w:t xml:space="preserve">se </w:t>
      </w:r>
      <w:r>
        <w:rPr>
          <w:color w:val="CE050D"/>
        </w:rPr>
        <w:t xml:space="preserve">recogen </w:t>
      </w:r>
      <w:r>
        <w:rPr>
          <w:color w:val="000000"/>
        </w:rPr>
        <w:t xml:space="preserve">al </w:t>
      </w:r>
      <w:r>
        <w:rPr>
          <w:color w:val="000000"/>
        </w:rPr>
        <w:t xml:space="preserve">año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90 </w:t>
      </w:r>
      <w:r>
        <w:rPr>
          <w:color w:val="000000"/>
        </w:rPr>
        <w:t xml:space="preserve">% </w:t>
      </w:r>
      <w:r>
        <w:rPr>
          <w:color w:val="CC2FE3"/>
        </w:rPr>
        <w:t xml:space="preserve">sale </w:t>
      </w:r>
      <w:r>
        <w:rPr>
          <w:color w:val="000000"/>
        </w:rPr>
        <w:t xml:space="preserve">de </w:t>
      </w:r>
      <w:r>
        <w:rPr>
          <w:color w:val="CB639E"/>
        </w:rPr>
        <w:t xml:space="preserve">León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ellas </w:t>
      </w:r>
      <w:r>
        <w:rPr>
          <w:color w:val="000000"/>
        </w:rPr>
        <w:t xml:space="preserve">se </w:t>
      </w:r>
      <w:r>
        <w:rPr>
          <w:color w:val="CE050D"/>
        </w:rPr>
        <w:t xml:space="preserve">elabora </w:t>
      </w:r>
      <w:r>
        <w:rPr>
          <w:color w:val="CE050D"/>
        </w:rPr>
        <w:t xml:space="preserve">casi </w:t>
      </w:r>
      <w:r>
        <w:rPr>
          <w:color w:val="5B9FAB"/>
        </w:rPr>
        <w:t xml:space="preserve">toda </w:t>
      </w:r>
      <w:r>
        <w:rPr>
          <w:color w:val="000000"/>
        </w:rPr>
        <w:t xml:space="preserve">la </w:t>
      </w:r>
      <w:r>
        <w:rPr>
          <w:color w:val="647150"/>
        </w:rPr>
        <w:t xml:space="preserve">cerveza </w:t>
      </w:r>
      <w:r>
        <w:rPr>
          <w:color w:val="000000"/>
        </w:rPr>
        <w:t xml:space="preserve">que </w:t>
      </w:r>
      <w:r>
        <w:rPr>
          <w:color w:val="CE050D"/>
        </w:rPr>
        <w:t xml:space="preserve">consumimos </w:t>
      </w:r>
      <w:r>
        <w:rPr>
          <w:color w:val="000000"/>
        </w:rPr>
        <w:t xml:space="preserve">en </w:t>
      </w:r>
      <w:r>
        <w:rPr>
          <w:color w:val="CE050D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CE050D"/>
        </w:rPr>
        <w:t xml:space="preserve">consumen </w:t>
      </w:r>
      <w:r>
        <w:rPr>
          <w:color w:val="000000"/>
        </w:rPr>
        <w:t xml:space="preserve">fuera </w:t>
      </w:r>
      <w:r>
        <w:rPr>
          <w:color w:val="000000"/>
        </w:rPr>
        <w:t xml:space="preserve">. </w:t>
      </w:r>
      <w:r>
        <w:rPr>
          <w:color w:val="000000"/>
        </w:rPr>
        <w:t xml:space="preserve">Somos </w:t>
      </w:r>
      <w:r>
        <w:rPr>
          <w:color w:val="000000"/>
        </w:rPr>
        <w:t xml:space="preserve">el </w:t>
      </w:r>
      <w:r>
        <w:rPr>
          <w:color w:val="F1ACA2"/>
        </w:rPr>
        <w:t xml:space="preserve">noveno </w:t>
      </w:r>
      <w:r>
        <w:rPr>
          <w:color w:val="CE050D"/>
        </w:rPr>
        <w:t xml:space="preserve">país </w:t>
      </w:r>
      <w:r>
        <w:rPr>
          <w:color w:val="CE050D"/>
        </w:rPr>
        <w:t xml:space="preserve">productor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647150"/>
        </w:rPr>
        <w:t xml:space="preserve">flor </w:t>
      </w:r>
      <w:r>
        <w:rPr>
          <w:color w:val="000000"/>
        </w:rPr>
        <w:t xml:space="preserve">en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CE050D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5F4763"/>
        </w:rPr>
        <w:t xml:space="preserve">clave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647150"/>
        </w:rPr>
        <w:t xml:space="preserve">cerveza </w:t>
      </w:r>
      <w:r>
        <w:rPr>
          <w:color w:val="000000"/>
        </w:rPr>
        <w:t xml:space="preserve">. </w:t>
      </w:r>
      <w:r>
        <w:rPr>
          <w:color w:val="000000"/>
        </w:rPr>
        <w:t xml:space="preserve">Estos </w:t>
      </w:r>
      <w:r>
        <w:rPr>
          <w:color w:val="838DBD"/>
        </w:rPr>
        <w:t xml:space="preserve">empleados </w:t>
      </w:r>
      <w:r>
        <w:rPr>
          <w:color w:val="CB639E"/>
        </w:rPr>
        <w:t xml:space="preserve">seguirán </w:t>
      </w:r>
      <w:r>
        <w:rPr>
          <w:color w:val="F1ACA2"/>
        </w:rPr>
        <w:t xml:space="preserve">trabajando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000000"/>
        </w:rPr>
        <w:t xml:space="preserve">año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unos </w:t>
      </w:r>
      <w:r>
        <w:rPr>
          <w:color w:val="5F4763"/>
        </w:rPr>
        <w:t xml:space="preserve">meses </w:t>
      </w:r>
      <w:r>
        <w:rPr>
          <w:color w:val="000000"/>
        </w:rPr>
        <w:t xml:space="preserve">estas </w:t>
      </w:r>
      <w:r>
        <w:rPr>
          <w:color w:val="CC2FE3"/>
        </w:rPr>
        <w:t xml:space="preserve">plantas </w:t>
      </w:r>
      <w:r>
        <w:rPr>
          <w:color w:val="5B9FAB"/>
        </w:rPr>
        <w:t xml:space="preserve">vuelvan </w:t>
      </w:r>
      <w:r>
        <w:rPr>
          <w:color w:val="000000"/>
        </w:rPr>
        <w:t xml:space="preserve">a </w:t>
      </w:r>
      <w:r>
        <w:rPr>
          <w:color w:val="F1ACA2"/>
        </w:rPr>
        <w:t xml:space="preserve">florecer </w:t>
      </w:r>
      <w:r>
        <w:rPr>
          <w:color w:val="000000"/>
        </w:rPr>
        <w:t xml:space="preserve">. </w:t>
      </w:r>
      <w:r>
        <w:rPr>
          <w:color w:val="CC2FE3"/>
        </w:rPr>
        <w:t xml:space="preserve">Mientras </w:t>
      </w:r>
      <w:r>
        <w:rPr>
          <w:color w:val="000000"/>
        </w:rPr>
        <w:t xml:space="preserve">, </w:t>
      </w:r>
      <w:r>
        <w:rPr>
          <w:color w:val="5B9FAB"/>
        </w:rPr>
        <w:t xml:space="preserve">podremos </w:t>
      </w:r>
      <w:r>
        <w:rPr>
          <w:color w:val="CB639E"/>
        </w:rPr>
        <w:t xml:space="preserve">seguir </w:t>
      </w:r>
      <w:r>
        <w:rPr>
          <w:color w:val="CE050D"/>
        </w:rPr>
        <w:t xml:space="preserve">saboreando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CC2FE3"/>
        </w:rPr>
        <w:t xml:space="preserve">permiso </w:t>
      </w:r>
      <w:r>
        <w:rPr>
          <w:color w:val="000000"/>
        </w:rPr>
        <w:t xml:space="preserve">del </w:t>
      </w:r>
      <w:r>
        <w:rPr>
          <w:color w:val="CE050D"/>
        </w:rPr>
        <w:t xml:space="preserve">aceite </w:t>
      </w:r>
      <w:r>
        <w:rPr>
          <w:color w:val="000000"/>
        </w:rPr>
        <w:t xml:space="preserve">de </w:t>
      </w:r>
      <w:r>
        <w:rPr>
          <w:color w:val="CB639E"/>
        </w:rPr>
        <w:t xml:space="preserve">oliva </w:t>
      </w:r>
      <w:r>
        <w:rPr>
          <w:color w:val="000000"/>
        </w:rPr>
        <w:t xml:space="preserve">, </w:t>
      </w:r>
      <w:r>
        <w:rPr>
          <w:color w:val="000000"/>
        </w:rPr>
        <w:t xml:space="preserve">este </w:t>
      </w:r>
      <w:r>
        <w:rPr>
          <w:color w:val="000000"/>
        </w:rPr>
        <w:t xml:space="preserve">otro </w:t>
      </w:r>
      <w:r>
        <w:rPr>
          <w:color w:val="000000"/>
        </w:rPr>
        <w:t xml:space="preserve">oro </w:t>
      </w:r>
      <w:r>
        <w:rPr>
          <w:color w:val="647150"/>
        </w:rPr>
        <w:t xml:space="preserve">líquido </w:t>
      </w:r>
      <w:r>
        <w:rPr>
          <w:color w:val="000000"/>
        </w:rPr>
        <w:t xml:space="preserve">. </w:t>
      </w:r>
      <w:r>
        <w:rPr>
          <w:color w:val="838DBD"/>
        </w:rPr>
        <w:t xml:space="preserve">Alemania </w:t>
      </w:r>
      <w:r>
        <w:rPr>
          <w:color w:val="CC2FE3"/>
        </w:rPr>
        <w:t xml:space="preserve">acaba </w:t>
      </w:r>
      <w:r>
        <w:rPr>
          <w:color w:val="000000"/>
        </w:rPr>
        <w:t xml:space="preserve">de </w:t>
      </w:r>
      <w:r>
        <w:rPr>
          <w:color w:val="647150"/>
        </w:rPr>
        <w:t xml:space="preserve">destinar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838DBD"/>
        </w:rPr>
        <w:t xml:space="preserve">próximos </w:t>
      </w:r>
      <w:r>
        <w:rPr>
          <w:color w:val="CC2FE3"/>
        </w:rPr>
        <w:t xml:space="preserve">cuatro </w:t>
      </w:r>
      <w:r>
        <w:rPr>
          <w:color w:val="CC2FE3"/>
        </w:rPr>
        <w:t xml:space="preserve">años </w:t>
      </w:r>
      <w:r>
        <w:rPr>
          <w:color w:val="5B9FAB"/>
        </w:rPr>
        <w:t xml:space="preserve">54.000 </w:t>
      </w:r>
      <w:r>
        <w:rPr>
          <w:color w:val="838DBD"/>
        </w:rPr>
        <w:t xml:space="preserve">millones </w:t>
      </w:r>
      <w:r>
        <w:rPr>
          <w:color w:val="000000"/>
        </w:rPr>
        <w:t xml:space="preserve">de </w:t>
      </w:r>
      <w:r>
        <w:rPr>
          <w:color w:val="838DBD"/>
        </w:rPr>
        <w:t xml:space="preserve">euros </w:t>
      </w:r>
      <w:r>
        <w:rPr>
          <w:color w:val="000000"/>
        </w:rPr>
        <w:t xml:space="preserve">para </w:t>
      </w:r>
      <w:r>
        <w:rPr>
          <w:color w:val="CE050D"/>
        </w:rPr>
        <w:t xml:space="preserve">luchar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5F4763"/>
        </w:rPr>
        <w:t xml:space="preserve">cambio </w:t>
      </w:r>
      <w:r>
        <w:rPr>
          <w:color w:val="CE050D"/>
        </w:rPr>
        <w:t xml:space="preserve">climático </w:t>
      </w:r>
      <w:r>
        <w:rPr>
          <w:color w:val="000000"/>
        </w:rPr>
        <w:t xml:space="preserve">. </w:t>
      </w:r>
      <w:r>
        <w:rPr>
          <w:color w:val="000000"/>
        </w:rPr>
        <w:t xml:space="preserve">Entre </w:t>
      </w:r>
      <w:r>
        <w:rPr>
          <w:color w:val="000000"/>
        </w:rPr>
        <w:t xml:space="preserve">otras </w:t>
      </w:r>
      <w:r>
        <w:rPr>
          <w:color w:val="838DBD"/>
        </w:rPr>
        <w:t xml:space="preserve">medidas </w:t>
      </w:r>
      <w:r>
        <w:rPr>
          <w:color w:val="000000"/>
        </w:rPr>
        <w:t xml:space="preserve">, </w:t>
      </w:r>
      <w:r>
        <w:rPr>
          <w:color w:val="CC2FE3"/>
        </w:rPr>
        <w:t xml:space="preserve">gravarán </w:t>
      </w:r>
      <w:r>
        <w:rPr>
          <w:color w:val="000000"/>
        </w:rPr>
        <w:t xml:space="preserve">las </w:t>
      </w:r>
      <w:r>
        <w:rPr>
          <w:color w:val="CE050D"/>
        </w:rPr>
        <w:t xml:space="preserve">emisiones </w:t>
      </w:r>
      <w:r>
        <w:rPr>
          <w:color w:val="000000"/>
        </w:rPr>
        <w:t xml:space="preserve">de </w:t>
      </w:r>
      <w:r>
        <w:rPr>
          <w:color w:val="F1ACA2"/>
        </w:rPr>
        <w:t xml:space="preserve">dióxido </w:t>
      </w:r>
      <w:r>
        <w:rPr>
          <w:color w:val="000000"/>
        </w:rPr>
        <w:t xml:space="preserve">de </w:t>
      </w:r>
      <w:r>
        <w:rPr>
          <w:color w:val="CE050D"/>
        </w:rPr>
        <w:t xml:space="preserve">carbono </w:t>
      </w:r>
      <w:r>
        <w:rPr>
          <w:color w:val="000000"/>
        </w:rPr>
        <w:t xml:space="preserve">y </w:t>
      </w:r>
      <w:r>
        <w:rPr>
          <w:color w:val="647150"/>
        </w:rPr>
        <w:t xml:space="preserve">subirán </w:t>
      </w:r>
      <w:r>
        <w:rPr>
          <w:color w:val="000000"/>
        </w:rPr>
        <w:t xml:space="preserve">el </w:t>
      </w:r>
      <w:r>
        <w:rPr>
          <w:color w:val="F1ACA2"/>
        </w:rPr>
        <w:t xml:space="preserve">precio </w:t>
      </w:r>
      <w:r>
        <w:rPr>
          <w:color w:val="000000"/>
        </w:rPr>
        <w:t xml:space="preserve">del </w:t>
      </w:r>
      <w:r>
        <w:rPr>
          <w:color w:val="647150"/>
        </w:rPr>
        <w:t xml:space="preserve">combustible </w:t>
      </w:r>
      <w:r>
        <w:rPr>
          <w:color w:val="000000"/>
        </w:rPr>
        <w:t xml:space="preserve">. </w:t>
      </w:r>
      <w:r>
        <w:rPr>
          <w:color w:val="838DBD"/>
        </w:rPr>
        <w:t xml:space="preserve">Millones </w:t>
      </w:r>
      <w:r>
        <w:rPr>
          <w:color w:val="000000"/>
        </w:rPr>
        <w:t xml:space="preserve">de </w:t>
      </w:r>
      <w:r>
        <w:rPr>
          <w:color w:val="CE050D"/>
        </w:rPr>
        <w:t xml:space="preserve">personas </w:t>
      </w:r>
      <w:r>
        <w:rPr>
          <w:color w:val="000000"/>
        </w:rPr>
        <w:t xml:space="preserve">,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CE050D"/>
        </w:rPr>
        <w:t xml:space="preserve">jóvenes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CE050D"/>
        </w:rPr>
        <w:t xml:space="preserve">manifestado </w:t>
      </w:r>
      <w:r>
        <w:rPr>
          <w:color w:val="000000"/>
        </w:rPr>
        <w:t xml:space="preserve">en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CE050D"/>
        </w:rPr>
        <w:t xml:space="preserve">mundo </w:t>
      </w:r>
      <w:r>
        <w:rPr>
          <w:color w:val="000000"/>
        </w:rPr>
        <w:t xml:space="preserve">para </w:t>
      </w:r>
      <w:r>
        <w:rPr>
          <w:color w:val="5F4763"/>
        </w:rPr>
        <w:t xml:space="preserve">exigir </w:t>
      </w:r>
      <w:r>
        <w:rPr>
          <w:color w:val="838DBD"/>
        </w:rPr>
        <w:t xml:space="preserve">medidas </w:t>
      </w:r>
      <w:r>
        <w:rPr>
          <w:color w:val="838DBD"/>
        </w:rPr>
        <w:t xml:space="preserve">urgentes </w:t>
      </w:r>
      <w:r>
        <w:rPr>
          <w:color w:val="000000"/>
        </w:rPr>
        <w:t xml:space="preserve">para </w:t>
      </w:r>
      <w:r>
        <w:rPr>
          <w:color w:val="CC2FE3"/>
        </w:rPr>
        <w:t xml:space="preserve">detener </w:t>
      </w:r>
      <w:r>
        <w:rPr>
          <w:color w:val="000000"/>
        </w:rPr>
        <w:t xml:space="preserve">el </w:t>
      </w:r>
      <w:r>
        <w:rPr>
          <w:color w:val="CE050D"/>
        </w:rPr>
        <w:t xml:space="preserve">calentamiento </w:t>
      </w:r>
      <w:r>
        <w:rPr>
          <w:color w:val="CE050D"/>
        </w:rPr>
        <w:t xml:space="preserve">global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E050D"/>
        </w:rPr>
        <w:t xml:space="preserve">concentración </w:t>
      </w:r>
      <w:r>
        <w:rPr>
          <w:color w:val="000000"/>
        </w:rPr>
        <w:t xml:space="preserve">de </w:t>
      </w:r>
      <w:r>
        <w:rPr>
          <w:color w:val="CE050D"/>
        </w:rPr>
        <w:t xml:space="preserve">Nueva-York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más </w:t>
      </w:r>
      <w:r>
        <w:rPr>
          <w:color w:val="647150"/>
        </w:rPr>
        <w:t xml:space="preserve">concurridas </w:t>
      </w:r>
      <w:r>
        <w:rPr>
          <w:color w:val="000000"/>
        </w:rPr>
        <w:t xml:space="preserve">, </w:t>
      </w:r>
      <w:r>
        <w:rPr>
          <w:color w:val="5F4763"/>
        </w:rPr>
        <w:t xml:space="preserve">José </w:t>
      </w:r>
      <w:r>
        <w:rPr>
          <w:color w:val="000000"/>
        </w:rPr>
        <w:t xml:space="preserve">ngel </w:t>
      </w:r>
      <w:r>
        <w:rPr>
          <w:color w:val="838DBD"/>
        </w:rPr>
        <w:t xml:space="preserve">Abad </w:t>
      </w:r>
      <w:r>
        <w:rPr>
          <w:color w:val="000000"/>
        </w:rPr>
        <w:t xml:space="preserve">. </w:t>
      </w:r>
      <w:r>
        <w:rPr>
          <w:color w:val="838DBD"/>
        </w:rPr>
        <w:t xml:space="preserve">Reclaman </w:t>
      </w:r>
      <w:r>
        <w:rPr>
          <w:color w:val="838DBD"/>
        </w:rPr>
        <w:t xml:space="preserve">medidas </w:t>
      </w:r>
      <w:r>
        <w:rPr>
          <w:color w:val="838DBD"/>
        </w:rPr>
        <w:t xml:space="preserve">urgentes </w:t>
      </w:r>
      <w:r>
        <w:rPr>
          <w:color w:val="000000"/>
        </w:rPr>
        <w:t xml:space="preserve">en </w:t>
      </w:r>
      <w:r>
        <w:rPr>
          <w:color w:val="CE050D"/>
        </w:rPr>
        <w:t xml:space="preserve">Nueva-York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647150"/>
        </w:rPr>
        <w:t xml:space="preserve">lunes </w:t>
      </w:r>
      <w:r>
        <w:rPr>
          <w:color w:val="000000"/>
        </w:rPr>
        <w:t xml:space="preserve">se </w:t>
      </w:r>
      <w:r>
        <w:rPr>
          <w:color w:val="838DBD"/>
        </w:rPr>
        <w:t xml:space="preserve">abre </w:t>
      </w:r>
      <w:r>
        <w:rPr>
          <w:color w:val="000000"/>
        </w:rPr>
        <w:t xml:space="preserve">la </w:t>
      </w:r>
      <w:r>
        <w:rPr>
          <w:color w:val="CE050D"/>
        </w:rPr>
        <w:t xml:space="preserve">Cumbre </w:t>
      </w:r>
      <w:r>
        <w:rPr>
          <w:color w:val="000000"/>
        </w:rPr>
        <w:t xml:space="preserve">del </w:t>
      </w:r>
      <w:r>
        <w:rPr>
          <w:color w:val="CE050D"/>
        </w:rPr>
        <w:t xml:space="preserve">Clima </w:t>
      </w:r>
      <w:r>
        <w:rPr>
          <w:color w:val="000000"/>
        </w:rPr>
        <w:t xml:space="preserve">de </w:t>
      </w:r>
      <w:r>
        <w:rPr>
          <w:color w:val="CE050D"/>
        </w:rPr>
        <w:t xml:space="preserve">Naciones-Unidas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esta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000000"/>
        </w:rPr>
        <w:t xml:space="preserve">más </w:t>
      </w:r>
      <w:r>
        <w:rPr>
          <w:color w:val="CE050D"/>
        </w:rPr>
        <w:t xml:space="preserve">simbólica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647150"/>
        </w:rPr>
        <w:t xml:space="preserve">2500 </w:t>
      </w:r>
      <w:r>
        <w:rPr>
          <w:color w:val="CE050D"/>
        </w:rPr>
        <w:t xml:space="preserve">manifestaciones </w:t>
      </w:r>
      <w:r>
        <w:rPr>
          <w:color w:val="000000"/>
        </w:rPr>
        <w:t xml:space="preserve">de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CE050D"/>
        </w:rPr>
        <w:t xml:space="preserve">mundo </w:t>
      </w:r>
      <w:r>
        <w:rPr>
          <w:color w:val="000000"/>
        </w:rPr>
        <w:t xml:space="preserve">. </w:t>
      </w:r>
      <w:r>
        <w:rPr>
          <w:color w:val="5F4763"/>
        </w:rPr>
        <w:t xml:space="preserve">Exigen </w:t>
      </w:r>
      <w:r>
        <w:rPr>
          <w:color w:val="5F4763"/>
        </w:rPr>
        <w:t xml:space="preserve">transición </w:t>
      </w:r>
      <w:r>
        <w:rPr>
          <w:color w:val="838DBD"/>
        </w:rPr>
        <w:t xml:space="preserve">inmediata </w:t>
      </w:r>
      <w:r>
        <w:rPr>
          <w:color w:val="000000"/>
        </w:rPr>
        <w:t xml:space="preserve">a </w:t>
      </w:r>
      <w:r>
        <w:rPr>
          <w:color w:val="CE050D"/>
        </w:rPr>
        <w:t xml:space="preserve">energías </w:t>
      </w:r>
      <w:r>
        <w:rPr>
          <w:color w:val="CE050D"/>
        </w:rPr>
        <w:t xml:space="preserve">renovables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E050D"/>
        </w:rPr>
        <w:t xml:space="preserve">ONU </w:t>
      </w:r>
      <w:r>
        <w:rPr>
          <w:color w:val="838DBD"/>
        </w:rPr>
        <w:t xml:space="preserve">reconoce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está </w:t>
      </w:r>
      <w:r>
        <w:rPr>
          <w:color w:val="CC2FE3"/>
        </w:rPr>
        <w:t xml:space="preserve">perdiendo </w:t>
      </w:r>
      <w:r>
        <w:rPr>
          <w:color w:val="000000"/>
        </w:rPr>
        <w:t xml:space="preserve">la </w:t>
      </w:r>
      <w:r>
        <w:rPr>
          <w:color w:val="CE050D"/>
        </w:rPr>
        <w:t xml:space="preserve">batalla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5F4763"/>
        </w:rPr>
        <w:t xml:space="preserve">cambio </w:t>
      </w:r>
      <w:r>
        <w:rPr>
          <w:color w:val="CE050D"/>
        </w:rPr>
        <w:t xml:space="preserve">climático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F4763"/>
        </w:rPr>
        <w:t xml:space="preserve">movilización </w:t>
      </w:r>
      <w:r>
        <w:rPr>
          <w:color w:val="000000"/>
        </w:rPr>
        <w:t xml:space="preserve">la </w:t>
      </w:r>
      <w:r>
        <w:rPr>
          <w:color w:val="CE050D"/>
        </w:rPr>
        <w:t xml:space="preserve">lidera </w:t>
      </w:r>
      <w:r>
        <w:rPr>
          <w:color w:val="000000"/>
        </w:rPr>
        <w:t xml:space="preserve">una </w:t>
      </w:r>
      <w:r>
        <w:rPr>
          <w:color w:val="CC2FE3"/>
        </w:rPr>
        <w:t xml:space="preserve">niña </w:t>
      </w:r>
      <w:r>
        <w:rPr>
          <w:color w:val="CE050D"/>
        </w:rPr>
        <w:t xml:space="preserve">sueca </w:t>
      </w:r>
      <w:r>
        <w:rPr>
          <w:color w:val="000000"/>
        </w:rPr>
        <w:t xml:space="preserve">de </w:t>
      </w:r>
      <w:r>
        <w:rPr>
          <w:color w:val="000000"/>
        </w:rPr>
        <w:t xml:space="preserve">16 </w:t>
      </w:r>
      <w:r>
        <w:rPr>
          <w:color w:val="CC2FE3"/>
        </w:rPr>
        <w:t xml:space="preserve">años </w:t>
      </w:r>
      <w:r>
        <w:rPr>
          <w:color w:val="5B9FAB"/>
        </w:rPr>
        <w:t xml:space="preserve">hundo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5F4763"/>
        </w:rPr>
        <w:t xml:space="preserve">líder </w:t>
      </w:r>
      <w:r>
        <w:rPr>
          <w:color w:val="000000"/>
        </w:rPr>
        <w:t xml:space="preserve">que </w:t>
      </w:r>
      <w:r>
        <w:rPr>
          <w:color w:val="838DBD"/>
        </w:rPr>
        <w:t xml:space="preserve">pide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CE050D"/>
        </w:rPr>
        <w:t xml:space="preserve">jóvenes </w:t>
      </w:r>
      <w:r>
        <w:rPr>
          <w:color w:val="000000"/>
        </w:rPr>
        <w:t xml:space="preserve">que </w:t>
      </w:r>
      <w:r>
        <w:rPr>
          <w:color w:val="5F4763"/>
        </w:rPr>
        <w:t xml:space="preserve">presionen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5F4763"/>
        </w:rPr>
        <w:t xml:space="preserve">gobiernos </w:t>
      </w:r>
      <w:r>
        <w:rPr>
          <w:color w:val="000000"/>
        </w:rPr>
        <w:t xml:space="preserve">. </w:t>
      </w:r>
      <w:r>
        <w:rPr>
          <w:color w:val="000000"/>
        </w:rPr>
        <w:t xml:space="preserve">Les </w:t>
      </w:r>
      <w:r>
        <w:rPr>
          <w:color w:val="5B9FAB"/>
        </w:rPr>
        <w:t xml:space="preserve">hablamos </w:t>
      </w:r>
      <w:r>
        <w:rPr>
          <w:color w:val="5B9FAB"/>
        </w:rPr>
        <w:t xml:space="preserve">ahora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C2FE3"/>
        </w:rPr>
        <w:t xml:space="preserve">reina </w:t>
      </w:r>
      <w:r>
        <w:rPr>
          <w:color w:val="000000"/>
        </w:rPr>
        <w:t xml:space="preserve">de </w:t>
      </w:r>
      <w:r>
        <w:rPr>
          <w:color w:val="5B9FAB"/>
        </w:rPr>
        <w:t xml:space="preserve">Inglaterra </w:t>
      </w:r>
      <w:r>
        <w:rPr>
          <w:color w:val="000000"/>
        </w:rPr>
        <w:t xml:space="preserve">porque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5B9FAB"/>
        </w:rPr>
        <w:t xml:space="preserve">enfadado </w:t>
      </w:r>
      <w:r>
        <w:rPr>
          <w:color w:val="000000"/>
        </w:rPr>
        <w:t xml:space="preserve">con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00000"/>
        </w:rPr>
        <w:t xml:space="preserve">exprimeros </w:t>
      </w:r>
      <w:r>
        <w:rPr>
          <w:color w:val="838DBD"/>
        </w:rPr>
        <w:t xml:space="preserve">ministros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838DBD"/>
        </w:rPr>
        <w:t xml:space="preserve">Isabel-II </w:t>
      </w:r>
      <w:r>
        <w:rPr>
          <w:color w:val="000000"/>
        </w:rPr>
        <w:t xml:space="preserve">no </w:t>
      </w:r>
      <w:r>
        <w:rPr>
          <w:color w:val="000000"/>
        </w:rPr>
        <w:t xml:space="preserve">le </w:t>
      </w:r>
      <w:r>
        <w:rPr>
          <w:color w:val="000000"/>
        </w:rPr>
        <w:t xml:space="preserve">ha </w:t>
      </w:r>
      <w:r>
        <w:rPr>
          <w:color w:val="5B9FAB"/>
        </w:rPr>
        <w:t xml:space="preserve">gustado </w:t>
      </w:r>
      <w:r>
        <w:rPr>
          <w:color w:val="000000"/>
        </w:rPr>
        <w:t xml:space="preserve">nada </w:t>
      </w:r>
      <w:r>
        <w:rPr>
          <w:color w:val="000000"/>
        </w:rPr>
        <w:t xml:space="preserve">que </w:t>
      </w:r>
      <w:r>
        <w:rPr>
          <w:color w:val="CC2FE3"/>
        </w:rPr>
        <w:t xml:space="preserve">David-Cameron </w:t>
      </w:r>
      <w:r>
        <w:rPr>
          <w:color w:val="000000"/>
        </w:rPr>
        <w:t xml:space="preserve">haya </w:t>
      </w:r>
      <w:r>
        <w:rPr>
          <w:color w:val="5B9FAB"/>
        </w:rPr>
        <w:t xml:space="preserve">escrito </w:t>
      </w:r>
      <w:r>
        <w:rPr>
          <w:color w:val="000000"/>
        </w:rPr>
        <w:t xml:space="preserve">un </w:t>
      </w:r>
      <w:r>
        <w:rPr>
          <w:color w:val="CE050D"/>
        </w:rPr>
        <w:t xml:space="preserve">libro </w:t>
      </w:r>
      <w:r>
        <w:rPr>
          <w:color w:val="5B9FAB"/>
        </w:rPr>
        <w:t xml:space="preserve">contando </w:t>
      </w:r>
      <w:r>
        <w:rPr>
          <w:color w:val="5B9FAB"/>
        </w:rPr>
        <w:t xml:space="preserve">cosas </w:t>
      </w:r>
      <w:r>
        <w:rPr>
          <w:color w:val="000000"/>
        </w:rPr>
        <w:t xml:space="preserve">que </w:t>
      </w:r>
      <w:r>
        <w:rPr>
          <w:color w:val="838DBD"/>
        </w:rPr>
        <w:t xml:space="preserve">debían </w:t>
      </w:r>
      <w:r>
        <w:rPr>
          <w:color w:val="5B9FAB"/>
        </w:rPr>
        <w:t xml:space="preserve">quedar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838DBD"/>
        </w:rPr>
        <w:t xml:space="preserve">secreto </w:t>
      </w:r>
      <w:r>
        <w:rPr>
          <w:color w:val="000000"/>
        </w:rPr>
        <w:t xml:space="preserve">del </w:t>
      </w:r>
      <w:r>
        <w:rPr>
          <w:color w:val="5F4763"/>
        </w:rPr>
        <w:t xml:space="preserve">Palacio </w:t>
      </w:r>
      <w:r>
        <w:rPr>
          <w:color w:val="000000"/>
        </w:rPr>
        <w:t xml:space="preserve">de </w:t>
      </w:r>
      <w:r>
        <w:rPr>
          <w:color w:val="647150"/>
        </w:rPr>
        <w:t xml:space="preserve">Buckingham </w:t>
      </w:r>
      <w:r>
        <w:rPr>
          <w:color w:val="000000"/>
        </w:rPr>
        <w:t xml:space="preserve">. </w:t>
      </w:r>
      <w:r>
        <w:rPr>
          <w:color w:val="CE050D"/>
        </w:rPr>
        <w:t xml:space="preserve">Londres </w:t>
      </w:r>
      <w:r>
        <w:rPr>
          <w:color w:val="000000"/>
        </w:rPr>
        <w:t xml:space="preserve">, </w:t>
      </w:r>
      <w:r>
        <w:rPr>
          <w:color w:val="000000"/>
        </w:rPr>
        <w:t xml:space="preserve">Eva-Millán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838DBD"/>
        </w:rPr>
        <w:t xml:space="preserve">regla </w:t>
      </w:r>
      <w:r>
        <w:rPr>
          <w:color w:val="000000"/>
        </w:rPr>
        <w:t xml:space="preserve">está </w:t>
      </w:r>
      <w:r>
        <w:rPr>
          <w:color w:val="5B9FAB"/>
        </w:rPr>
        <w:t xml:space="preserve">clara </w:t>
      </w:r>
      <w:r>
        <w:rPr>
          <w:color w:val="000000"/>
        </w:rPr>
        <w:t xml:space="preserve">, </w:t>
      </w:r>
      <w:r>
        <w:rPr>
          <w:color w:val="838DBD"/>
        </w:rPr>
        <w:t xml:space="preserve">Isabel-II </w:t>
      </w:r>
      <w:r>
        <w:rPr>
          <w:color w:val="000000"/>
        </w:rPr>
        <w:t xml:space="preserve">no </w:t>
      </w:r>
      <w:r>
        <w:rPr>
          <w:color w:val="CC2FE3"/>
        </w:rPr>
        <w:t xml:space="preserve">entra </w:t>
      </w:r>
      <w:r>
        <w:rPr>
          <w:color w:val="000000"/>
        </w:rPr>
        <w:t xml:space="preserve">en </w:t>
      </w:r>
      <w:r>
        <w:rPr>
          <w:color w:val="5F4763"/>
        </w:rPr>
        <w:t xml:space="preserve">política </w:t>
      </w:r>
      <w:r>
        <w:rPr>
          <w:color w:val="000000"/>
        </w:rPr>
        <w:t xml:space="preserve">y </w:t>
      </w:r>
      <w:r>
        <w:rPr>
          <w:color w:val="000000"/>
        </w:rPr>
        <w:t xml:space="preserve">sus </w:t>
      </w:r>
      <w:r>
        <w:rPr>
          <w:color w:val="5B9FAB"/>
        </w:rPr>
        <w:t xml:space="preserve">primeros </w:t>
      </w:r>
      <w:r>
        <w:rPr>
          <w:color w:val="5F4763"/>
        </w:rPr>
        <w:t xml:space="preserve">políticos </w:t>
      </w:r>
      <w:r>
        <w:rPr>
          <w:color w:val="000000"/>
        </w:rPr>
        <w:t xml:space="preserve">no </w:t>
      </w:r>
      <w:r>
        <w:rPr>
          <w:color w:val="000000"/>
        </w:rPr>
        <w:t xml:space="preserve">la </w:t>
      </w:r>
      <w:r>
        <w:rPr>
          <w:color w:val="CB639E"/>
        </w:rPr>
        <w:t xml:space="preserve">arrastran </w:t>
      </w:r>
      <w:r>
        <w:rPr>
          <w:color w:val="000000"/>
        </w:rPr>
        <w:t xml:space="preserve">a </w:t>
      </w:r>
      <w:r>
        <w:rPr>
          <w:color w:val="647150"/>
        </w:rPr>
        <w:t xml:space="preserve">terrenos </w:t>
      </w:r>
      <w:r>
        <w:rPr>
          <w:color w:val="000000"/>
        </w:rPr>
        <w:t xml:space="preserve">que </w:t>
      </w:r>
      <w:r>
        <w:rPr>
          <w:color w:val="5F4763"/>
        </w:rPr>
        <w:t xml:space="preserve">cuestione </w:t>
      </w:r>
      <w:r>
        <w:rPr>
          <w:color w:val="000000"/>
        </w:rPr>
        <w:t xml:space="preserve">su </w:t>
      </w:r>
      <w:r>
        <w:rPr>
          <w:color w:val="838DBD"/>
        </w:rPr>
        <w:t xml:space="preserve">imparcialidad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647150"/>
        </w:rPr>
        <w:t xml:space="preserve">regreso </w:t>
      </w:r>
      <w:r>
        <w:rPr>
          <w:color w:val="000000"/>
        </w:rPr>
        <w:t xml:space="preserve">a </w:t>
      </w:r>
      <w:r>
        <w:rPr>
          <w:color w:val="838DBD"/>
        </w:rPr>
        <w:t xml:space="preserve">primera </w:t>
      </w:r>
      <w:r>
        <w:rPr>
          <w:color w:val="F1ACA2"/>
        </w:rPr>
        <w:t xml:space="preserve">línea </w:t>
      </w:r>
      <w:r>
        <w:rPr>
          <w:color w:val="000000"/>
        </w:rPr>
        <w:t xml:space="preserve">de </w:t>
      </w:r>
      <w:r>
        <w:rPr>
          <w:color w:val="CC2FE3"/>
        </w:rPr>
        <w:t xml:space="preserve">Debbie </w:t>
      </w:r>
      <w:r>
        <w:rPr>
          <w:color w:val="5B9FAB"/>
        </w:rPr>
        <w:t xml:space="preserve">camarón </w:t>
      </w:r>
      <w:r>
        <w:rPr>
          <w:color w:val="000000"/>
        </w:rPr>
        <w:t xml:space="preserve">... </w:t>
      </w:r>
      <w:r>
        <w:rPr>
          <w:color w:val="000000"/>
        </w:rPr>
        <w:t xml:space="preserve">-- </w:t>
      </w:r>
      <w:r>
        <w:rPr>
          <w:color w:val="000000"/>
        </w:rPr>
        <w:t xml:space="preserve">el </w:t>
      </w:r>
      <w:r>
        <w:rPr>
          <w:color w:val="647150"/>
        </w:rPr>
        <w:t xml:space="preserve">regreso </w:t>
      </w:r>
      <w:r>
        <w:rPr>
          <w:color w:val="000000"/>
        </w:rPr>
        <w:t xml:space="preserve">a </w:t>
      </w:r>
      <w:r>
        <w:rPr>
          <w:color w:val="838DBD"/>
        </w:rPr>
        <w:t xml:space="preserve">primera </w:t>
      </w:r>
      <w:r>
        <w:rPr>
          <w:color w:val="F1ACA2"/>
        </w:rPr>
        <w:t xml:space="preserve">línea </w:t>
      </w:r>
      <w:r>
        <w:rPr>
          <w:color w:val="000000"/>
        </w:rPr>
        <w:t xml:space="preserve">de </w:t>
      </w:r>
      <w:r>
        <w:rPr>
          <w:color w:val="CC2FE3"/>
        </w:rPr>
        <w:t xml:space="preserve">David-Cameron </w:t>
      </w:r>
      <w:r>
        <w:rPr>
          <w:color w:val="000000"/>
        </w:rPr>
        <w:t xml:space="preserve">... </w:t>
      </w:r>
      <w:r>
        <w:rPr>
          <w:color w:val="5B9FAB"/>
        </w:rPr>
        <w:t xml:space="preserve">Llevaba </w:t>
      </w:r>
      <w:r>
        <w:rPr>
          <w:color w:val="CC2FE3"/>
        </w:rPr>
        <w:t xml:space="preserve">años </w:t>
      </w:r>
      <w:r>
        <w:rPr>
          <w:color w:val="CC2FE3"/>
        </w:rPr>
        <w:t xml:space="preserve">desaparecido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el </w:t>
      </w:r>
      <w:r>
        <w:rPr>
          <w:color w:val="838DBD"/>
        </w:rPr>
        <w:t xml:space="preserve">responsable </w:t>
      </w:r>
      <w:r>
        <w:rPr>
          <w:color w:val="000000"/>
        </w:rPr>
        <w:t xml:space="preserve">del </w:t>
      </w:r>
      <w:r>
        <w:rPr>
          <w:color w:val="000000"/>
        </w:rPr>
        <w:t xml:space="preserve">`` </w:t>
      </w:r>
      <w:r>
        <w:rPr>
          <w:color w:val="CE050D"/>
        </w:rPr>
        <w:t xml:space="preserve">brexit </w:t>
      </w:r>
      <w:r>
        <w:rPr>
          <w:color w:val="000000"/>
        </w:rPr>
        <w:t xml:space="preserve">'' </w:t>
      </w:r>
      <w:r>
        <w:rPr>
          <w:color w:val="000000"/>
        </w:rPr>
        <w:t xml:space="preserve">, </w:t>
      </w:r>
      <w:r>
        <w:rPr>
          <w:color w:val="CC2FE3"/>
        </w:rPr>
        <w:t xml:space="preserve">David-Cameron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CE050D"/>
        </w:rPr>
        <w:t xml:space="preserve">vender </w:t>
      </w:r>
      <w:r>
        <w:rPr>
          <w:color w:val="000000"/>
        </w:rPr>
        <w:t xml:space="preserve">sus </w:t>
      </w:r>
      <w:r>
        <w:rPr>
          <w:color w:val="CC2FE3"/>
        </w:rPr>
        <w:t xml:space="preserve">memorias </w:t>
      </w:r>
      <w:r>
        <w:rPr>
          <w:color w:val="000000"/>
        </w:rPr>
        <w:t xml:space="preserve">ha </w:t>
      </w:r>
      <w:r>
        <w:rPr>
          <w:color w:val="5B9FAB"/>
        </w:rPr>
        <w:t xml:space="preserve">contado </w:t>
      </w:r>
      <w:r>
        <w:rPr>
          <w:color w:val="000000"/>
        </w:rPr>
        <w:t xml:space="preserve">el </w:t>
      </w:r>
      <w:r>
        <w:rPr>
          <w:color w:val="CC2FE3"/>
        </w:rPr>
        <w:t xml:space="preserve">contenido </w:t>
      </w:r>
      <w:r>
        <w:rPr>
          <w:color w:val="000000"/>
        </w:rPr>
        <w:t xml:space="preserve">de </w:t>
      </w:r>
      <w:r>
        <w:rPr>
          <w:color w:val="5B9FAB"/>
        </w:rPr>
        <w:t xml:space="preserve">ciertas </w:t>
      </w:r>
      <w:r>
        <w:rPr>
          <w:color w:val="CC2FE3"/>
        </w:rPr>
        <w:t xml:space="preserve">conversaciones </w:t>
      </w:r>
      <w:r>
        <w:rPr>
          <w:color w:val="000000"/>
        </w:rPr>
        <w:t xml:space="preserve">que </w:t>
      </w:r>
      <w:r>
        <w:rPr>
          <w:color w:val="000000"/>
        </w:rPr>
        <w:t xml:space="preserve">tuvo </w:t>
      </w:r>
      <w:r>
        <w:rPr>
          <w:color w:val="000000"/>
        </w:rPr>
        <w:t xml:space="preserve">con </w:t>
      </w:r>
      <w:r>
        <w:rPr>
          <w:color w:val="838DBD"/>
        </w:rPr>
        <w:t xml:space="preserve">Isabel-II </w:t>
      </w:r>
      <w:r>
        <w:rPr>
          <w:color w:val="000000"/>
        </w:rPr>
        <w:t xml:space="preserve">. </w:t>
      </w:r>
      <w:r>
        <w:rPr>
          <w:color w:val="838DBD"/>
        </w:rPr>
        <w:t xml:space="preserve">Debían </w:t>
      </w:r>
      <w:r>
        <w:rPr>
          <w:color w:val="838DBD"/>
        </w:rPr>
        <w:t xml:space="preserve">haber </w:t>
      </w:r>
      <w:r>
        <w:rPr>
          <w:color w:val="CB639E"/>
        </w:rPr>
        <w:t xml:space="preserve">permanecido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838DBD"/>
        </w:rPr>
        <w:t xml:space="preserve">esfera </w:t>
      </w:r>
      <w:r>
        <w:rPr>
          <w:color w:val="CE050D"/>
        </w:rPr>
        <w:t xml:space="preserve">privada </w:t>
      </w:r>
      <w:r>
        <w:rPr>
          <w:color w:val="000000"/>
        </w:rPr>
        <w:t xml:space="preserve">. </w:t>
      </w:r>
      <w:r>
        <w:rPr>
          <w:color w:val="838DBD"/>
        </w:rPr>
        <w:t xml:space="preserve">Sostiene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CC2FE3"/>
        </w:rPr>
        <w:t xml:space="preserve">reina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93 </w:t>
      </w:r>
      <w:r>
        <w:rPr>
          <w:color w:val="CC2FE3"/>
        </w:rPr>
        <w:t xml:space="preserve">años </w:t>
      </w:r>
      <w:r>
        <w:rPr>
          <w:color w:val="000000"/>
        </w:rPr>
        <w:t xml:space="preserve">, </w:t>
      </w:r>
      <w:r>
        <w:rPr>
          <w:color w:val="CC2FE3"/>
        </w:rPr>
        <w:t xml:space="preserve">conduce </w:t>
      </w:r>
      <w:r>
        <w:rPr>
          <w:color w:val="000000"/>
        </w:rPr>
        <w:t xml:space="preserve">a </w:t>
      </w:r>
      <w:r>
        <w:rPr>
          <w:color w:val="5B9FAB"/>
        </w:rPr>
        <w:t xml:space="preserve">toda </w:t>
      </w:r>
      <w:r>
        <w:rPr>
          <w:color w:val="F1ACA2"/>
        </w:rPr>
        <w:t xml:space="preserve">pastilla </w:t>
      </w:r>
      <w:r>
        <w:rPr>
          <w:color w:val="000000"/>
        </w:rPr>
        <w:t xml:space="preserve">y </w:t>
      </w:r>
      <w:r>
        <w:rPr>
          <w:color w:val="5F4763"/>
        </w:rPr>
        <w:t xml:space="preserve">presume </w:t>
      </w:r>
      <w:r>
        <w:rPr>
          <w:color w:val="000000"/>
        </w:rPr>
        <w:t xml:space="preserve">de </w:t>
      </w:r>
      <w:r>
        <w:rPr>
          <w:color w:val="000000"/>
        </w:rPr>
        <w:t xml:space="preserve">ser </w:t>
      </w:r>
      <w:r>
        <w:rPr>
          <w:color w:val="000000"/>
        </w:rPr>
        <w:t xml:space="preserve">la </w:t>
      </w:r>
      <w:r>
        <w:rPr>
          <w:color w:val="5F4763"/>
        </w:rPr>
        <w:t xml:space="preserve">única </w:t>
      </w:r>
      <w:r>
        <w:rPr>
          <w:color w:val="CC2FE3"/>
        </w:rPr>
        <w:t xml:space="preserve">mujer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5B9FAB"/>
        </w:rPr>
        <w:t xml:space="preserve">llevado </w:t>
      </w:r>
      <w:r>
        <w:rPr>
          <w:color w:val="000000"/>
        </w:rPr>
        <w:t xml:space="preserve">en </w:t>
      </w:r>
      <w:r>
        <w:rPr>
          <w:color w:val="CC2FE3"/>
        </w:rPr>
        <w:t xml:space="preserve">coche </w:t>
      </w:r>
      <w:r>
        <w:rPr>
          <w:color w:val="000000"/>
        </w:rPr>
        <w:t xml:space="preserve">al </w:t>
      </w:r>
      <w:r>
        <w:rPr>
          <w:color w:val="000000"/>
        </w:rPr>
        <w:t xml:space="preserve">rey </w:t>
      </w:r>
      <w:r>
        <w:rPr>
          <w:color w:val="000000"/>
        </w:rPr>
        <w:t xml:space="preserve">de </w:t>
      </w:r>
      <w:r>
        <w:rPr>
          <w:color w:val="CE050D"/>
        </w:rPr>
        <w:t xml:space="preserve">Arabia-Saudí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CC2FE3"/>
        </w:rPr>
        <w:t xml:space="preserve">revela </w:t>
      </w:r>
      <w:r>
        <w:rPr>
          <w:color w:val="838DBD"/>
        </w:rPr>
        <w:t xml:space="preserve">secretos </w:t>
      </w:r>
      <w:r>
        <w:rPr>
          <w:color w:val="000000"/>
        </w:rPr>
        <w:t xml:space="preserve">más </w:t>
      </w:r>
      <w:r>
        <w:rPr>
          <w:color w:val="5B9FAB"/>
        </w:rPr>
        <w:t xml:space="preserve">sensibles </w:t>
      </w:r>
      <w:r>
        <w:rPr>
          <w:color w:val="000000"/>
        </w:rPr>
        <w:t xml:space="preserve">. </w:t>
      </w:r>
      <w:r>
        <w:rPr>
          <w:color w:val="838DBD"/>
        </w:rPr>
        <w:t xml:space="preserve">Pidió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C2FE3"/>
        </w:rPr>
        <w:t xml:space="preserve">reina </w:t>
      </w:r>
      <w:r>
        <w:rPr>
          <w:color w:val="000000"/>
        </w:rPr>
        <w:t xml:space="preserve">, </w:t>
      </w:r>
      <w:r>
        <w:rPr>
          <w:color w:val="000000"/>
        </w:rPr>
        <w:t xml:space="preserve">[ </w:t>
      </w:r>
      <w:r>
        <w:rPr>
          <w:color w:val="000000"/>
        </w:rPr>
        <w:t xml:space="preserve">20/09/2019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