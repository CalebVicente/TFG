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CE050D"/>
        </w:rPr>
        <w:t xml:space="preserve">21:00:00 </w:t>
      </w:r>
      <w:r>
        <w:rPr>
          <w:color w:val="000000"/>
        </w:rPr>
        <w:t xml:space="preserve">] </w:t>
      </w:r>
      <w:r>
        <w:rPr>
          <w:color w:val="CC2FE3"/>
        </w:rPr>
        <w:t xml:space="preserve">Aunque </w:t>
      </w:r>
      <w:r>
        <w:rPr>
          <w:color w:val="5B9FAB"/>
        </w:rPr>
        <w:t xml:space="preserve">ojalá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F1ACA2"/>
        </w:rPr>
        <w:t xml:space="preserve">suba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5B9FAB"/>
        </w:rPr>
        <w:t xml:space="preserve">¿Quién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838DBD"/>
        </w:rPr>
        <w:t xml:space="preserve">portavoz </w:t>
      </w:r>
      <w:r>
        <w:rPr>
          <w:color w:val="000000"/>
        </w:rPr>
        <w:t xml:space="preserve">? </w:t>
      </w:r>
      <w:r>
        <w:rPr>
          <w:color w:val="F1ACA2"/>
        </w:rPr>
        <w:t xml:space="preserve">Pues </w:t>
      </w:r>
      <w:r>
        <w:rPr>
          <w:color w:val="5B9FAB"/>
        </w:rPr>
        <w:t xml:space="preserve">ponte </w:t>
      </w:r>
      <w:r>
        <w:rPr>
          <w:color w:val="000000"/>
        </w:rPr>
        <w:t xml:space="preserve">en </w:t>
      </w:r>
      <w:r>
        <w:rPr>
          <w:color w:val="CC2FE3"/>
        </w:rPr>
        <w:t xml:space="preserve">medio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B9FAB"/>
        </w:rPr>
        <w:t xml:space="preserve">favor </w:t>
      </w:r>
      <w:r>
        <w:rPr>
          <w:color w:val="000000"/>
        </w:rPr>
        <w:t xml:space="preserve">. </w:t>
      </w:r>
      <w:r>
        <w:rPr>
          <w:color w:val="CC2FE3"/>
        </w:rPr>
        <w:t xml:space="preserve">Paso </w:t>
      </w:r>
      <w:r>
        <w:rPr>
          <w:color w:val="000000"/>
        </w:rPr>
        <w:t xml:space="preserve">al </w:t>
      </w:r>
      <w:r>
        <w:rPr>
          <w:color w:val="5F4763"/>
        </w:rPr>
        <w:t xml:space="preserve">frente </w:t>
      </w:r>
      <w:r>
        <w:rPr>
          <w:color w:val="000000"/>
        </w:rPr>
        <w:t xml:space="preserve">y </w:t>
      </w:r>
      <w:r>
        <w:rPr>
          <w:color w:val="5B9FAB"/>
        </w:rPr>
        <w:t xml:space="preserve">suerte </w:t>
      </w:r>
      <w:r>
        <w:rPr>
          <w:color w:val="000000"/>
        </w:rPr>
        <w:t xml:space="preserve">, </w:t>
      </w:r>
      <w:r>
        <w:rPr>
          <w:color w:val="CC2FE3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B9FAB"/>
        </w:rPr>
        <w:t xml:space="preserve">tiempo </w:t>
      </w:r>
      <w:r>
        <w:rPr>
          <w:color w:val="5B9FAB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00000"/>
        </w:rPr>
        <w:t xml:space="preserve">Alfa-Centauri </w:t>
      </w:r>
      <w:r>
        <w:rPr>
          <w:color w:val="000000"/>
        </w:rPr>
        <w:t xml:space="preserve">. </w:t>
      </w:r>
      <w:r>
        <w:rPr>
          <w:color w:val="F1ACA2"/>
        </w:rPr>
        <w:t xml:space="preserve">Mickey-Mouse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5B9FAB"/>
        </w:rPr>
        <w:t xml:space="preserve">Aplausos </w:t>
      </w:r>
      <w:r>
        <w:rPr>
          <w:color w:val="000000"/>
        </w:rPr>
        <w:t xml:space="preserve">)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más </w:t>
      </w:r>
      <w:r>
        <w:rPr>
          <w:color w:val="647150"/>
        </w:rPr>
        <w:t xml:space="preserve">rápido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647150"/>
        </w:rPr>
        <w:t xml:space="preserve">rápidos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647150"/>
        </w:rPr>
        <w:t xml:space="preserve">rápidos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838DBD"/>
        </w:rPr>
        <w:t xml:space="preserve">resolver </w:t>
      </w:r>
      <w:r>
        <w:rPr>
          <w:color w:val="000000"/>
        </w:rPr>
        <w:t xml:space="preserve">las </w:t>
      </w:r>
      <w:r>
        <w:rPr>
          <w:color w:val="CC2FE3"/>
        </w:rPr>
        <w:t xml:space="preserve">tres </w:t>
      </w:r>
      <w:r>
        <w:rPr>
          <w:color w:val="000000"/>
        </w:rPr>
        <w:t xml:space="preserve">que </w:t>
      </w:r>
      <w:r>
        <w:rPr>
          <w:color w:val="CC2FE3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primer </w:t>
      </w:r>
      <w:r>
        <w:rPr>
          <w:color w:val="CC2FE3"/>
        </w:rPr>
        <w:t xml:space="preserve">agujero </w:t>
      </w:r>
      <w:r>
        <w:rPr>
          <w:color w:val="CC2FE3"/>
        </w:rPr>
        <w:t xml:space="preserve">negro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E050D"/>
        </w:rPr>
        <w:t xml:space="preserve">científicos </w:t>
      </w:r>
      <w:r>
        <w:rPr>
          <w:color w:val="000000"/>
        </w:rPr>
        <w:t xml:space="preserve">han </w:t>
      </w:r>
      <w:r>
        <w:rPr>
          <w:color w:val="CC2FE3"/>
        </w:rPr>
        <w:t xml:space="preserve">conseguido </w:t>
      </w:r>
      <w:r>
        <w:rPr>
          <w:color w:val="CC2FE3"/>
        </w:rPr>
        <w:t xml:space="preserve">fotografiar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8DBD"/>
        </w:rPr>
        <w:t xml:space="preserve">galaxia </w:t>
      </w:r>
      <w:r>
        <w:rPr>
          <w:color w:val="000000"/>
        </w:rPr>
        <w:t xml:space="preserve">... </w:t>
      </w:r>
      <w:r>
        <w:rPr>
          <w:color w:val="000000"/>
        </w:rPr>
        <w:t xml:space="preserve">M87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000000"/>
        </w:rPr>
        <w:t xml:space="preserve">habría </w:t>
      </w:r>
      <w:r>
        <w:rPr>
          <w:color w:val="5B9FAB"/>
        </w:rPr>
        <w:t xml:space="preserve">valido </w:t>
      </w:r>
      <w:r>
        <w:rPr>
          <w:color w:val="000000"/>
        </w:rPr>
        <w:t xml:space="preserve">Virgo-A </w:t>
      </w:r>
      <w:r>
        <w:rPr>
          <w:color w:val="000000"/>
        </w:rPr>
        <w:t xml:space="preserve">. </w:t>
      </w:r>
      <w:r>
        <w:rPr>
          <w:color w:val="F1ACA2"/>
        </w:rPr>
        <w:t xml:space="preserve">Mickey-Mouse </w:t>
      </w:r>
      <w:r>
        <w:rPr>
          <w:color w:val="000000"/>
        </w:rPr>
        <w:t xml:space="preserve">es </w:t>
      </w:r>
      <w:r>
        <w:rPr>
          <w:color w:val="CC2FE3"/>
        </w:rPr>
        <w:t xml:space="preserve">conocido </w:t>
      </w:r>
      <w:r>
        <w:rPr>
          <w:color w:val="000000"/>
        </w:rPr>
        <w:t xml:space="preserve">en </w:t>
      </w:r>
      <w:r>
        <w:rPr>
          <w:color w:val="CE050D"/>
        </w:rPr>
        <w:t xml:space="preserve">Italia </w:t>
      </w:r>
      <w:r>
        <w:rPr>
          <w:color w:val="000000"/>
        </w:rPr>
        <w:t xml:space="preserve">como </w:t>
      </w:r>
      <w:r>
        <w:rPr>
          <w:color w:val="000000"/>
        </w:rPr>
        <w:t xml:space="preserve">Topolino </w:t>
      </w:r>
      <w:r>
        <w:rPr>
          <w:color w:val="000000"/>
        </w:rPr>
        <w:t xml:space="preserve">. </w:t>
      </w:r>
      <w:r>
        <w:rPr>
          <w:color w:val="000000"/>
        </w:rPr>
        <w:t xml:space="preserve">Ah </w:t>
      </w:r>
      <w:r>
        <w:rPr>
          <w:color w:val="000000"/>
        </w:rPr>
        <w:t xml:space="preserve">, </w:t>
      </w:r>
      <w:r>
        <w:rPr>
          <w:color w:val="5B9FAB"/>
        </w:rPr>
        <w:t xml:space="preserve">mira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C2FE3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Fiat-Topolino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C2FE3"/>
        </w:rPr>
        <w:t xml:space="preserve">tras </w:t>
      </w:r>
      <w:r>
        <w:rPr>
          <w:color w:val="CE050D"/>
        </w:rPr>
        <w:t xml:space="preserve">EE.UU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país </w:t>
      </w:r>
      <w:r>
        <w:rPr>
          <w:color w:val="CE050D"/>
        </w:rPr>
        <w:t xml:space="preserve">americano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CE050D"/>
        </w:rPr>
        <w:t xml:space="preserve">medallas </w:t>
      </w:r>
      <w:r>
        <w:rPr>
          <w:color w:val="000000"/>
        </w:rPr>
        <w:t xml:space="preserve">ha </w:t>
      </w:r>
      <w:r>
        <w:rPr>
          <w:color w:val="5F4763"/>
        </w:rPr>
        <w:t xml:space="preserve">ganado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E050D"/>
        </w:rPr>
        <w:t xml:space="preserve">Juegos-Olímpicos </w:t>
      </w:r>
      <w:r>
        <w:rPr>
          <w:color w:val="000000"/>
        </w:rPr>
        <w:t xml:space="preserve">de </w:t>
      </w:r>
      <w:r>
        <w:rPr>
          <w:color w:val="647150"/>
        </w:rPr>
        <w:t xml:space="preserve">verano </w:t>
      </w:r>
      <w:r>
        <w:rPr>
          <w:color w:val="000000"/>
        </w:rPr>
        <w:t xml:space="preserve">... </w:t>
      </w:r>
      <w:r>
        <w:rPr>
          <w:color w:val="5F4763"/>
        </w:rPr>
        <w:t xml:space="preserve">Canadá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5B9FAB"/>
        </w:rPr>
        <w:t xml:space="preserve">Aplausos </w:t>
      </w:r>
      <w:r>
        <w:rPr>
          <w:color w:val="000000"/>
        </w:rPr>
        <w:t xml:space="preserve">) </w:t>
      </w:r>
      <w:r>
        <w:rPr>
          <w:color w:val="5B9FAB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5B9FA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4.900 </w:t>
      </w:r>
      <w:r>
        <w:rPr>
          <w:color w:val="838DBD"/>
        </w:rPr>
        <w:t xml:space="preserve">euros </w:t>
      </w:r>
      <w:r>
        <w:rPr>
          <w:color w:val="000000"/>
        </w:rPr>
        <w:t xml:space="preserve">. </w:t>
      </w:r>
      <w:r>
        <w:rPr>
          <w:color w:val="CC2FE3"/>
        </w:rPr>
        <w:t xml:space="preserve">Vuelven </w:t>
      </w:r>
      <w:r>
        <w:rPr>
          <w:color w:val="000000"/>
        </w:rPr>
        <w:t xml:space="preserve">el </w:t>
      </w:r>
      <w:r>
        <w:rPr>
          <w:color w:val="5F4763"/>
        </w:rPr>
        <w:t xml:space="preserve">siguiente </w:t>
      </w:r>
      <w:r>
        <w:rPr>
          <w:color w:val="5B9FAB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C2FE3"/>
        </w:rPr>
        <w:t xml:space="preserve">bote </w:t>
      </w:r>
      <w:r>
        <w:rPr>
          <w:color w:val="F1ACA2"/>
        </w:rPr>
        <w:t xml:space="preserve">sube </w:t>
      </w:r>
      <w:r>
        <w:rPr>
          <w:color w:val="CC2FE3"/>
        </w:rPr>
        <w:t xml:space="preserve">100.000 </w:t>
      </w:r>
      <w:r>
        <w:rPr>
          <w:color w:val="838DBD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000000"/>
        </w:rPr>
        <w:t xml:space="preserve">485.000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5B9FAB"/>
        </w:rPr>
        <w:t xml:space="preserve">Aplausos </w:t>
      </w:r>
      <w:r>
        <w:rPr>
          <w:color w:val="000000"/>
        </w:rPr>
        <w:t xml:space="preserve">) </w:t>
      </w:r>
      <w:r>
        <w:rPr>
          <w:color w:val="000000"/>
        </w:rPr>
        <w:t xml:space="preserve">Os </w:t>
      </w:r>
      <w:r>
        <w:rPr>
          <w:color w:val="CC2FE3"/>
        </w:rPr>
        <w:t xml:space="preserve">dejamos </w:t>
      </w:r>
      <w:r>
        <w:rPr>
          <w:color w:val="000000"/>
        </w:rPr>
        <w:t xml:space="preserve">con </w:t>
      </w:r>
      <w:r>
        <w:rPr>
          <w:color w:val="CC2FE3"/>
        </w:rPr>
        <w:t xml:space="preserve">Antena </w:t>
      </w:r>
      <w:r>
        <w:rPr>
          <w:color w:val="000000"/>
        </w:rPr>
        <w:t xml:space="preserve">3 </w:t>
      </w:r>
      <w:r>
        <w:rPr>
          <w:color w:val="CC2FE3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5B9FAB"/>
        </w:rPr>
        <w:t xml:space="preserve">quieres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F1ACA2"/>
        </w:rPr>
        <w:t xml:space="preserve">sostenible </w:t>
      </w:r>
      <w:r>
        <w:rPr>
          <w:color w:val="000000"/>
        </w:rPr>
        <w:t xml:space="preserve">, </w:t>
      </w:r>
      <w:r>
        <w:rPr>
          <w:color w:val="CC2FE3"/>
        </w:rPr>
        <w:t xml:space="preserve">prueba </w:t>
      </w:r>
      <w:r>
        <w:rPr>
          <w:color w:val="000000"/>
        </w:rPr>
        <w:t xml:space="preserve">las </w:t>
      </w:r>
      <w:r>
        <w:rPr>
          <w:color w:val="5B9FAB"/>
        </w:rPr>
        <w:t xml:space="preserve">leches </w:t>
      </w:r>
      <w:r>
        <w:rPr>
          <w:color w:val="000000"/>
        </w:rPr>
        <w:t xml:space="preserve">Milsani </w:t>
      </w:r>
      <w:r>
        <w:rPr>
          <w:color w:val="000000"/>
        </w:rPr>
        <w:t xml:space="preserve">de </w:t>
      </w:r>
      <w:r>
        <w:rPr>
          <w:color w:val="000000"/>
        </w:rPr>
        <w:t xml:space="preserve">Aldi </w:t>
      </w:r>
      <w:r>
        <w:rPr>
          <w:color w:val="000000"/>
        </w:rPr>
        <w:t xml:space="preserve">en </w:t>
      </w:r>
      <w:r>
        <w:rPr>
          <w:color w:val="000000"/>
        </w:rPr>
        <w:t xml:space="preserve">`` </w:t>
      </w:r>
      <w:r>
        <w:rPr>
          <w:color w:val="000000"/>
        </w:rPr>
        <w:t xml:space="preserve">ecopack </w:t>
      </w:r>
      <w:r>
        <w:rPr>
          <w:color w:val="000000"/>
        </w:rPr>
        <w:t xml:space="preserve">'' </w:t>
      </w:r>
      <w:r>
        <w:rPr>
          <w:color w:val="000000"/>
        </w:rPr>
        <w:t xml:space="preserve">sin </w:t>
      </w:r>
      <w:r>
        <w:rPr>
          <w:color w:val="F1ACA2"/>
        </w:rPr>
        <w:t xml:space="preserve">aluminio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movimientos </w:t>
      </w:r>
      <w:r>
        <w:rPr>
          <w:color w:val="000000"/>
        </w:rPr>
        <w:t xml:space="preserve">de </w:t>
      </w:r>
      <w:r>
        <w:rPr>
          <w:color w:val="CC2FE3"/>
        </w:rPr>
        <w:t xml:space="preserve">última </w:t>
      </w:r>
      <w:r>
        <w:rPr>
          <w:color w:val="CB639E"/>
        </w:rPr>
        <w:t xml:space="preserve">hora </w:t>
      </w:r>
      <w:r>
        <w:rPr>
          <w:color w:val="000000"/>
        </w:rPr>
        <w:t xml:space="preserve">no </w:t>
      </w:r>
      <w:r>
        <w:rPr>
          <w:color w:val="F1ACA2"/>
        </w:rPr>
        <w:t xml:space="preserve">desencallan </w:t>
      </w:r>
      <w:r>
        <w:rPr>
          <w:color w:val="000000"/>
        </w:rPr>
        <w:t xml:space="preserve">la </w:t>
      </w:r>
      <w:r>
        <w:rPr>
          <w:color w:val="5F4763"/>
        </w:rPr>
        <w:t xml:space="preserve">investidura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CC2FE3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5F4763"/>
        </w:rPr>
        <w:t xml:space="preserve">Pedro-Sánchez </w:t>
      </w:r>
      <w:r>
        <w:rPr>
          <w:color w:val="CC2FE3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F1ACA2"/>
        </w:rPr>
        <w:t xml:space="preserve">ofertas </w:t>
      </w:r>
      <w:r>
        <w:rPr>
          <w:color w:val="000000"/>
        </w:rPr>
        <w:t xml:space="preserve">de </w:t>
      </w:r>
      <w:r>
        <w:rPr>
          <w:color w:val="5F4763"/>
        </w:rPr>
        <w:t xml:space="preserve">negociación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CC2FE3"/>
        </w:rPr>
        <w:t xml:space="preserve">mesa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ya </w:t>
      </w:r>
      <w:r>
        <w:rPr>
          <w:color w:val="CE050D"/>
        </w:rPr>
        <w:t xml:space="preserve">conocida </w:t>
      </w:r>
      <w:r>
        <w:rPr>
          <w:color w:val="000000"/>
        </w:rPr>
        <w:t xml:space="preserve">de </w:t>
      </w:r>
      <w:r>
        <w:rPr>
          <w:color w:val="CC2FE3"/>
        </w:rPr>
        <w:t xml:space="preserve">Podemos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CC2FE3"/>
        </w:rPr>
        <w:t xml:space="preserve">nueva </w:t>
      </w:r>
      <w:r>
        <w:rPr>
          <w:color w:val="000000"/>
        </w:rPr>
        <w:t xml:space="preserve">de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B639E"/>
        </w:rPr>
        <w:t xml:space="preserve">punto </w:t>
      </w:r>
      <w:r>
        <w:rPr>
          <w:color w:val="000000"/>
        </w:rPr>
        <w:t xml:space="preserve">de </w:t>
      </w:r>
      <w:r>
        <w:rPr>
          <w:color w:val="CC2FE3"/>
        </w:rPr>
        <w:t xml:space="preserve">cumplir </w:t>
      </w:r>
      <w:r>
        <w:rPr>
          <w:color w:val="000000"/>
        </w:rPr>
        <w:t xml:space="preserve">el </w:t>
      </w:r>
      <w:r>
        <w:rPr>
          <w:color w:val="F1ACA2"/>
        </w:rPr>
        <w:t xml:space="preserve">plazo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F1ACA2"/>
        </w:rPr>
        <w:t xml:space="preserve">inicia </w:t>
      </w:r>
      <w:r>
        <w:rPr>
          <w:color w:val="000000"/>
        </w:rPr>
        <w:t xml:space="preserve">su </w:t>
      </w:r>
      <w:r>
        <w:rPr>
          <w:color w:val="5F4763"/>
        </w:rPr>
        <w:t xml:space="preserve">ronda </w:t>
      </w:r>
      <w:r>
        <w:rPr>
          <w:color w:val="000000"/>
        </w:rPr>
        <w:t xml:space="preserve">de </w:t>
      </w:r>
      <w:r>
        <w:rPr>
          <w:color w:val="CC2FE3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F4763"/>
        </w:rPr>
        <w:t xml:space="preserve">líderes </w:t>
      </w:r>
      <w:r>
        <w:rPr>
          <w:color w:val="5F4763"/>
        </w:rPr>
        <w:t xml:space="preserve">parlamentarios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F1ACA2"/>
        </w:rPr>
        <w:t xml:space="preserve">cerrado </w:t>
      </w:r>
      <w:r>
        <w:rPr>
          <w:color w:val="CC2FE3"/>
        </w:rPr>
        <w:t xml:space="preserve">ningún </w:t>
      </w:r>
      <w:r>
        <w:rPr>
          <w:color w:val="F1ACA2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duda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5F4763"/>
        </w:rPr>
        <w:t xml:space="preserve">Felipe-VI </w:t>
      </w:r>
      <w:r>
        <w:rPr>
          <w:color w:val="5F4763"/>
        </w:rPr>
        <w:t xml:space="preserve">propondrá </w:t>
      </w:r>
      <w:r>
        <w:rPr>
          <w:color w:val="000000"/>
        </w:rPr>
        <w:t xml:space="preserve">a </w:t>
      </w:r>
      <w:r>
        <w:rPr>
          <w:color w:val="5F4763"/>
        </w:rPr>
        <w:t xml:space="preserve">Sánchez </w:t>
      </w:r>
      <w:r>
        <w:rPr>
          <w:color w:val="CC2FE3"/>
        </w:rPr>
        <w:t xml:space="preserve">aunque </w:t>
      </w:r>
      <w:r>
        <w:rPr>
          <w:color w:val="000000"/>
        </w:rPr>
        <w:t xml:space="preserve">el </w:t>
      </w:r>
      <w:r>
        <w:rPr>
          <w:color w:val="5F4763"/>
        </w:rPr>
        <w:t xml:space="preserve">líder </w:t>
      </w:r>
      <w:r>
        <w:rPr>
          <w:color w:val="5F4763"/>
        </w:rPr>
        <w:t xml:space="preserve">socialista </w:t>
      </w:r>
      <w:r>
        <w:rPr>
          <w:color w:val="5F4763"/>
        </w:rPr>
        <w:t xml:space="preserve">decline </w:t>
      </w:r>
      <w:r>
        <w:rPr>
          <w:color w:val="000000"/>
        </w:rPr>
        <w:t xml:space="preserve">o </w:t>
      </w:r>
      <w:r>
        <w:rPr>
          <w:color w:val="000000"/>
        </w:rPr>
        <w:t xml:space="preserve">si </w:t>
      </w:r>
      <w:r>
        <w:rPr>
          <w:color w:val="000000"/>
        </w:rPr>
        <w:t xml:space="preserve">ni </w:t>
      </w:r>
      <w:r>
        <w:rPr>
          <w:color w:val="CC2FE3"/>
        </w:rPr>
        <w:t xml:space="preserve">siquiera </w:t>
      </w:r>
      <w:r>
        <w:rPr>
          <w:color w:val="5B9FAB"/>
        </w:rPr>
        <w:t xml:space="preserve">hará </w:t>
      </w:r>
      <w:r>
        <w:rPr>
          <w:color w:val="000000"/>
        </w:rPr>
        <w:t xml:space="preserve">esa </w:t>
      </w:r>
      <w:r>
        <w:rPr>
          <w:color w:val="5F4763"/>
        </w:rPr>
        <w:t xml:space="preserve">propuesta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C2FE3"/>
        </w:rPr>
        <w:t xml:space="preserve">hombre </w:t>
      </w:r>
      <w:r>
        <w:rPr>
          <w:color w:val="CC2FE3"/>
        </w:rPr>
        <w:t xml:space="preserve">mata </w:t>
      </w:r>
      <w:r>
        <w:rPr>
          <w:color w:val="000000"/>
        </w:rPr>
        <w:t xml:space="preserve">a </w:t>
      </w:r>
      <w:r>
        <w:rPr>
          <w:color w:val="CC2FE3"/>
        </w:rPr>
        <w:t xml:space="preserve">tiros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2FE3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excuñada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CC2FE3"/>
        </w:rPr>
        <w:t xml:space="preserve">exsuegra </w:t>
      </w:r>
      <w:r>
        <w:rPr>
          <w:color w:val="000000"/>
        </w:rPr>
        <w:t xml:space="preserve">en </w:t>
      </w:r>
      <w:r>
        <w:rPr>
          <w:color w:val="CC2FE3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CC2FE3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CC2FE3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C2FE3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localidad </w:t>
      </w:r>
      <w:r>
        <w:rPr>
          <w:color w:val="000000"/>
        </w:rPr>
        <w:t xml:space="preserve">de </w:t>
      </w:r>
      <w:r>
        <w:rPr>
          <w:color w:val="5B9FAB"/>
        </w:rPr>
        <w:t xml:space="preserve">Valga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B639E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CC2FE3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CC2FE3"/>
        </w:rPr>
        <w:t xml:space="preserve">detenido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de </w:t>
      </w:r>
      <w:r>
        <w:rPr>
          <w:color w:val="CC2FE3"/>
        </w:rPr>
        <w:t xml:space="preserve">entregarse </w:t>
      </w:r>
      <w:r>
        <w:rPr>
          <w:color w:val="000000"/>
        </w:rPr>
        <w:t xml:space="preserve">. </w:t>
      </w:r>
      <w:r>
        <w:rPr>
          <w:color w:val="CB639E"/>
        </w:rPr>
        <w:t xml:space="preserve">Remite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, </w:t>
      </w:r>
      <w:r>
        <w:rPr>
          <w:color w:val="CC2FE3"/>
        </w:rPr>
        <w:t xml:space="preserve">aunque </w:t>
      </w:r>
      <w:r>
        <w:rPr>
          <w:color w:val="000000"/>
        </w:rPr>
        <w:t xml:space="preserve">sus </w:t>
      </w:r>
      <w:r>
        <w:rPr>
          <w:color w:val="CB639E"/>
        </w:rPr>
        <w:t xml:space="preserve">efectos </w:t>
      </w:r>
      <w:r>
        <w:rPr>
          <w:color w:val="000000"/>
        </w:rPr>
        <w:t xml:space="preserve">aún </w:t>
      </w:r>
      <w:r>
        <w:rPr>
          <w:color w:val="000000"/>
        </w:rPr>
        <w:t xml:space="preserve">son </w:t>
      </w:r>
      <w:r>
        <w:rPr>
          <w:color w:val="CC2FE3"/>
        </w:rPr>
        <w:t xml:space="preserve">evidentes </w:t>
      </w:r>
      <w:r>
        <w:rPr>
          <w:color w:val="000000"/>
        </w:rPr>
        <w:t xml:space="preserve">. </w:t>
      </w:r>
      <w:r>
        <w:rPr>
          <w:color w:val="CB639E"/>
        </w:rPr>
        <w:t xml:space="preserve">Preocupa </w:t>
      </w:r>
      <w:r>
        <w:rPr>
          <w:color w:val="000000"/>
        </w:rPr>
        <w:t xml:space="preserve">el </w:t>
      </w:r>
      <w:r>
        <w:rPr>
          <w:color w:val="CB639E"/>
        </w:rPr>
        <w:t xml:space="preserve">cauce </w:t>
      </w:r>
      <w:r>
        <w:rPr>
          <w:color w:val="000000"/>
        </w:rPr>
        <w:t xml:space="preserve">del </w:t>
      </w:r>
      <w:r>
        <w:rPr>
          <w:color w:val="CB639E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CE050D"/>
        </w:rPr>
        <w:t xml:space="preserve">poblaciones </w:t>
      </w:r>
      <w:r>
        <w:rPr>
          <w:color w:val="CB639E"/>
        </w:rPr>
        <w:t xml:space="preserve">inundadas </w:t>
      </w:r>
      <w:r>
        <w:rPr>
          <w:color w:val="000000"/>
        </w:rPr>
        <w:t xml:space="preserve">, </w:t>
      </w:r>
      <w:r>
        <w:rPr>
          <w:color w:val="647150"/>
        </w:rPr>
        <w:t xml:space="preserve">personas </w:t>
      </w:r>
      <w:r>
        <w:rPr>
          <w:color w:val="CB639E"/>
        </w:rPr>
        <w:t xml:space="preserve">aisladas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CC2FE3"/>
        </w:rPr>
        <w:t xml:space="preserve">desaparecido </w:t>
      </w:r>
      <w:r>
        <w:rPr>
          <w:color w:val="000000"/>
        </w:rPr>
        <w:t xml:space="preserve">. </w:t>
      </w:r>
      <w:r>
        <w:rPr>
          <w:color w:val="CC2FE3"/>
        </w:rPr>
        <w:t xml:space="preserve">Según </w:t>
      </w:r>
      <w:r>
        <w:rPr>
          <w:color w:val="000000"/>
        </w:rPr>
        <w:t xml:space="preserve">los </w:t>
      </w:r>
      <w:r>
        <w:rPr>
          <w:color w:val="CB639E"/>
        </w:rPr>
        <w:t xml:space="preserve">agricultores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CB639E"/>
        </w:rPr>
        <w:t xml:space="preserve">temporal </w:t>
      </w:r>
      <w:r>
        <w:rPr>
          <w:color w:val="000000"/>
        </w:rPr>
        <w:t xml:space="preserve">ha </w:t>
      </w:r>
      <w:r>
        <w:rPr>
          <w:color w:val="647150"/>
        </w:rPr>
        <w:t xml:space="preserve">arrasado </w:t>
      </w:r>
      <w:r>
        <w:rPr>
          <w:color w:val="647150"/>
        </w:rPr>
        <w:t xml:space="preserve">300.000 </w:t>
      </w:r>
      <w:r>
        <w:rPr>
          <w:color w:val="647150"/>
        </w:rPr>
        <w:t xml:space="preserve">hectáreas </w:t>
      </w:r>
      <w:r>
        <w:rPr>
          <w:color w:val="000000"/>
        </w:rPr>
        <w:t xml:space="preserve">de </w:t>
      </w:r>
      <w:r>
        <w:rPr>
          <w:color w:val="CB639E"/>
        </w:rPr>
        <w:t xml:space="preserve">cultivos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petróleo </w:t>
      </w:r>
      <w:r>
        <w:rPr>
          <w:color w:val="CC2FE3"/>
        </w:rPr>
        <w:t xml:space="preserve">sufre </w:t>
      </w:r>
      <w:r>
        <w:rPr>
          <w:color w:val="000000"/>
        </w:rPr>
        <w:t xml:space="preserve">la </w:t>
      </w:r>
      <w:r>
        <w:rPr>
          <w:color w:val="CC2FE3"/>
        </w:rPr>
        <w:t xml:space="preserve">subida </w:t>
      </w:r>
      <w:r>
        <w:rPr>
          <w:color w:val="000000"/>
        </w:rPr>
        <w:t xml:space="preserve">de </w:t>
      </w:r>
      <w:r>
        <w:rPr>
          <w:color w:val="F1ACA2"/>
        </w:rPr>
        <w:t xml:space="preserve">precio </w:t>
      </w:r>
      <w:r>
        <w:rPr>
          <w:color w:val="000000"/>
        </w:rPr>
        <w:t xml:space="preserve">más </w:t>
      </w:r>
      <w:r>
        <w:rPr>
          <w:color w:val="838DBD"/>
        </w:rPr>
        <w:t xml:space="preserve">importante </w:t>
      </w:r>
      <w:r>
        <w:rPr>
          <w:color w:val="000000"/>
        </w:rPr>
        <w:t xml:space="preserve">en </w:t>
      </w:r>
      <w:r>
        <w:rPr>
          <w:color w:val="CE050D"/>
        </w:rPr>
        <w:t xml:space="preserve">décadas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F0EE8"/>
        </w:rPr>
        <w:t xml:space="preserve">ataques </w:t>
      </w:r>
      <w:r>
        <w:rPr>
          <w:color w:val="000000"/>
        </w:rPr>
        <w:t xml:space="preserve">con </w:t>
      </w:r>
      <w:r>
        <w:rPr>
          <w:color w:val="CC2FE3"/>
        </w:rPr>
        <w:t xml:space="preserve">drones </w:t>
      </w:r>
      <w:r>
        <w:rPr>
          <w:color w:val="CC2FE3"/>
        </w:rPr>
        <w:t xml:space="preserve">sufridos </w:t>
      </w:r>
      <w:r>
        <w:rPr>
          <w:color w:val="000000"/>
        </w:rPr>
        <w:t xml:space="preserve">por </w:t>
      </w:r>
      <w:r>
        <w:rPr>
          <w:color w:val="CC2FE3"/>
        </w:rPr>
        <w:t xml:space="preserve">campos </w:t>
      </w:r>
      <w:r>
        <w:rPr>
          <w:color w:val="F1ACA2"/>
        </w:rPr>
        <w:t xml:space="preserve">petrolíferos </w:t>
      </w:r>
      <w:r>
        <w:rPr>
          <w:color w:val="CB639E"/>
        </w:rPr>
        <w:t xml:space="preserve">saudíes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CE050D"/>
        </w:rPr>
        <w:t xml:space="preserve">Unidos </w:t>
      </w:r>
      <w:r>
        <w:rPr>
          <w:color w:val="CC2FE3"/>
        </w:rPr>
        <w:t xml:space="preserve">sospecha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CF0EE8"/>
        </w:rPr>
        <w:t xml:space="preserve">ataques </w:t>
      </w:r>
      <w:r>
        <w:rPr>
          <w:color w:val="000000"/>
        </w:rPr>
        <w:t xml:space="preserve">son </w:t>
      </w:r>
      <w:r>
        <w:rPr>
          <w:color w:val="F1ACA2"/>
        </w:rPr>
        <w:t xml:space="preserve">obra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5B9FAB"/>
        </w:rPr>
        <w:t xml:space="preserve">Buenas </w:t>
      </w:r>
      <w:r>
        <w:rPr>
          <w:color w:val="CC2FE3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C2FE3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C2FE3"/>
        </w:rPr>
        <w:t xml:space="preserve">Antena </w:t>
      </w:r>
      <w:r>
        <w:rPr>
          <w:color w:val="000000"/>
        </w:rPr>
        <w:t xml:space="preserve">3 </w:t>
      </w:r>
      <w:r>
        <w:rPr>
          <w:color w:val="CC2FE3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47150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campeones </w:t>
      </w:r>
      <w:r>
        <w:rPr>
          <w:color w:val="000000"/>
        </w:rPr>
        <w:t xml:space="preserve">del </w:t>
      </w:r>
      <w:r>
        <w:rPr>
          <w:color w:val="CE050D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47150"/>
        </w:rPr>
        <w:t xml:space="preserve">equipo </w:t>
      </w:r>
      <w:r>
        <w:rPr>
          <w:color w:val="5F4763"/>
        </w:rPr>
        <w:t xml:space="preserve">nacional </w:t>
      </w:r>
      <w:r>
        <w:rPr>
          <w:color w:val="000000"/>
        </w:rPr>
        <w:t xml:space="preserve">de </w:t>
      </w:r>
      <w:r>
        <w:rPr>
          <w:color w:val="CE050D"/>
        </w:rPr>
        <w:t xml:space="preserve">baloncesto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647150"/>
        </w:rPr>
        <w:t xml:space="preserve">vuelta </w:t>
      </w:r>
      <w:r>
        <w:rPr>
          <w:color w:val="000000"/>
        </w:rPr>
        <w:t xml:space="preserve">en </w:t>
      </w:r>
      <w:r>
        <w:rPr>
          <w:color w:val="CC2FE3"/>
        </w:rPr>
        <w:t xml:space="preserve">casa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del </w:t>
      </w:r>
      <w:r>
        <w:rPr>
          <w:color w:val="CE050D"/>
        </w:rPr>
        <w:t xml:space="preserve">éxito </w:t>
      </w:r>
      <w:r>
        <w:rPr>
          <w:color w:val="CC2FE3"/>
        </w:rPr>
        <w:t xml:space="preserve">conseguido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mundial </w:t>
      </w:r>
      <w:r>
        <w:rPr>
          <w:color w:val="000000"/>
        </w:rPr>
        <w:t xml:space="preserve">de </w:t>
      </w:r>
      <w:r>
        <w:rPr>
          <w:color w:val="CE050D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CC2FE3"/>
        </w:rPr>
        <w:t xml:space="preserve">sido </w:t>
      </w:r>
      <w:r>
        <w:rPr>
          <w:color w:val="CC2FE3"/>
        </w:rPr>
        <w:t xml:space="preserve">recibidos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del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5F4763"/>
        </w:rPr>
        <w:t xml:space="preserve">celebrarán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47150"/>
        </w:rPr>
        <w:t xml:space="preserve">aficionados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1ACA2"/>
        </w:rPr>
        <w:t xml:space="preserve">plaza </w:t>
      </w:r>
      <w:r>
        <w:rPr>
          <w:color w:val="000000"/>
        </w:rPr>
        <w:t xml:space="preserve">de </w:t>
      </w:r>
      <w:r>
        <w:rPr>
          <w:color w:val="5F4763"/>
        </w:rPr>
        <w:t xml:space="preserve">Colón </w:t>
      </w:r>
      <w:r>
        <w:rPr>
          <w:color w:val="000000"/>
        </w:rPr>
        <w:t xml:space="preserve">de </w:t>
      </w:r>
      <w:r>
        <w:rPr>
          <w:color w:val="F1ACA2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CC2FE3"/>
        </w:rPr>
        <w:t xml:space="preserve">puede </w:t>
      </w:r>
      <w:r>
        <w:rPr>
          <w:color w:val="000000"/>
        </w:rPr>
        <w:t xml:space="preserve">ver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ya </w:t>
      </w:r>
      <w:r>
        <w:rPr>
          <w:color w:val="000000"/>
        </w:rPr>
        <w:t xml:space="preserve">un </w:t>
      </w:r>
      <w:r>
        <w:rPr>
          <w:color w:val="CC2FE3"/>
        </w:rPr>
        <w:t xml:space="preserve">gran </w:t>
      </w:r>
      <w:r>
        <w:rPr>
          <w:color w:val="647150"/>
        </w:rPr>
        <w:t xml:space="preserve">ambiente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próximo </w:t>
      </w:r>
      <w:r>
        <w:rPr>
          <w:color w:val="F1ACA2"/>
        </w:rPr>
        <w:t xml:space="preserve">lunes </w:t>
      </w:r>
      <w:r>
        <w:rPr>
          <w:color w:val="CC2FE3"/>
        </w:rPr>
        <w:t xml:space="preserve">termina </w:t>
      </w:r>
      <w:r>
        <w:rPr>
          <w:color w:val="000000"/>
        </w:rPr>
        <w:t xml:space="preserve">el </w:t>
      </w:r>
      <w:r>
        <w:rPr>
          <w:color w:val="F1ACA2"/>
        </w:rPr>
        <w:t xml:space="preserve">plazo </w:t>
      </w:r>
      <w:r>
        <w:rPr>
          <w:color w:val="000000"/>
        </w:rPr>
        <w:t xml:space="preserve">para </w:t>
      </w:r>
      <w:r>
        <w:rPr>
          <w:color w:val="5F4763"/>
        </w:rPr>
        <w:t xml:space="preserve">investir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o </w:t>
      </w:r>
      <w:r>
        <w:rPr>
          <w:color w:val="000000"/>
        </w:rPr>
        <w:t xml:space="preserve">para </w:t>
      </w:r>
      <w:r>
        <w:rPr>
          <w:color w:val="CC2FE3"/>
        </w:rPr>
        <w:t xml:space="preserve">repetir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ha </w:t>
      </w:r>
      <w:r>
        <w:rPr>
          <w:color w:val="F1ACA2"/>
        </w:rPr>
        <w:t xml:space="preserve">iniciado </w:t>
      </w:r>
      <w:r>
        <w:rPr>
          <w:color w:val="000000"/>
        </w:rPr>
        <w:t xml:space="preserve">sus </w:t>
      </w:r>
      <w:r>
        <w:rPr>
          <w:color w:val="CC2FE3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F4763"/>
        </w:rPr>
        <w:t xml:space="preserve">líderes </w:t>
      </w:r>
      <w:r>
        <w:rPr>
          <w:color w:val="5F4763"/>
        </w:rPr>
        <w:t xml:space="preserve">parlamentarios </w:t>
      </w:r>
      <w:r>
        <w:rPr>
          <w:color w:val="000000"/>
        </w:rPr>
        <w:t xml:space="preserve">para </w:t>
      </w:r>
      <w:r>
        <w:rPr>
          <w:color w:val="CC2FE3"/>
        </w:rPr>
        <w:t xml:space="preserve">saber </w:t>
      </w:r>
      <w:r>
        <w:rPr>
          <w:color w:val="000000"/>
        </w:rPr>
        <w:t xml:space="preserve">si </w:t>
      </w:r>
      <w:r>
        <w:rPr>
          <w:color w:val="838DBD"/>
        </w:rPr>
        <w:t xml:space="preserve">existe </w:t>
      </w:r>
      <w:r>
        <w:rPr>
          <w:color w:val="CC2FE3"/>
        </w:rPr>
        <w:t xml:space="preserve">alguna </w:t>
      </w:r>
      <w:r>
        <w:rPr>
          <w:color w:val="5F4763"/>
        </w:rPr>
        <w:t xml:space="preserve">opción </w:t>
      </w:r>
      <w:r>
        <w:rPr>
          <w:color w:val="000000"/>
        </w:rPr>
        <w:t xml:space="preserve">de </w:t>
      </w:r>
      <w:r>
        <w:rPr>
          <w:color w:val="5F4763"/>
        </w:rPr>
        <w:t xml:space="preserve">investidura </w:t>
      </w:r>
      <w:r>
        <w:rPr>
          <w:color w:val="000000"/>
        </w:rPr>
        <w:t xml:space="preserve">para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647150"/>
        </w:rPr>
        <w:t xml:space="preserve">tradición </w:t>
      </w:r>
      <w:r>
        <w:rPr>
          <w:color w:val="000000"/>
        </w:rPr>
        <w:t xml:space="preserve">, </w:t>
      </w:r>
      <w:r>
        <w:rPr>
          <w:color w:val="5F4763"/>
        </w:rPr>
        <w:t xml:space="preserve">Felipe-VI </w:t>
      </w:r>
      <w:r>
        <w:rPr>
          <w:color w:val="000000"/>
        </w:rPr>
        <w:t xml:space="preserve">ha </w:t>
      </w:r>
      <w:r>
        <w:rPr>
          <w:color w:val="5B9FAB"/>
        </w:rPr>
        <w:t xml:space="preserve">empezado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C2FE3"/>
        </w:rPr>
        <w:t xml:space="preserve">grupos </w:t>
      </w:r>
      <w:r>
        <w:rPr>
          <w:color w:val="000000"/>
        </w:rPr>
        <w:t xml:space="preserve">con </w:t>
      </w:r>
      <w:r>
        <w:rPr>
          <w:color w:val="CC2FE3"/>
        </w:rPr>
        <w:t xml:space="preserve">menor </w:t>
      </w:r>
      <w:r>
        <w:rPr>
          <w:color w:val="5F4763"/>
        </w:rPr>
        <w:t xml:space="preserve">representación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F1ACA2"/>
        </w:rPr>
        <w:t xml:space="preserve">mañana </w:t>
      </w:r>
      <w:r>
        <w:rPr>
          <w:color w:val="CC2FE3"/>
        </w:rPr>
        <w:t xml:space="preserve">recibirá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F4763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grandes </w:t>
      </w:r>
      <w:r>
        <w:rPr>
          <w:color w:val="838DBD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5B9FAB"/>
        </w:rPr>
        <w:t xml:space="preserve">entonces </w:t>
      </w:r>
      <w:r>
        <w:rPr>
          <w:color w:val="000000"/>
        </w:rPr>
        <w:t xml:space="preserve">cuando </w:t>
      </w:r>
      <w:r>
        <w:rPr>
          <w:color w:val="CC2FE3"/>
        </w:rPr>
        <w:t xml:space="preserve">conozcamos </w:t>
      </w:r>
      <w:r>
        <w:rPr>
          <w:color w:val="000000"/>
        </w:rPr>
        <w:t xml:space="preserve">la </w:t>
      </w:r>
      <w:r>
        <w:rPr>
          <w:color w:val="5F4763"/>
        </w:rPr>
        <w:t xml:space="preserve">decisión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F4763"/>
        </w:rPr>
        <w:t xml:space="preserve">decisión </w:t>
      </w:r>
      <w:r>
        <w:rPr>
          <w:color w:val="5B9FAB"/>
        </w:rPr>
        <w:t xml:space="preserve">baladí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F4763"/>
        </w:rPr>
        <w:t xml:space="preserve">decisión </w:t>
      </w:r>
      <w:r>
        <w:rPr>
          <w:color w:val="5B9FAB"/>
        </w:rPr>
        <w:t xml:space="preserve">baladí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CC2FE3"/>
        </w:rPr>
        <w:t xml:space="preserve">circunstancia </w:t>
      </w:r>
      <w:r>
        <w:rPr>
          <w:color w:val="5F4763"/>
        </w:rPr>
        <w:t xml:space="preserve">distinta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CC2FE3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C2FE3"/>
        </w:rPr>
        <w:t xml:space="preserve">ocasión </w:t>
      </w:r>
      <w:r>
        <w:rPr>
          <w:color w:val="000000"/>
        </w:rPr>
        <w:t xml:space="preserve">aún </w:t>
      </w:r>
      <w:r>
        <w:rPr>
          <w:color w:val="838DBD"/>
        </w:rPr>
        <w:t xml:space="preserve">cabe </w:t>
      </w:r>
      <w:r>
        <w:rPr>
          <w:color w:val="000000"/>
        </w:rPr>
        <w:t xml:space="preserve">la </w:t>
      </w:r>
      <w:r>
        <w:rPr>
          <w:color w:val="5F4763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F1ACA2"/>
        </w:rPr>
        <w:t xml:space="preserve">mañana </w:t>
      </w:r>
      <w:r>
        <w:rPr>
          <w:color w:val="000000"/>
        </w:rPr>
        <w:t xml:space="preserve">tanto </w:t>
      </w:r>
      <w:r>
        <w:rPr>
          <w:color w:val="5F4763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5F4763"/>
        </w:rPr>
        <w:t xml:space="preserve">Albert-Rivera </w:t>
      </w:r>
      <w:r>
        <w:rPr>
          <w:color w:val="000000"/>
        </w:rPr>
        <w:t xml:space="preserve">le </w:t>
      </w:r>
      <w:r>
        <w:rPr>
          <w:color w:val="5B9FAB"/>
        </w:rPr>
        <w:t xml:space="preserve">digan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5F4763"/>
        </w:rPr>
        <w:t xml:space="preserve">dispuestos </w:t>
      </w:r>
      <w:r>
        <w:rPr>
          <w:color w:val="000000"/>
        </w:rPr>
        <w:t xml:space="preserve">a </w:t>
      </w:r>
      <w:r>
        <w:rPr>
          <w:color w:val="5F4763"/>
        </w:rPr>
        <w:t xml:space="preserve">negociar </w:t>
      </w:r>
      <w:r>
        <w:rPr>
          <w:color w:val="000000"/>
        </w:rPr>
        <w:t xml:space="preserve">la </w:t>
      </w:r>
      <w:r>
        <w:rPr>
          <w:color w:val="5F4763"/>
        </w:rPr>
        <w:t xml:space="preserve">investidura </w:t>
      </w:r>
      <w:r>
        <w:rPr>
          <w:color w:val="000000"/>
        </w:rPr>
        <w:t xml:space="preserve">de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CC2FE3"/>
        </w:rPr>
        <w:t xml:space="preserve">caso </w:t>
      </w:r>
      <w:r>
        <w:rPr>
          <w:color w:val="000000"/>
        </w:rPr>
        <w:t xml:space="preserve">, </w:t>
      </w:r>
      <w:r>
        <w:rPr>
          <w:color w:val="5B9FAB"/>
        </w:rPr>
        <w:t xml:space="preserve">¿qué </w:t>
      </w:r>
      <w:r>
        <w:rPr>
          <w:color w:val="5B9FAB"/>
        </w:rPr>
        <w:t xml:space="preserve">hará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? </w:t>
      </w:r>
      <w:r>
        <w:rPr>
          <w:color w:val="F1ACA2"/>
        </w:rPr>
        <w:t xml:space="preserve">Pues </w:t>
      </w:r>
      <w:r>
        <w:rPr>
          <w:color w:val="CB639E"/>
        </w:rPr>
        <w:t xml:space="preserve">quizá </w:t>
      </w:r>
      <w:r>
        <w:rPr>
          <w:color w:val="F1ACA2"/>
        </w:rPr>
        <w:t xml:space="preserve">mañana </w:t>
      </w:r>
      <w:r>
        <w:rPr>
          <w:color w:val="CC2FE3"/>
        </w:rPr>
        <w:t xml:space="preserve">sabremos </w:t>
      </w:r>
      <w:r>
        <w:rPr>
          <w:color w:val="000000"/>
        </w:rPr>
        <w:t xml:space="preserve">si </w:t>
      </w:r>
      <w:r>
        <w:rPr>
          <w:color w:val="5F4763"/>
        </w:rPr>
        <w:t xml:space="preserve">propone </w:t>
      </w:r>
      <w:r>
        <w:rPr>
          <w:color w:val="000000"/>
        </w:rPr>
        <w:t xml:space="preserve">a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C2FE3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5B9FAB"/>
        </w:rPr>
        <w:t xml:space="preserve">hace </w:t>
      </w:r>
      <w:r>
        <w:rPr>
          <w:color w:val="000000"/>
        </w:rPr>
        <w:t xml:space="preserve">el </w:t>
      </w:r>
      <w:r>
        <w:rPr>
          <w:color w:val="5F4763"/>
        </w:rPr>
        <w:t xml:space="preserve">líder </w:t>
      </w:r>
      <w:r>
        <w:rPr>
          <w:color w:val="5F4763"/>
        </w:rPr>
        <w:t xml:space="preserve">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Jara-Laliena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aire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CC2FE3"/>
        </w:rPr>
        <w:t xml:space="preserve">podrá </w:t>
      </w:r>
      <w:r>
        <w:rPr>
          <w:color w:val="5F4763"/>
        </w:rPr>
        <w:t xml:space="preserve">tomar </w:t>
      </w:r>
      <w:r>
        <w:rPr>
          <w:color w:val="000000"/>
        </w:rPr>
        <w:t xml:space="preserve">dos </w:t>
      </w:r>
      <w:r>
        <w:rPr>
          <w:color w:val="CC2FE3"/>
        </w:rPr>
        <w:t xml:space="preserve">caminos </w:t>
      </w:r>
      <w:r>
        <w:rPr>
          <w:color w:val="5F4763"/>
        </w:rPr>
        <w:t xml:space="preserve">distintos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CC2FE3"/>
        </w:rPr>
        <w:t xml:space="preserve">corroborar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5F4763"/>
        </w:rPr>
        <w:t xml:space="preserve">opción </w:t>
      </w:r>
      <w:r>
        <w:rPr>
          <w:color w:val="F1ACA2"/>
        </w:rPr>
        <w:t xml:space="preserve">viable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F4763"/>
        </w:rPr>
        <w:t xml:space="preserve">convoquen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a </w:t>
      </w:r>
      <w:r>
        <w:rPr>
          <w:color w:val="5F4763"/>
        </w:rPr>
        <w:t xml:space="preserve">proponer </w:t>
      </w:r>
      <w:r>
        <w:rPr>
          <w:color w:val="000000"/>
        </w:rPr>
        <w:t xml:space="preserve">un </w:t>
      </w:r>
      <w:r>
        <w:rPr>
          <w:color w:val="5F4763"/>
        </w:rPr>
        <w:t xml:space="preserve">candidato </w:t>
      </w:r>
      <w:r>
        <w:rPr>
          <w:color w:val="000000"/>
        </w:rPr>
        <w:t xml:space="preserve">que </w:t>
      </w:r>
      <w:r>
        <w:rPr>
          <w:color w:val="5F4763"/>
        </w:rPr>
        <w:t xml:space="preserve">reúna </w:t>
      </w:r>
      <w:r>
        <w:rPr>
          <w:color w:val="000000"/>
        </w:rPr>
        <w:t xml:space="preserve">unos </w:t>
      </w:r>
      <w:r>
        <w:rPr>
          <w:color w:val="5F4763"/>
        </w:rPr>
        <w:t xml:space="preserve">apoyos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CC2FE3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CB639E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C2FE3"/>
        </w:rPr>
        <w:t xml:space="preserve">encuentro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5F4763"/>
        </w:rPr>
        <w:t xml:space="preserve">garantizados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CC2FE3"/>
        </w:rPr>
        <w:t xml:space="preserve">podría </w:t>
      </w:r>
      <w:r>
        <w:rPr>
          <w:color w:val="CC2FE3"/>
        </w:rPr>
        <w:t xml:space="preserve">haber </w:t>
      </w:r>
      <w:r>
        <w:rPr>
          <w:color w:val="CC2FE3"/>
        </w:rPr>
        <w:t xml:space="preserve">sorpresas </w:t>
      </w:r>
      <w:r>
        <w:rPr>
          <w:color w:val="000000"/>
        </w:rPr>
        <w:t xml:space="preserve">porque </w:t>
      </w:r>
      <w:r>
        <w:rPr>
          <w:color w:val="5F4763"/>
        </w:rPr>
        <w:t xml:space="preserve">Felipe-VI </w:t>
      </w:r>
      <w:r>
        <w:rPr>
          <w:color w:val="000000"/>
        </w:rPr>
        <w:t xml:space="preserve">se </w:t>
      </w:r>
      <w:r>
        <w:rPr>
          <w:color w:val="CC2FE3"/>
        </w:rPr>
        <w:t xml:space="preserve">verá </w:t>
      </w:r>
      <w:r>
        <w:rPr>
          <w:color w:val="000000"/>
        </w:rPr>
        <w:t xml:space="preserve">antes </w:t>
      </w:r>
      <w:r>
        <w:rPr>
          <w:color w:val="000000"/>
        </w:rPr>
        <w:t xml:space="preserve">con </w:t>
      </w:r>
      <w:r>
        <w:rPr>
          <w:color w:val="5F4763"/>
        </w:rPr>
        <w:t xml:space="preserve">Pablo-Casado </w:t>
      </w:r>
      <w:r>
        <w:rPr>
          <w:color w:val="000000"/>
        </w:rPr>
        <w:t xml:space="preserve">, </w:t>
      </w:r>
      <w:r>
        <w:rPr>
          <w:color w:val="5F4763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5F4763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CC2FE3"/>
        </w:rPr>
        <w:t xml:space="preserve">Ahora </w:t>
      </w:r>
      <w:r>
        <w:rPr>
          <w:color w:val="CC2FE3"/>
        </w:rPr>
        <w:t xml:space="preserve">mismo </w:t>
      </w:r>
      <w:r>
        <w:rPr>
          <w:color w:val="000000"/>
        </w:rPr>
        <w:t xml:space="preserve">no </w:t>
      </w:r>
      <w:r>
        <w:rPr>
          <w:color w:val="CC2FE3"/>
        </w:rPr>
        <w:t xml:space="preserve">podemos </w:t>
      </w:r>
      <w:r>
        <w:rPr>
          <w:color w:val="838DBD"/>
        </w:rPr>
        <w:t xml:space="preserve">descartar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CC2FE3"/>
        </w:rPr>
        <w:t xml:space="preserve">último </w:t>
      </w:r>
      <w:r>
        <w:rPr>
          <w:color w:val="CC2FE3"/>
        </w:rPr>
        <w:t xml:space="preserve">acabe </w:t>
      </w:r>
      <w:r>
        <w:rPr>
          <w:color w:val="838DBD"/>
        </w:rPr>
        <w:t xml:space="preserve">trasmitiendo </w:t>
      </w:r>
      <w:r>
        <w:rPr>
          <w:color w:val="000000"/>
        </w:rPr>
        <w:t xml:space="preserve">a </w:t>
      </w:r>
      <w:r>
        <w:rPr>
          <w:color w:val="5F4763"/>
        </w:rPr>
        <w:t xml:space="preserve">Felipe-VI </w:t>
      </w:r>
      <w:r>
        <w:rPr>
          <w:color w:val="000000"/>
        </w:rPr>
        <w:t xml:space="preserve">que </w:t>
      </w:r>
      <w:r>
        <w:rPr>
          <w:color w:val="CC2FE3"/>
        </w:rPr>
        <w:t xml:space="preserve">podría </w:t>
      </w:r>
      <w:r>
        <w:rPr>
          <w:color w:val="5B9FAB"/>
        </w:rPr>
        <w:t xml:space="preserve">darle </w:t>
      </w:r>
      <w:r>
        <w:rPr>
          <w:color w:val="000000"/>
        </w:rPr>
        <w:t xml:space="preserve">su </w:t>
      </w:r>
      <w:r>
        <w:rPr>
          <w:color w:val="5F4763"/>
        </w:rPr>
        <w:t xml:space="preserve">apoyo </w:t>
      </w:r>
      <w:r>
        <w:rPr>
          <w:color w:val="CC2FE3"/>
        </w:rPr>
        <w:t xml:space="preserve">gratis </w:t>
      </w:r>
      <w:r>
        <w:rPr>
          <w:color w:val="000000"/>
        </w:rPr>
        <w:t xml:space="preserve">a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. </w:t>
      </w:r>
      <w:r>
        <w:rPr>
          <w:color w:val="F1ACA2"/>
        </w:rPr>
        <w:t xml:space="preserve">Mañana </w:t>
      </w:r>
      <w:r>
        <w:rPr>
          <w:color w:val="CC2FE3"/>
        </w:rPr>
        <w:t xml:space="preserve">continuará </w:t>
      </w:r>
      <w:r>
        <w:rPr>
          <w:color w:val="000000"/>
        </w:rPr>
        <w:t xml:space="preserve">esa </w:t>
      </w:r>
      <w:r>
        <w:rPr>
          <w:color w:val="5F4763"/>
        </w:rPr>
        <w:t xml:space="preserve">ronda </w:t>
      </w:r>
      <w:r>
        <w:rPr>
          <w:color w:val="000000"/>
        </w:rPr>
        <w:t xml:space="preserve">de </w:t>
      </w:r>
      <w:r>
        <w:rPr>
          <w:color w:val="5F4763"/>
        </w:rPr>
        <w:t xml:space="preserve">consultas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5F4763"/>
        </w:rPr>
        <w:t xml:space="preserve">Albert-Rivera </w:t>
      </w:r>
      <w:r>
        <w:rPr>
          <w:color w:val="000000"/>
        </w:rPr>
        <w:t xml:space="preserve">haya </w:t>
      </w:r>
      <w:r>
        <w:rPr>
          <w:color w:val="CC2FE3"/>
        </w:rPr>
        <w:t xml:space="preserve">dado </w:t>
      </w:r>
      <w:r>
        <w:rPr>
          <w:color w:val="000000"/>
        </w:rPr>
        <w:t xml:space="preserve">la </w:t>
      </w:r>
      <w:r>
        <w:rPr>
          <w:color w:val="CC2FE3"/>
        </w:rPr>
        <w:t xml:space="preserve">sorpresa </w:t>
      </w:r>
      <w:r>
        <w:rPr>
          <w:color w:val="000000"/>
        </w:rPr>
        <w:t xml:space="preserve">al </w:t>
      </w:r>
      <w:r>
        <w:rPr>
          <w:color w:val="000000"/>
        </w:rPr>
        <w:t xml:space="preserve">dar </w:t>
      </w:r>
      <w:r>
        <w:rPr>
          <w:color w:val="000000"/>
        </w:rPr>
        <w:t xml:space="preserve">un </w:t>
      </w:r>
      <w:r>
        <w:rPr>
          <w:color w:val="5F4763"/>
        </w:rPr>
        <w:t xml:space="preserve">giro </w:t>
      </w:r>
      <w:r>
        <w:rPr>
          <w:color w:val="647150"/>
        </w:rPr>
        <w:t xml:space="preserve">completo </w:t>
      </w:r>
      <w:r>
        <w:rPr>
          <w:color w:val="000000"/>
        </w:rPr>
        <w:t xml:space="preserve">al </w:t>
      </w:r>
      <w:r>
        <w:rPr>
          <w:color w:val="5F4763"/>
        </w:rPr>
        <w:t xml:space="preserve">discurso </w:t>
      </w:r>
      <w:r>
        <w:rPr>
          <w:color w:val="000000"/>
        </w:rPr>
        <w:t xml:space="preserve">que </w:t>
      </w:r>
      <w:r>
        <w:rPr>
          <w:color w:val="838DBD"/>
        </w:rPr>
        <w:t xml:space="preserve">mantiene </w:t>
      </w:r>
      <w:r>
        <w:rPr>
          <w:color w:val="000000"/>
        </w:rPr>
        <w:t xml:space="preserve">desde </w:t>
      </w:r>
      <w:r>
        <w:rPr>
          <w:color w:val="5B9FAB"/>
        </w:rPr>
        <w:t xml:space="preserve">hace </w:t>
      </w:r>
      <w:r>
        <w:rPr>
          <w:color w:val="CC2FE3"/>
        </w:rPr>
        <w:t xml:space="preserve">meses </w:t>
      </w:r>
      <w:r>
        <w:rPr>
          <w:color w:val="000000"/>
        </w:rPr>
        <w:t xml:space="preserve">. </w:t>
      </w:r>
      <w:r>
        <w:rPr>
          <w:color w:val="5F4763"/>
        </w:rPr>
        <w:t xml:space="preserve">Rivera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000000"/>
        </w:rPr>
        <w:t xml:space="preserve">el </w:t>
      </w:r>
      <w:r>
        <w:rPr>
          <w:color w:val="647150"/>
        </w:rPr>
        <w:t xml:space="preserve">abanderado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no </w:t>
      </w:r>
      <w:r>
        <w:rPr>
          <w:color w:val="000000"/>
        </w:rPr>
        <w:t xml:space="preserve">'' </w:t>
      </w:r>
      <w:r>
        <w:rPr>
          <w:color w:val="000000"/>
        </w:rPr>
        <w:t xml:space="preserve">a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5F4763"/>
        </w:rPr>
        <w:t xml:space="preserve">propuesto </w:t>
      </w:r>
      <w:r>
        <w:rPr>
          <w:color w:val="000000"/>
        </w:rPr>
        <w:t xml:space="preserve">la </w:t>
      </w:r>
      <w:r>
        <w:rPr>
          <w:color w:val="5F4763"/>
        </w:rPr>
        <w:t xml:space="preserve">abstención </w:t>
      </w:r>
      <w:r>
        <w:rPr>
          <w:color w:val="000000"/>
        </w:rPr>
        <w:t xml:space="preserve">de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y </w:t>
      </w:r>
      <w:r>
        <w:rPr>
          <w:color w:val="5F4763"/>
        </w:rPr>
        <w:t xml:space="preserve">PP </w:t>
      </w:r>
      <w:r>
        <w:rPr>
          <w:color w:val="000000"/>
        </w:rPr>
        <w:t xml:space="preserve">si </w:t>
      </w:r>
      <w:r>
        <w:rPr>
          <w:color w:val="5F4763"/>
        </w:rPr>
        <w:t xml:space="preserve">Sánchez </w:t>
      </w:r>
      <w:r>
        <w:rPr>
          <w:color w:val="5F4763"/>
        </w:rPr>
        <w:t xml:space="preserve">acepta </w:t>
      </w:r>
      <w:r>
        <w:rPr>
          <w:color w:val="000000"/>
        </w:rPr>
        <w:t xml:space="preserve">algunas </w:t>
      </w:r>
      <w:r>
        <w:rPr>
          <w:color w:val="5F4763"/>
        </w:rPr>
        <w:t xml:space="preserve">condiciones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Si-Sánchez </w:t>
      </w:r>
      <w:r>
        <w:rPr>
          <w:color w:val="5B9FAB"/>
        </w:rPr>
        <w:t xml:space="preserve">dice </w:t>
      </w:r>
      <w:r>
        <w:rPr>
          <w:color w:val="000000"/>
        </w:rPr>
        <w:t xml:space="preserve">sí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5F4763"/>
        </w:rPr>
        <w:t xml:space="preserve">gobierno </w:t>
      </w:r>
      <w:r>
        <w:rPr>
          <w:color w:val="5F4763"/>
        </w:rPr>
        <w:t xml:space="preserve">constitucionalista </w:t>
      </w:r>
      <w:r>
        <w:rPr>
          <w:color w:val="000000"/>
        </w:rPr>
        <w:t xml:space="preserve">en </w:t>
      </w:r>
      <w:r>
        <w:rPr>
          <w:color w:val="647150"/>
        </w:rPr>
        <w:t xml:space="preserve">Navarra </w:t>
      </w:r>
      <w:r>
        <w:rPr>
          <w:color w:val="000000"/>
        </w:rPr>
        <w:t xml:space="preserve">y </w:t>
      </w:r>
      <w:r>
        <w:rPr>
          <w:color w:val="5B9FAB"/>
        </w:rPr>
        <w:t xml:space="preserve">dice </w:t>
      </w:r>
      <w:r>
        <w:rPr>
          <w:color w:val="000000"/>
        </w:rPr>
        <w:t xml:space="preserve">sí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CC2FE3"/>
        </w:rPr>
        <w:t xml:space="preserve">juntos </w:t>
      </w:r>
      <w:r>
        <w:rPr>
          <w:color w:val="000000"/>
        </w:rPr>
        <w:t xml:space="preserve">en </w:t>
      </w:r>
      <w:r>
        <w:rPr>
          <w:color w:val="838DBD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838DBD"/>
        </w:rPr>
        <w:t xml:space="preserve">aplicar </w:t>
      </w:r>
      <w:r>
        <w:rPr>
          <w:color w:val="000000"/>
        </w:rPr>
        <w:t xml:space="preserve">los </w:t>
      </w:r>
      <w:r>
        <w:rPr>
          <w:color w:val="5F4763"/>
        </w:rPr>
        <w:t xml:space="preserve">indultos </w:t>
      </w:r>
      <w:r>
        <w:rPr>
          <w:color w:val="000000"/>
        </w:rPr>
        <w:t xml:space="preserve">y </w:t>
      </w:r>
      <w:r>
        <w:rPr>
          <w:color w:val="5B9FAB"/>
        </w:rPr>
        <w:t xml:space="preserve">dice </w:t>
      </w:r>
      <w:r>
        <w:rPr>
          <w:color w:val="000000"/>
        </w:rPr>
        <w:t xml:space="preserve">sí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C2FE3"/>
        </w:rPr>
        <w:t xml:space="preserve">familias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F1ACA2"/>
        </w:rPr>
        <w:t xml:space="preserve">autónomos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he </w:t>
      </w:r>
      <w:r>
        <w:rPr>
          <w:color w:val="CC2FE3"/>
        </w:rPr>
        <w:t xml:space="preserve">planteado </w:t>
      </w:r>
      <w:r>
        <w:rPr>
          <w:color w:val="000000"/>
        </w:rPr>
        <w:t xml:space="preserve">al </w:t>
      </w:r>
      <w:r>
        <w:rPr>
          <w:color w:val="5F4763"/>
        </w:rPr>
        <w:t xml:space="preserve">Partido-Popular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B9FAB"/>
        </w:rPr>
        <w:t xml:space="preserve">haríamos </w:t>
      </w:r>
      <w:r>
        <w:rPr>
          <w:color w:val="000000"/>
        </w:rPr>
        <w:t xml:space="preserve">la </w:t>
      </w:r>
      <w:r>
        <w:rPr>
          <w:color w:val="CB639E"/>
        </w:rPr>
        <w:t xml:space="preserve">situación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F4763"/>
        </w:rPr>
        <w:t xml:space="preserve">abstención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y </w:t>
      </w:r>
      <w:r>
        <w:rPr>
          <w:color w:val="5F4763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5F4763"/>
        </w:rPr>
        <w:t xml:space="preserve">propuesta </w:t>
      </w:r>
      <w:r>
        <w:rPr>
          <w:color w:val="000000"/>
        </w:rPr>
        <w:t xml:space="preserve">, </w:t>
      </w:r>
      <w:r>
        <w:rPr>
          <w:color w:val="5F4763"/>
        </w:rPr>
        <w:t xml:space="preserve">Rivera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F4763"/>
        </w:rPr>
        <w:t xml:space="preserve">reunido </w:t>
      </w:r>
      <w:r>
        <w:rPr>
          <w:color w:val="000000"/>
        </w:rPr>
        <w:t xml:space="preserve">esta </w:t>
      </w:r>
      <w:r>
        <w:rPr>
          <w:color w:val="CB639E"/>
        </w:rPr>
        <w:t xml:space="preserve">tarde </w:t>
      </w:r>
      <w:r>
        <w:rPr>
          <w:color w:val="000000"/>
        </w:rPr>
        <w:t xml:space="preserve">con </w:t>
      </w:r>
      <w:r>
        <w:rPr>
          <w:color w:val="5F4763"/>
        </w:rPr>
        <w:t xml:space="preserve">Pablo-Casado </w:t>
      </w:r>
      <w:r>
        <w:rPr>
          <w:color w:val="000000"/>
        </w:rPr>
        <w:t xml:space="preserve">para </w:t>
      </w:r>
      <w:r>
        <w:rPr>
          <w:color w:val="CC2FE3"/>
        </w:rPr>
        <w:t xml:space="preserve">discutir </w:t>
      </w:r>
      <w:r>
        <w:rPr>
          <w:color w:val="000000"/>
        </w:rPr>
        <w:t xml:space="preserve">esta </w:t>
      </w:r>
      <w:r>
        <w:rPr>
          <w:color w:val="5F4763"/>
        </w:rPr>
        <w:t xml:space="preserve">opción </w:t>
      </w:r>
      <w:r>
        <w:rPr>
          <w:color w:val="000000"/>
        </w:rPr>
        <w:t xml:space="preserve">de </w:t>
      </w:r>
      <w:r>
        <w:rPr>
          <w:color w:val="CC2FE3"/>
        </w:rPr>
        <w:t xml:space="preserve">última </w:t>
      </w:r>
      <w:r>
        <w:rPr>
          <w:color w:val="CB639E"/>
        </w:rPr>
        <w:t xml:space="preserve">hora </w:t>
      </w:r>
      <w:r>
        <w:rPr>
          <w:color w:val="000000"/>
        </w:rPr>
        <w:t xml:space="preserve">. </w:t>
      </w:r>
      <w:r>
        <w:rPr>
          <w:color w:val="5F4763"/>
        </w:rPr>
        <w:t xml:space="preserve">Congreso </w:t>
      </w:r>
      <w:r>
        <w:rPr>
          <w:color w:val="000000"/>
        </w:rPr>
        <w:t xml:space="preserve">, </w:t>
      </w:r>
      <w:r>
        <w:rPr>
          <w:color w:val="000000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¿ha </w:t>
      </w:r>
      <w:r>
        <w:rPr>
          <w:color w:val="CC2FE3"/>
        </w:rPr>
        <w:t xml:space="preserve">salido </w:t>
      </w:r>
      <w:r>
        <w:rPr>
          <w:color w:val="000000"/>
        </w:rPr>
        <w:t xml:space="preserve">algo </w:t>
      </w:r>
      <w:r>
        <w:rPr>
          <w:color w:val="F1ACA2"/>
        </w:rPr>
        <w:t xml:space="preserve">novedoso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838DBD"/>
        </w:rPr>
        <w:t xml:space="preserve">reunión </w:t>
      </w:r>
      <w:r>
        <w:rPr>
          <w:color w:val="000000"/>
        </w:rPr>
        <w:t xml:space="preserve">? </w:t>
      </w:r>
      <w:r>
        <w:rPr>
          <w:color w:val="CC2FE3"/>
        </w:rPr>
        <w:t xml:space="preserve">Acaba </w:t>
      </w:r>
      <w:r>
        <w:rPr>
          <w:color w:val="000000"/>
        </w:rPr>
        <w:t xml:space="preserve">de </w:t>
      </w:r>
      <w:r>
        <w:rPr>
          <w:color w:val="CC2FE3"/>
        </w:rPr>
        <w:t xml:space="preserve">terminar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C2FE3"/>
        </w:rPr>
        <w:t xml:space="preserve">mismo </w:t>
      </w:r>
      <w:r>
        <w:rPr>
          <w:color w:val="CC2FE3"/>
        </w:rPr>
        <w:t xml:space="preserve">momento </w:t>
      </w:r>
      <w:r>
        <w:rPr>
          <w:color w:val="000000"/>
        </w:rPr>
        <w:t xml:space="preserve">. </w:t>
      </w:r>
      <w:r>
        <w:rPr>
          <w:color w:val="CC2FE3"/>
        </w:rPr>
        <w:t xml:space="preserve">Solo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CC2FE3"/>
        </w:rPr>
        <w:t xml:space="preserve">reacción </w:t>
      </w:r>
      <w:r>
        <w:rPr>
          <w:color w:val="000000"/>
        </w:rPr>
        <w:t xml:space="preserve">del </w:t>
      </w:r>
      <w:r>
        <w:rPr>
          <w:color w:val="5F4763"/>
        </w:rPr>
        <w:t xml:space="preserve">líder </w:t>
      </w:r>
      <w:r>
        <w:rPr>
          <w:color w:val="000000"/>
        </w:rPr>
        <w:t xml:space="preserve">de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5B9FAB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muy </w:t>
      </w:r>
      <w:r>
        <w:rPr>
          <w:color w:val="5B9FA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dos </w:t>
      </w:r>
      <w:r>
        <w:rPr>
          <w:color w:val="CB639E"/>
        </w:rPr>
        <w:t xml:space="preserve">horas </w:t>
      </w:r>
      <w:r>
        <w:rPr>
          <w:color w:val="5F4763"/>
        </w:rPr>
        <w:t xml:space="preserve">reunidos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F4763"/>
        </w:rPr>
        <w:t xml:space="preserve">propuesta </w:t>
      </w:r>
      <w:r>
        <w:rPr>
          <w:color w:val="000000"/>
        </w:rPr>
        <w:t xml:space="preserve">ha </w:t>
      </w:r>
      <w:r>
        <w:rPr>
          <w:color w:val="CB639E"/>
        </w:rPr>
        <w:t xml:space="preserve">caído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CC2FE3"/>
        </w:rPr>
        <w:t xml:space="preserve">sorpresa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5F4763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1ACA2"/>
        </w:rPr>
        <w:t xml:space="preserve">queja </w:t>
      </w:r>
      <w:r>
        <w:rPr>
          <w:color w:val="000000"/>
        </w:rPr>
        <w:t xml:space="preserve">en </w:t>
      </w:r>
      <w:r>
        <w:rPr>
          <w:color w:val="838DBD"/>
        </w:rPr>
        <w:t xml:space="preserve">privado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5F4763"/>
        </w:rPr>
        <w:t xml:space="preserve">Albert-Rivera </w:t>
      </w:r>
      <w:r>
        <w:rPr>
          <w:color w:val="CC2FE3"/>
        </w:rPr>
        <w:t xml:space="preserve">solo </w:t>
      </w:r>
      <w:r>
        <w:rPr>
          <w:color w:val="000000"/>
        </w:rPr>
        <w:t xml:space="preserve">ha </w:t>
      </w:r>
      <w:r>
        <w:rPr>
          <w:color w:val="CC2FE3"/>
        </w:rPr>
        <w:t xml:space="preserve">llamado </w:t>
      </w:r>
      <w:r>
        <w:rPr>
          <w:color w:val="000000"/>
        </w:rPr>
        <w:t xml:space="preserve">unos </w:t>
      </w:r>
      <w:r>
        <w:rPr>
          <w:color w:val="CC2FE3"/>
        </w:rPr>
        <w:t xml:space="preserve">minutos </w:t>
      </w:r>
      <w:r>
        <w:rPr>
          <w:color w:val="000000"/>
        </w:rPr>
        <w:t xml:space="preserve">antes </w:t>
      </w:r>
      <w:r>
        <w:rPr>
          <w:color w:val="000000"/>
        </w:rPr>
        <w:t xml:space="preserve">a </w:t>
      </w:r>
      <w:r>
        <w:rPr>
          <w:color w:val="5F4763"/>
        </w:rPr>
        <w:t xml:space="preserve">Pablo-Casado </w:t>
      </w:r>
      <w:r>
        <w:rPr>
          <w:color w:val="000000"/>
        </w:rPr>
        <w:t xml:space="preserve">. </w:t>
      </w:r>
      <w:r>
        <w:rPr>
          <w:color w:val="5B9FAB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quien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838DBD"/>
        </w:rPr>
        <w:t xml:space="preserve">contestar </w:t>
      </w:r>
      <w:r>
        <w:rPr>
          <w:color w:val="000000"/>
        </w:rPr>
        <w:t xml:space="preserve">es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del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ha </w:t>
      </w:r>
      <w:r>
        <w:rPr>
          <w:color w:val="5B9FAB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esas </w:t>
      </w:r>
      <w:r>
        <w:rPr>
          <w:color w:val="5F4763"/>
        </w:rPr>
        <w:t xml:space="preserve">condiciones </w:t>
      </w:r>
      <w:r>
        <w:rPr>
          <w:color w:val="000000"/>
        </w:rPr>
        <w:t xml:space="preserve">se </w:t>
      </w:r>
      <w:r>
        <w:rPr>
          <w:color w:val="CC2FE3"/>
        </w:rPr>
        <w:t xml:space="preserve">cumplen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y </w:t>
      </w:r>
      <w:r>
        <w:rPr>
          <w:color w:val="5F4763"/>
        </w:rPr>
        <w:t xml:space="preserve">PP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5B9FAB"/>
        </w:rPr>
        <w:t xml:space="preserve">hacer </w:t>
      </w:r>
      <w:r>
        <w:rPr>
          <w:color w:val="000000"/>
        </w:rPr>
        <w:t xml:space="preserve">es </w:t>
      </w:r>
      <w:r>
        <w:rPr>
          <w:color w:val="5F4763"/>
        </w:rPr>
        <w:t xml:space="preserve">abstenerse </w:t>
      </w:r>
      <w:r>
        <w:rPr>
          <w:color w:val="000000"/>
        </w:rPr>
        <w:t xml:space="preserve">. </w:t>
      </w:r>
      <w:r>
        <w:rPr>
          <w:color w:val="CC2FE3"/>
        </w:rPr>
        <w:t xml:space="preserve">Veremos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CC2FE3"/>
        </w:rPr>
        <w:t xml:space="preserve">alguna </w:t>
      </w:r>
      <w:r>
        <w:rPr>
          <w:color w:val="000000"/>
        </w:rPr>
        <w:t xml:space="preserve">que </w:t>
      </w:r>
      <w:r>
        <w:rPr>
          <w:color w:val="000000"/>
        </w:rPr>
        <w:t xml:space="preserve">otra </w:t>
      </w:r>
      <w:r>
        <w:rPr>
          <w:color w:val="CC2FE3"/>
        </w:rPr>
        <w:t xml:space="preserve">sorpresa </w:t>
      </w:r>
      <w:r>
        <w:rPr>
          <w:color w:val="000000"/>
        </w:rPr>
        <w:t xml:space="preserve">. </w:t>
      </w:r>
      <w:r>
        <w:rPr>
          <w:color w:val="CC2FE3"/>
        </w:rPr>
        <w:t xml:space="preserve">Quedan </w:t>
      </w:r>
      <w:r>
        <w:rPr>
          <w:color w:val="CB639E"/>
        </w:rPr>
        <w:t xml:space="preserve">horas </w:t>
      </w:r>
      <w:r>
        <w:rPr>
          <w:color w:val="CC2FE3"/>
        </w:rPr>
        <w:t xml:space="preserve">cruciales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CB639E"/>
        </w:rPr>
        <w:t xml:space="preserve">alturas </w:t>
      </w:r>
      <w:r>
        <w:rPr>
          <w:color w:val="000000"/>
        </w:rPr>
        <w:t xml:space="preserve">es </w:t>
      </w:r>
      <w:r>
        <w:rPr>
          <w:color w:val="5F4763"/>
        </w:rPr>
        <w:t xml:space="preserve">cuestión </w:t>
      </w:r>
      <w:r>
        <w:rPr>
          <w:color w:val="000000"/>
        </w:rPr>
        <w:t xml:space="preserve">de </w:t>
      </w:r>
      <w:r>
        <w:rPr>
          <w:color w:val="5B9FAB"/>
        </w:rPr>
        <w:t xml:space="preserve">tiempo </w:t>
      </w:r>
      <w:r>
        <w:rPr>
          <w:color w:val="000000"/>
        </w:rPr>
        <w:t xml:space="preserve">...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CC2FE3"/>
        </w:rPr>
        <w:t xml:space="preserve">puede </w:t>
      </w:r>
      <w:r>
        <w:rPr>
          <w:color w:val="CE050D"/>
        </w:rPr>
        <w:t xml:space="preserve">solventar </w:t>
      </w:r>
      <w:r>
        <w:rPr>
          <w:color w:val="000000"/>
        </w:rPr>
        <w:t xml:space="preserve">en </w:t>
      </w:r>
      <w:r>
        <w:rPr>
          <w:color w:val="000000"/>
        </w:rPr>
        <w:t xml:space="preserve">30 </w:t>
      </w:r>
      <w:r>
        <w:rPr>
          <w:color w:val="5B9FAB"/>
        </w:rPr>
        <w:t xml:space="preserve">segundos </w:t>
      </w:r>
      <w:r>
        <w:rPr>
          <w:color w:val="000000"/>
        </w:rPr>
        <w:t xml:space="preserve">. </w:t>
      </w:r>
      <w:r>
        <w:rPr>
          <w:color w:val="5B9FAB"/>
        </w:rPr>
        <w:t xml:space="preserve">Tiempo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CC2FE3"/>
        </w:rPr>
        <w:t xml:space="preserve">sobrado </w:t>
      </w:r>
      <w:r>
        <w:rPr>
          <w:color w:val="000000"/>
        </w:rPr>
        <w:t xml:space="preserve">a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para </w:t>
      </w:r>
      <w:r>
        <w:rPr>
          <w:color w:val="838DBD"/>
        </w:rPr>
        <w:t xml:space="preserve">descartar </w:t>
      </w:r>
      <w:r>
        <w:rPr>
          <w:color w:val="000000"/>
        </w:rPr>
        <w:t xml:space="preserve">la </w:t>
      </w:r>
      <w:r>
        <w:rPr>
          <w:color w:val="F1ACA2"/>
        </w:rPr>
        <w:t xml:space="preserve">oferta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mensaje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CC2FE3"/>
        </w:rPr>
        <w:t xml:space="preserve">apenas </w:t>
      </w:r>
      <w:r>
        <w:rPr>
          <w:color w:val="CC2FE3"/>
        </w:rPr>
        <w:t xml:space="preserve">cuatro </w:t>
      </w:r>
      <w:r>
        <w:rPr>
          <w:color w:val="5B9FAB"/>
        </w:rPr>
        <w:t xml:space="preserve">segundos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C2FE3"/>
        </w:rPr>
        <w:t xml:space="preserve">ningún </w:t>
      </w:r>
      <w:r>
        <w:rPr>
          <w:color w:val="CC2FE3"/>
        </w:rPr>
        <w:t xml:space="preserve">obstáculo </w:t>
      </w:r>
      <w:r>
        <w:rPr>
          <w:color w:val="CE050D"/>
        </w:rPr>
        <w:t xml:space="preserve">real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abstengan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F4763"/>
        </w:rPr>
        <w:t xml:space="preserve">tesis </w:t>
      </w:r>
      <w:r>
        <w:rPr>
          <w:color w:val="000000"/>
        </w:rPr>
        <w:t xml:space="preserve">del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en </w:t>
      </w:r>
      <w:r>
        <w:rPr>
          <w:color w:val="F1ACA2"/>
        </w:rPr>
        <w:t xml:space="preserve">funciones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esas </w:t>
      </w:r>
      <w:r>
        <w:rPr>
          <w:color w:val="5F4763"/>
        </w:rPr>
        <w:t xml:space="preserve">condiciones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CC2FE3"/>
        </w:rPr>
        <w:t xml:space="preserve">exige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CC2FE3"/>
        </w:rPr>
        <w:t xml:space="preserve">cumplen </w:t>
      </w:r>
      <w:r>
        <w:rPr>
          <w:color w:val="000000"/>
        </w:rPr>
        <w:t xml:space="preserve">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CC2FE3"/>
        </w:rPr>
        <w:t xml:space="preserve">mismo </w:t>
      </w:r>
      <w:r>
        <w:rPr>
          <w:color w:val="000000"/>
        </w:rPr>
        <w:t xml:space="preserve">, </w:t>
      </w:r>
      <w:r>
        <w:rPr>
          <w:color w:val="CC2FE3"/>
        </w:rPr>
        <w:t xml:space="preserve">portazo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propuesta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5F4763"/>
        </w:rPr>
        <w:t xml:space="preserve">Rivera </w:t>
      </w:r>
      <w:r>
        <w:rPr>
          <w:color w:val="000000"/>
        </w:rPr>
        <w:t xml:space="preserve">y </w:t>
      </w:r>
      <w:r>
        <w:rPr>
          <w:color w:val="CC2FE3"/>
        </w:rPr>
        <w:t xml:space="preserve">Casado </w:t>
      </w:r>
      <w:r>
        <w:rPr>
          <w:color w:val="000000"/>
        </w:rPr>
        <w:t xml:space="preserve">se </w:t>
      </w:r>
      <w:r>
        <w:rPr>
          <w:color w:val="5F4763"/>
        </w:rPr>
        <w:t xml:space="preserve">reunían </w:t>
      </w:r>
      <w:r>
        <w:rPr>
          <w:color w:val="000000"/>
        </w:rPr>
        <w:t xml:space="preserve">en </w:t>
      </w:r>
      <w:r>
        <w:rPr>
          <w:color w:val="647150"/>
        </w:rPr>
        <w:t xml:space="preserve">persona </w:t>
      </w:r>
      <w:r>
        <w:rPr>
          <w:color w:val="5B9FAB"/>
        </w:rPr>
        <w:t xml:space="preserve">hace </w:t>
      </w:r>
      <w:r>
        <w:rPr>
          <w:color w:val="000000"/>
        </w:rPr>
        <w:t xml:space="preserve">unas </w:t>
      </w:r>
      <w:r>
        <w:rPr>
          <w:color w:val="CB639E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CC2FE3"/>
        </w:rPr>
        <w:t xml:space="preserve">ahora </w:t>
      </w:r>
      <w:r>
        <w:rPr>
          <w:color w:val="000000"/>
        </w:rPr>
        <w:t xml:space="preserve">el </w:t>
      </w:r>
      <w:r>
        <w:rPr>
          <w:color w:val="5F4763"/>
        </w:rPr>
        <w:t xml:space="preserve">líder </w:t>
      </w:r>
      <w:r>
        <w:rPr>
          <w:color w:val="000000"/>
        </w:rPr>
        <w:t xml:space="preserve">de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se </w:t>
      </w:r>
      <w:r>
        <w:rPr>
          <w:color w:val="CC2FE3"/>
        </w:rPr>
        <w:t xml:space="preserve">negaba </w:t>
      </w:r>
      <w:r>
        <w:rPr>
          <w:color w:val="000000"/>
        </w:rPr>
        <w:t xml:space="preserve">a </w:t>
      </w:r>
      <w:r>
        <w:rPr>
          <w:color w:val="F1ACA2"/>
        </w:rPr>
        <w:t xml:space="preserve">facilitar </w:t>
      </w:r>
      <w:r>
        <w:rPr>
          <w:color w:val="000000"/>
        </w:rPr>
        <w:t xml:space="preserve">la </w:t>
      </w:r>
      <w:r>
        <w:rPr>
          <w:color w:val="5F4763"/>
        </w:rPr>
        <w:t xml:space="preserve">investidura </w:t>
      </w:r>
      <w:r>
        <w:rPr>
          <w:color w:val="000000"/>
        </w:rPr>
        <w:t xml:space="preserve">de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. </w:t>
      </w:r>
      <w:r>
        <w:rPr>
          <w:color w:val="5F4763"/>
        </w:rPr>
        <w:t xml:space="preserve">Cambio </w:t>
      </w:r>
      <w:r>
        <w:rPr>
          <w:color w:val="000000"/>
        </w:rPr>
        <w:t xml:space="preserve">, </w:t>
      </w:r>
      <w:r>
        <w:rPr>
          <w:color w:val="647150"/>
        </w:rPr>
        <w:t xml:space="preserve">viraje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F4763"/>
        </w:rPr>
        <w:t xml:space="preserve">PP </w:t>
      </w:r>
      <w:r>
        <w:rPr>
          <w:color w:val="000000"/>
        </w:rPr>
        <w:t xml:space="preserve">le </w:t>
      </w:r>
      <w:r>
        <w:rPr>
          <w:color w:val="5F4763"/>
        </w:rPr>
        <w:t xml:space="preserve">auguraba </w:t>
      </w:r>
      <w:r>
        <w:rPr>
          <w:color w:val="000000"/>
        </w:rPr>
        <w:t xml:space="preserve">poco </w:t>
      </w:r>
      <w:r>
        <w:rPr>
          <w:color w:val="647150"/>
        </w:rPr>
        <w:t xml:space="preserve">recorrido </w:t>
      </w:r>
      <w:r>
        <w:rPr>
          <w:color w:val="000000"/>
        </w:rPr>
        <w:t xml:space="preserve">. </w:t>
      </w:r>
      <w:r>
        <w:rPr>
          <w:color w:val="5F4763"/>
        </w:rPr>
        <w:t xml:space="preserve">Sánchez </w:t>
      </w:r>
      <w:r>
        <w:rPr>
          <w:color w:val="838DBD"/>
        </w:rPr>
        <w:t xml:space="preserve">jamás </w:t>
      </w:r>
      <w:r>
        <w:rPr>
          <w:color w:val="000000"/>
        </w:rPr>
        <w:t xml:space="preserve">ha </w:t>
      </w:r>
      <w:r>
        <w:rPr>
          <w:color w:val="5B9FAB"/>
        </w:rPr>
        <w:t xml:space="preserve">querido </w:t>
      </w:r>
      <w:r>
        <w:rPr>
          <w:color w:val="000000"/>
        </w:rPr>
        <w:t xml:space="preserve">el </w:t>
      </w:r>
      <w:r>
        <w:rPr>
          <w:color w:val="5F4763"/>
        </w:rPr>
        <w:t xml:space="preserve">apoyo </w:t>
      </w:r>
      <w:r>
        <w:rPr>
          <w:color w:val="000000"/>
        </w:rPr>
        <w:t xml:space="preserve">de </w:t>
      </w:r>
      <w:r>
        <w:rPr>
          <w:color w:val="5F4763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B639E"/>
        </w:rPr>
        <w:t xml:space="preserve">quizá </w:t>
      </w:r>
      <w:r>
        <w:rPr>
          <w:color w:val="000000"/>
        </w:rPr>
        <w:t xml:space="preserve">la </w:t>
      </w:r>
      <w:r>
        <w:rPr>
          <w:color w:val="F1ACA2"/>
        </w:rPr>
        <w:t xml:space="preserve">mejor </w:t>
      </w:r>
      <w:r>
        <w:rPr>
          <w:color w:val="CC2FE3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en </w:t>
      </w:r>
      <w:r>
        <w:rPr>
          <w:color w:val="F1ACA2"/>
        </w:rPr>
        <w:t xml:space="preserve">funciones </w:t>
      </w:r>
      <w:r>
        <w:rPr>
          <w:color w:val="CC2FE3"/>
        </w:rPr>
        <w:t xml:space="preserve">aprovechaba </w:t>
      </w:r>
      <w:r>
        <w:rPr>
          <w:color w:val="000000"/>
        </w:rPr>
        <w:t xml:space="preserve">para </w:t>
      </w:r>
      <w:r>
        <w:rPr>
          <w:color w:val="CC2FE3"/>
        </w:rPr>
        <w:t xml:space="preserve">seguir </w:t>
      </w:r>
      <w:r>
        <w:rPr>
          <w:color w:val="CC2FE3"/>
        </w:rPr>
        <w:t xml:space="preserve">presionando </w:t>
      </w:r>
      <w:r>
        <w:rPr>
          <w:color w:val="000000"/>
        </w:rPr>
        <w:t xml:space="preserve">a </w:t>
      </w:r>
      <w:r>
        <w:rPr>
          <w:color w:val="5F4763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5F4763"/>
        </w:rPr>
        <w:t xml:space="preserve">decidir </w:t>
      </w:r>
      <w:r>
        <w:rPr>
          <w:color w:val="000000"/>
        </w:rPr>
        <w:t xml:space="preserve">qué </w:t>
      </w:r>
      <w:r>
        <w:rPr>
          <w:color w:val="5B9FAB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C2FE3"/>
        </w:rPr>
        <w:t xml:space="preserve">momento </w:t>
      </w:r>
      <w:r>
        <w:rPr>
          <w:color w:val="000000"/>
        </w:rPr>
        <w:t xml:space="preserve">sin </w:t>
      </w:r>
      <w:r>
        <w:rPr>
          <w:color w:val="F1ACA2"/>
        </w:rPr>
        <w:t xml:space="preserve">novedad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B9FAB"/>
        </w:rPr>
        <w:t xml:space="preserve">quiere </w:t>
      </w:r>
      <w:r>
        <w:rPr>
          <w:color w:val="000000"/>
        </w:rPr>
        <w:t xml:space="preserve">un </w:t>
      </w:r>
      <w:r>
        <w:rPr>
          <w:color w:val="F1ACA2"/>
        </w:rPr>
        <w:t xml:space="preserve">acuerdo </w:t>
      </w:r>
      <w:r>
        <w:rPr>
          <w:color w:val="000000"/>
        </w:rPr>
        <w:t xml:space="preserve">con </w:t>
      </w:r>
      <w:r>
        <w:rPr>
          <w:color w:val="F1ACA2"/>
        </w:rPr>
        <w:t xml:space="preserve">Unidas-Podemos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algo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CC2FE3"/>
        </w:rPr>
        <w:t xml:space="preserve">llegaban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ya </w:t>
      </w:r>
      <w:r>
        <w:rPr>
          <w:color w:val="CE050D"/>
        </w:rPr>
        <w:t xml:space="preserve">transmiten </w:t>
      </w:r>
      <w:r>
        <w:rPr>
          <w:color w:val="5B9FAB"/>
        </w:rPr>
        <w:t xml:space="preserve">exactamente </w:t>
      </w:r>
      <w:r>
        <w:rPr>
          <w:color w:val="000000"/>
        </w:rPr>
        <w:t xml:space="preserve">lo </w:t>
      </w:r>
      <w:r>
        <w:rPr>
          <w:color w:val="CC2FE3"/>
        </w:rPr>
        <w:t xml:space="preserve">mismo </w:t>
      </w:r>
      <w:r>
        <w:rPr>
          <w:color w:val="000000"/>
        </w:rPr>
        <w:t xml:space="preserve">. </w:t>
      </w:r>
      <w:r>
        <w:rPr>
          <w:color w:val="CC2FE3"/>
        </w:rPr>
        <w:t xml:space="preserve">Acaba </w:t>
      </w:r>
      <w:r>
        <w:rPr>
          <w:color w:val="000000"/>
        </w:rPr>
        <w:t xml:space="preserve">de </w:t>
      </w:r>
      <w:r>
        <w:rPr>
          <w:color w:val="CC2FE3"/>
        </w:rPr>
        <w:t xml:space="preserve">terminar </w:t>
      </w:r>
      <w:r>
        <w:rPr>
          <w:color w:val="000000"/>
        </w:rPr>
        <w:t xml:space="preserve">la </w:t>
      </w:r>
      <w:r>
        <w:rPr>
          <w:color w:val="838DBD"/>
        </w:rPr>
        <w:t xml:space="preserve">reunión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CC2FE3"/>
        </w:rPr>
        <w:t xml:space="preserve">minutos </w:t>
      </w:r>
      <w:r>
        <w:rPr>
          <w:color w:val="000000"/>
        </w:rPr>
        <w:t xml:space="preserve">es </w:t>
      </w:r>
      <w:r>
        <w:rPr>
          <w:color w:val="CC2FE3"/>
        </w:rPr>
        <w:t xml:space="preserve">probable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tengamos </w:t>
      </w:r>
      <w:r>
        <w:rPr>
          <w:color w:val="000000"/>
        </w:rPr>
        <w:t xml:space="preserve">la </w:t>
      </w:r>
      <w:r>
        <w:rPr>
          <w:color w:val="838DBD"/>
        </w:rPr>
        <w:t xml:space="preserve">opinión </w:t>
      </w:r>
      <w:r>
        <w:rPr>
          <w:color w:val="000000"/>
        </w:rPr>
        <w:t xml:space="preserve">de </w:t>
      </w:r>
      <w:r>
        <w:rPr>
          <w:color w:val="CC2FE3"/>
        </w:rPr>
        <w:t xml:space="preserve">alguno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CC2FE3"/>
        </w:rPr>
        <w:t xml:space="preserve">ambos </w:t>
      </w:r>
      <w:r>
        <w:rPr>
          <w:color w:val="000000"/>
        </w:rPr>
        <w:t xml:space="preserve">sobre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C2FE3"/>
        </w:rPr>
        <w:t xml:space="preserve">ocurrido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C2FE3"/>
        </w:rPr>
        <w:t xml:space="preserve">puede </w:t>
      </w:r>
      <w:r>
        <w:rPr>
          <w:color w:val="CC2FE3"/>
        </w:rPr>
        <w:t xml:space="preserve">pasar </w:t>
      </w:r>
      <w:r>
        <w:rPr>
          <w:color w:val="F1ACA2"/>
        </w:rPr>
        <w:t xml:space="preserve">mañana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5B9FAB"/>
        </w:rPr>
        <w:t xml:space="preserve">digan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tengan </w:t>
      </w:r>
      <w:r>
        <w:rPr>
          <w:color w:val="000000"/>
        </w:rPr>
        <w:t xml:space="preserve">que </w:t>
      </w:r>
      <w:r>
        <w:rPr>
          <w:color w:val="5B9FAB"/>
        </w:rPr>
        <w:t xml:space="preserve">decirle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CC2FE3"/>
        </w:rPr>
        <w:t xml:space="preserve">alguna </w:t>
      </w:r>
      <w:r>
        <w:rPr>
          <w:color w:val="F1ACA2"/>
        </w:rPr>
        <w:t xml:space="preserve">novedad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CC2FE3"/>
        </w:rPr>
        <w:t xml:space="preserve">contaremos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PP </w:t>
      </w:r>
      <w:r>
        <w:rPr>
          <w:color w:val="CC2FE3"/>
        </w:rPr>
        <w:t xml:space="preserve">continúa </w:t>
      </w:r>
      <w:r>
        <w:rPr>
          <w:color w:val="000000"/>
        </w:rPr>
        <w:t xml:space="preserve">la </w:t>
      </w:r>
      <w:r>
        <w:rPr>
          <w:color w:val="CE050D"/>
        </w:rPr>
        <w:t xml:space="preserve">batalla </w:t>
      </w:r>
      <w:r>
        <w:rPr>
          <w:color w:val="5F4763"/>
        </w:rPr>
        <w:t xml:space="preserve">interna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838DBD"/>
        </w:rPr>
        <w:t xml:space="preserve">portavoz </w:t>
      </w:r>
      <w:r>
        <w:rPr>
          <w:color w:val="5F4763"/>
        </w:rPr>
        <w:t xml:space="preserve">parlamentaria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F4763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F4763"/>
        </w:rPr>
        <w:t xml:space="preserve">populares </w:t>
      </w:r>
      <w:r>
        <w:rPr>
          <w:color w:val="5F4763"/>
        </w:rPr>
        <w:t xml:space="preserve">vascos </w:t>
      </w:r>
      <w:r>
        <w:rPr>
          <w:color w:val="000000"/>
        </w:rPr>
        <w:t xml:space="preserve">. </w:t>
      </w:r>
      <w:r>
        <w:rPr>
          <w:color w:val="647150"/>
        </w:rPr>
        <w:t xml:space="preserve">Cayetana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CB639E"/>
        </w:rPr>
        <w:t xml:space="preserve">Toledo </w:t>
      </w:r>
      <w:r>
        <w:rPr>
          <w:color w:val="000000"/>
        </w:rPr>
        <w:t xml:space="preserve">ha </w:t>
      </w:r>
      <w:r>
        <w:rPr>
          <w:color w:val="838DBD"/>
        </w:rPr>
        <w:t xml:space="preserve">arremetido </w:t>
      </w:r>
      <w:r>
        <w:rPr>
          <w:color w:val="000000"/>
        </w:rPr>
        <w:t xml:space="preserve">contra </w:t>
      </w:r>
      <w:r>
        <w:rPr>
          <w:color w:val="F1ACA2"/>
        </w:rPr>
        <w:t xml:space="preserve">Alfonso-Alonso </w:t>
      </w:r>
      <w:r>
        <w:rPr>
          <w:color w:val="000000"/>
        </w:rPr>
        <w:t xml:space="preserve">cuando </w:t>
      </w:r>
      <w:r>
        <w:rPr>
          <w:color w:val="5F4763"/>
        </w:rPr>
        <w:t xml:space="preserve">Pablo-Casado </w:t>
      </w:r>
      <w:r>
        <w:rPr>
          <w:color w:val="CC2FE3"/>
        </w:rPr>
        <w:t xml:space="preserve">intentaba </w:t>
      </w:r>
      <w:r>
        <w:rPr>
          <w:color w:val="CC2FE3"/>
        </w:rPr>
        <w:t xml:space="preserve">terminar </w:t>
      </w:r>
      <w:r>
        <w:rPr>
          <w:color w:val="000000"/>
        </w:rPr>
        <w:t xml:space="preserve">las </w:t>
      </w:r>
      <w:r>
        <w:rPr>
          <w:color w:val="CC2FE3"/>
        </w:rPr>
        <w:t xml:space="preserve">hostilidades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F4763"/>
        </w:rPr>
        <w:t xml:space="preserve">acto </w:t>
      </w:r>
      <w:r>
        <w:rPr>
          <w:color w:val="000000"/>
        </w:rPr>
        <w:t xml:space="preserve">del </w:t>
      </w:r>
      <w:r>
        <w:rPr>
          <w:color w:val="5F4763"/>
        </w:rPr>
        <w:t xml:space="preserve">PP </w:t>
      </w:r>
      <w:r>
        <w:rPr>
          <w:color w:val="5F4763"/>
        </w:rPr>
        <w:t xml:space="preserve">vasco </w:t>
      </w:r>
      <w:r>
        <w:rPr>
          <w:color w:val="000000"/>
        </w:rPr>
        <w:t xml:space="preserve">, </w:t>
      </w:r>
      <w:r>
        <w:rPr>
          <w:color w:val="5B9FAB"/>
        </w:rPr>
        <w:t xml:space="preserve">Alonso </w:t>
      </w:r>
      <w:r>
        <w:rPr>
          <w:color w:val="CC2FE3"/>
        </w:rPr>
        <w:t xml:space="preserve">ironizó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F1ACA2"/>
        </w:rPr>
        <w:t xml:space="preserve">preferencia </w:t>
      </w:r>
      <w:r>
        <w:rPr>
          <w:color w:val="000000"/>
        </w:rPr>
        <w:t xml:space="preserve">por </w:t>
      </w:r>
      <w:r>
        <w:rPr>
          <w:color w:val="5F4763"/>
        </w:rPr>
        <w:t xml:space="preserve">España </w:t>
      </w:r>
      <w:r>
        <w:rPr>
          <w:color w:val="000000"/>
        </w:rPr>
        <w:t xml:space="preserve">antes </w:t>
      </w:r>
      <w:r>
        <w:rPr>
          <w:color w:val="000000"/>
        </w:rPr>
        <w:t xml:space="preserve">que </w:t>
      </w:r>
      <w:r>
        <w:rPr>
          <w:color w:val="CE050D"/>
        </w:rPr>
        <w:t xml:space="preserve">Argentina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B9FAB"/>
        </w:rPr>
        <w:t xml:space="preserve">final </w:t>
      </w:r>
      <w:r>
        <w:rPr>
          <w:color w:val="000000"/>
        </w:rPr>
        <w:t xml:space="preserve">del </w:t>
      </w:r>
      <w:r>
        <w:rPr>
          <w:color w:val="CE050D"/>
        </w:rPr>
        <w:t xml:space="preserve">Mundial </w:t>
      </w:r>
      <w:r>
        <w:rPr>
          <w:color w:val="000000"/>
        </w:rPr>
        <w:t xml:space="preserve">de </w:t>
      </w:r>
      <w:r>
        <w:rPr>
          <w:color w:val="CE050D"/>
        </w:rPr>
        <w:t xml:space="preserve">Baloncesto </w:t>
      </w:r>
      <w:r>
        <w:rPr>
          <w:color w:val="000000"/>
        </w:rPr>
        <w:t xml:space="preserve">.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CB639E"/>
        </w:rPr>
        <w:t xml:space="preserve">Toledo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647150"/>
        </w:rPr>
        <w:t xml:space="preserve">origen </w:t>
      </w:r>
      <w:r>
        <w:rPr>
          <w:color w:val="CC2FE3"/>
        </w:rPr>
        <w:t xml:space="preserve">familiar </w:t>
      </w:r>
      <w:r>
        <w:rPr>
          <w:color w:val="CE050D"/>
        </w:rPr>
        <w:t xml:space="preserve">argentino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2FE3"/>
        </w:rPr>
        <w:t xml:space="preserve">dado </w:t>
      </w:r>
      <w:r>
        <w:rPr>
          <w:color w:val="000000"/>
        </w:rPr>
        <w:t xml:space="preserve">por </w:t>
      </w:r>
      <w:r>
        <w:rPr>
          <w:color w:val="000000"/>
        </w:rPr>
        <w:t xml:space="preserve">aludida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C2FE3"/>
        </w:rPr>
        <w:t xml:space="preserve">respondido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5B9FAB"/>
        </w:rPr>
        <w:t xml:space="preserve">quiero </w:t>
      </w:r>
      <w:r>
        <w:rPr>
          <w:color w:val="000000"/>
        </w:rPr>
        <w:t xml:space="preserve">que </w:t>
      </w:r>
      <w:r>
        <w:rPr>
          <w:color w:val="5F4763"/>
        </w:rPr>
        <w:t xml:space="preserve">gane </w:t>
      </w:r>
      <w:r>
        <w:rPr>
          <w:color w:val="5F4763"/>
        </w:rPr>
        <w:t xml:space="preserve">España </w:t>
      </w:r>
      <w:r>
        <w:rPr>
          <w:color w:val="000000"/>
        </w:rPr>
        <w:t xml:space="preserve">. </w:t>
      </w:r>
      <w:r>
        <w:rPr>
          <w:color w:val="CC2FE3"/>
        </w:rPr>
        <w:t xml:space="preserve">Aunque </w:t>
      </w:r>
      <w:r>
        <w:rPr>
          <w:color w:val="5F4763"/>
        </w:rPr>
        <w:t xml:space="preserve">respeto </w:t>
      </w:r>
      <w:r>
        <w:rPr>
          <w:color w:val="CE050D"/>
        </w:rPr>
        <w:t xml:space="preserve">profundamente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E050D"/>
        </w:rPr>
        <w:t xml:space="preserve">argentinos </w:t>
      </w:r>
      <w:r>
        <w:rPr>
          <w:color w:val="000000"/>
        </w:rPr>
        <w:t xml:space="preserve">. </w:t>
      </w:r>
      <w:r>
        <w:rPr>
          <w:color w:val="CC2FE3"/>
        </w:rPr>
        <w:t xml:space="preserve">Parece </w:t>
      </w:r>
      <w:r>
        <w:rPr>
          <w:color w:val="000000"/>
        </w:rPr>
        <w:t xml:space="preserve">una </w:t>
      </w:r>
      <w:r>
        <w:rPr>
          <w:color w:val="5B9FAB"/>
        </w:rPr>
        <w:t xml:space="preserve">cosa </w:t>
      </w:r>
      <w:r>
        <w:rPr>
          <w:color w:val="CC2FE3"/>
        </w:rPr>
        <w:t xml:space="preserve">terrible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5B9FAB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5B9FAB"/>
        </w:rPr>
        <w:t xml:space="preserve">compañeros </w:t>
      </w:r>
      <w:r>
        <w:rPr>
          <w:color w:val="000000"/>
        </w:rPr>
        <w:t xml:space="preserve">y </w:t>
      </w:r>
      <w:r>
        <w:rPr>
          <w:color w:val="CC2FE3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CC2FE3"/>
        </w:rPr>
        <w:t xml:space="preserve">polémicas </w:t>
      </w:r>
      <w:r>
        <w:rPr>
          <w:color w:val="000000"/>
        </w:rPr>
        <w:t xml:space="preserve">ni </w:t>
      </w:r>
      <w:r>
        <w:rPr>
          <w:color w:val="CC2FE3"/>
        </w:rPr>
        <w:t xml:space="preserve">polémicos </w:t>
      </w:r>
      <w:r>
        <w:rPr>
          <w:color w:val="000000"/>
        </w:rPr>
        <w:t xml:space="preserve">. </w:t>
      </w:r>
      <w:r>
        <w:rPr>
          <w:color w:val="5B9FAB"/>
        </w:rPr>
        <w:t xml:space="preserve">Nunca </w:t>
      </w:r>
      <w:r>
        <w:rPr>
          <w:color w:val="000000"/>
        </w:rPr>
        <w:t xml:space="preserve">he </w:t>
      </w:r>
      <w:r>
        <w:rPr>
          <w:color w:val="5B9FAB"/>
        </w:rPr>
        <w:t xml:space="preserve">jugado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descalificaciones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CF0EE8"/>
        </w:rPr>
        <w:t xml:space="preserve">ataques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CC2FE3"/>
        </w:rPr>
        <w:t xml:space="preserve">sorprendido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000000"/>
        </w:rPr>
        <w:t xml:space="preserve">antinacionalista </w:t>
      </w:r>
      <w:r>
        <w:rPr>
          <w:color w:val="000000"/>
        </w:rPr>
        <w:t xml:space="preserve">acérrimo </w:t>
      </w:r>
      <w:r>
        <w:rPr>
          <w:color w:val="000000"/>
        </w:rPr>
        <w:t xml:space="preserve">me </w:t>
      </w:r>
      <w:r>
        <w:rPr>
          <w:color w:val="CC2FE3"/>
        </w:rPr>
        <w:t xml:space="preserve">pudiera </w:t>
      </w:r>
      <w:r>
        <w:rPr>
          <w:color w:val="5F4763"/>
        </w:rPr>
        <w:t xml:space="preserve">calificar </w:t>
      </w:r>
      <w:r>
        <w:rPr>
          <w:color w:val="000000"/>
        </w:rPr>
        <w:t xml:space="preserve">de </w:t>
      </w:r>
      <w:r>
        <w:rPr>
          <w:color w:val="CE050D"/>
        </w:rPr>
        <w:t xml:space="preserve">extranjera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000000"/>
        </w:rPr>
        <w:t xml:space="preserve">ha </w:t>
      </w:r>
      <w:r>
        <w:rPr>
          <w:color w:val="5F4763"/>
        </w:rPr>
        <w:t xml:space="preserve">presentado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Congreso </w:t>
      </w:r>
      <w:r>
        <w:rPr>
          <w:color w:val="000000"/>
        </w:rPr>
        <w:t xml:space="preserve">una </w:t>
      </w:r>
      <w:r>
        <w:rPr>
          <w:color w:val="838DBD"/>
        </w:rPr>
        <w:t xml:space="preserve">proposición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ley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5F4763"/>
        </w:rPr>
        <w:t xml:space="preserve">derogación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CC2FE3"/>
        </w:rPr>
        <w:t xml:space="preserve">Memoria-Histórica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CC2FE3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ley </w:t>
      </w:r>
      <w:r>
        <w:rPr>
          <w:color w:val="F1ACA2"/>
        </w:rPr>
        <w:t xml:space="preserve">promueve </w:t>
      </w:r>
      <w:r>
        <w:rPr>
          <w:color w:val="000000"/>
        </w:rPr>
        <w:t xml:space="preserve">la </w:t>
      </w:r>
      <w:r>
        <w:rPr>
          <w:color w:val="5F4763"/>
        </w:rPr>
        <w:t xml:space="preserve">división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C2FE3"/>
        </w:rPr>
        <w:t xml:space="preserve">odio </w:t>
      </w:r>
      <w:r>
        <w:rPr>
          <w:color w:val="000000"/>
        </w:rPr>
        <w:t xml:space="preserve">entre </w:t>
      </w:r>
      <w:r>
        <w:rPr>
          <w:color w:val="CE050D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F4763"/>
        </w:rPr>
        <w:t xml:space="preserve">diputados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F4763"/>
        </w:rPr>
        <w:t xml:space="preserve">presentado </w:t>
      </w:r>
      <w:r>
        <w:rPr>
          <w:color w:val="000000"/>
        </w:rPr>
        <w:t xml:space="preserve">la </w:t>
      </w:r>
      <w:r>
        <w:rPr>
          <w:color w:val="F1ACA2"/>
        </w:rPr>
        <w:t xml:space="preserve">iniciativa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C2FE3"/>
        </w:rPr>
        <w:t xml:space="preserve">negado </w:t>
      </w:r>
      <w:r>
        <w:rPr>
          <w:color w:val="000000"/>
        </w:rPr>
        <w:t xml:space="preserve">a </w:t>
      </w:r>
      <w:r>
        <w:rPr>
          <w:color w:val="CC2FE3"/>
        </w:rPr>
        <w:t xml:space="preserve">condenar </w:t>
      </w:r>
      <w:r>
        <w:rPr>
          <w:color w:val="000000"/>
        </w:rPr>
        <w:t xml:space="preserve">el </w:t>
      </w:r>
      <w:r>
        <w:rPr>
          <w:color w:val="CC2FE3"/>
        </w:rPr>
        <w:t xml:space="preserve">franquismo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838DBD"/>
        </w:rPr>
        <w:t xml:space="preserve">argumento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franquismo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CC2FE3"/>
        </w:rPr>
        <w:t xml:space="preserve">ningún </w:t>
      </w:r>
      <w:r>
        <w:rPr>
          <w:color w:val="000000"/>
        </w:rPr>
        <w:t xml:space="preserve">sentido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somos </w:t>
      </w:r>
      <w:r>
        <w:rPr>
          <w:color w:val="CE050D"/>
        </w:rPr>
        <w:t xml:space="preserve">herederos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5B9FAB"/>
        </w:rPr>
        <w:t xml:space="preserve">guste </w:t>
      </w:r>
      <w:r>
        <w:rPr>
          <w:color w:val="000000"/>
        </w:rPr>
        <w:t xml:space="preserve">más </w:t>
      </w:r>
      <w:r>
        <w:rPr>
          <w:color w:val="000000"/>
        </w:rPr>
        <w:t xml:space="preserve">o </w:t>
      </w:r>
      <w:r>
        <w:rPr>
          <w:color w:val="CC2FE3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historia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C2FE3"/>
        </w:rPr>
        <w:t xml:space="preserve">puede </w:t>
      </w:r>
      <w:r>
        <w:rPr>
          <w:color w:val="5F4763"/>
        </w:rPr>
        <w:t xml:space="preserve">cambiar </w:t>
      </w:r>
      <w:r>
        <w:rPr>
          <w:color w:val="000000"/>
        </w:rPr>
        <w:t xml:space="preserve">al </w:t>
      </w:r>
      <w:r>
        <w:rPr>
          <w:color w:val="5B9FAB"/>
        </w:rPr>
        <w:t xml:space="preserve">gusto </w:t>
      </w:r>
      <w:r>
        <w:rPr>
          <w:color w:val="5F4763"/>
        </w:rPr>
        <w:t xml:space="preserve">ideológico </w:t>
      </w:r>
      <w:r>
        <w:rPr>
          <w:color w:val="000000"/>
        </w:rPr>
        <w:t xml:space="preserve">del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de </w:t>
      </w:r>
      <w:r>
        <w:rPr>
          <w:color w:val="5F4763"/>
        </w:rPr>
        <w:t xml:space="preserve">turno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8DBD"/>
        </w:rPr>
        <w:t xml:space="preserve">juicio </w:t>
      </w:r>
      <w:r>
        <w:rPr>
          <w:color w:val="000000"/>
        </w:rPr>
        <w:t xml:space="preserve">contra </w:t>
      </w:r>
      <w:r>
        <w:rPr>
          <w:color w:val="000000"/>
        </w:rPr>
        <w:t xml:space="preserve">47 </w:t>
      </w:r>
      <w:r>
        <w:rPr>
          <w:color w:val="CC2FE3"/>
        </w:rPr>
        <w:t xml:space="preserve">acusados </w:t>
      </w:r>
      <w:r>
        <w:rPr>
          <w:color w:val="000000"/>
        </w:rPr>
        <w:t xml:space="preserve">de </w:t>
      </w:r>
      <w:r>
        <w:rPr>
          <w:color w:val="CE050D"/>
        </w:rPr>
        <w:t xml:space="preserve">formar </w:t>
      </w:r>
      <w:r>
        <w:rPr>
          <w:color w:val="838DBD"/>
        </w:rPr>
        <w:t xml:space="preserve">parte </w:t>
      </w:r>
      <w:r>
        <w:rPr>
          <w:color w:val="000000"/>
        </w:rPr>
        <w:t xml:space="preserve">del </w:t>
      </w:r>
      <w:r>
        <w:rPr>
          <w:color w:val="CC2FE3"/>
        </w:rPr>
        <w:t xml:space="preserve">llamado </w:t>
      </w:r>
      <w:r>
        <w:rPr>
          <w:color w:val="000000"/>
        </w:rPr>
        <w:t xml:space="preserve">`` </w:t>
      </w:r>
      <w:r>
        <w:rPr>
          <w:color w:val="5F4763"/>
        </w:rPr>
        <w:t xml:space="preserve">frente </w:t>
      </w:r>
      <w:r>
        <w:rPr>
          <w:color w:val="000000"/>
        </w:rPr>
        <w:t xml:space="preserve">de </w:t>
      </w:r>
      <w:r>
        <w:rPr>
          <w:color w:val="CC2FE3"/>
        </w:rPr>
        <w:t xml:space="preserve">cárceles </w:t>
      </w:r>
      <w:r>
        <w:rPr>
          <w:color w:val="000000"/>
        </w:rPr>
        <w:t xml:space="preserve">'' </w:t>
      </w:r>
      <w:r>
        <w:rPr>
          <w:color w:val="000000"/>
        </w:rPr>
        <w:t xml:space="preserve">de </w:t>
      </w:r>
      <w:r>
        <w:rPr>
          <w:color w:val="CF0EE8"/>
        </w:rPr>
        <w:t xml:space="preserve">ETA </w:t>
      </w:r>
      <w:r>
        <w:rPr>
          <w:color w:val="000000"/>
        </w:rPr>
        <w:t xml:space="preserve">ha </w:t>
      </w:r>
      <w:r>
        <w:rPr>
          <w:color w:val="CC2FE3"/>
        </w:rPr>
        <w:t xml:space="preserve">terminado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F1ACA2"/>
        </w:rPr>
        <w:t xml:space="preserve">acuerdo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838DBD"/>
        </w:rPr>
        <w:t xml:space="preserve">fiscal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838DBD"/>
        </w:rPr>
        <w:t xml:space="preserve">acusaciones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CC2FE3"/>
        </w:rPr>
        <w:t xml:space="preserve">varios </w:t>
      </w:r>
      <w:r>
        <w:rPr>
          <w:color w:val="838DBD"/>
        </w:rPr>
        <w:t xml:space="preserve">abogados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5F4763"/>
        </w:rPr>
        <w:t xml:space="preserve">aceptado </w:t>
      </w:r>
      <w:r>
        <w:rPr>
          <w:color w:val="CC2FE3"/>
        </w:rPr>
        <w:t xml:space="preserve">condenas </w:t>
      </w:r>
      <w:r>
        <w:rPr>
          <w:color w:val="F1ACA2"/>
        </w:rPr>
        <w:t xml:space="preserve">mínimas </w:t>
      </w:r>
      <w:r>
        <w:rPr>
          <w:color w:val="000000"/>
        </w:rPr>
        <w:t xml:space="preserve">por </w:t>
      </w:r>
      <w:r>
        <w:rPr>
          <w:color w:val="5F4763"/>
        </w:rPr>
        <w:t xml:space="preserve">integración </w:t>
      </w:r>
      <w:r>
        <w:rPr>
          <w:color w:val="000000"/>
        </w:rPr>
        <w:t xml:space="preserve">y </w:t>
      </w:r>
      <w:r>
        <w:rPr>
          <w:color w:val="838DBD"/>
        </w:rPr>
        <w:t xml:space="preserve">participación </w:t>
      </w:r>
      <w:r>
        <w:rPr>
          <w:color w:val="000000"/>
        </w:rPr>
        <w:t xml:space="preserve">en </w:t>
      </w:r>
      <w:r>
        <w:rPr>
          <w:color w:val="CE050D"/>
        </w:rPr>
        <w:t xml:space="preserve">organización </w:t>
      </w:r>
      <w:r>
        <w:rPr>
          <w:color w:val="CF0EE8"/>
        </w:rPr>
        <w:t xml:space="preserve">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CC2FE3"/>
        </w:rPr>
        <w:t xml:space="preserve">encargados </w:t>
      </w:r>
      <w:r>
        <w:rPr>
          <w:color w:val="000000"/>
        </w:rPr>
        <w:t xml:space="preserve">de </w:t>
      </w:r>
      <w:r>
        <w:rPr>
          <w:color w:val="647150"/>
        </w:rPr>
        <w:t xml:space="preserve">controlar </w:t>
      </w:r>
      <w:r>
        <w:rPr>
          <w:color w:val="000000"/>
        </w:rPr>
        <w:t xml:space="preserve">la </w:t>
      </w:r>
      <w:r>
        <w:rPr>
          <w:color w:val="CE050D"/>
        </w:rPr>
        <w:t xml:space="preserve">disciplina </w:t>
      </w:r>
      <w:r>
        <w:rPr>
          <w:color w:val="5F4763"/>
        </w:rPr>
        <w:t xml:space="preserve">interna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F0EE8"/>
        </w:rPr>
        <w:t xml:space="preserve">terroristas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C2FE3"/>
        </w:rPr>
        <w:t xml:space="preserve">prisiones </w:t>
      </w:r>
      <w:r>
        <w:rPr>
          <w:color w:val="CC2FE3"/>
        </w:rPr>
        <w:t xml:space="preserve">siguiendo </w:t>
      </w:r>
      <w:r>
        <w:rPr>
          <w:color w:val="838DBD"/>
        </w:rPr>
        <w:t xml:space="preserve">órdenes </w:t>
      </w:r>
      <w:r>
        <w:rPr>
          <w:color w:val="000000"/>
        </w:rPr>
        <w:t xml:space="preserve">de </w:t>
      </w:r>
      <w:r>
        <w:rPr>
          <w:color w:val="CF0EE8"/>
        </w:rPr>
        <w:t xml:space="preserve">ETA </w:t>
      </w:r>
      <w:r>
        <w:rPr>
          <w:color w:val="CC2FE3"/>
        </w:rPr>
        <w:t xml:space="preserve">aprovechando </w:t>
      </w:r>
      <w:r>
        <w:rPr>
          <w:color w:val="000000"/>
        </w:rPr>
        <w:t xml:space="preserve">su </w:t>
      </w:r>
      <w:r>
        <w:rPr>
          <w:color w:val="5F4763"/>
        </w:rPr>
        <w:t xml:space="preserve">condición </w:t>
      </w:r>
      <w:r>
        <w:rPr>
          <w:color w:val="000000"/>
        </w:rPr>
        <w:t xml:space="preserve">de </w:t>
      </w:r>
      <w:r>
        <w:rPr>
          <w:color w:val="838DBD"/>
        </w:rPr>
        <w:t xml:space="preserve">abogados </w:t>
      </w:r>
      <w:r>
        <w:rPr>
          <w:color w:val="000000"/>
        </w:rPr>
        <w:t xml:space="preserve">. </w:t>
      </w:r>
      <w:r>
        <w:rPr>
          <w:color w:val="CC2FE3"/>
        </w:rPr>
        <w:t xml:space="preserve">Solo </w:t>
      </w:r>
      <w:r>
        <w:rPr>
          <w:color w:val="000000"/>
        </w:rPr>
        <w:t xml:space="preserve">dos </w:t>
      </w:r>
      <w:r>
        <w:rPr>
          <w:color w:val="CC2FE3"/>
        </w:rPr>
        <w:t xml:space="preserve">acusados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la </w:t>
      </w:r>
      <w:r>
        <w:rPr>
          <w:color w:val="CE050D"/>
        </w:rPr>
        <w:t xml:space="preserve">conocida </w:t>
      </w:r>
      <w:r>
        <w:rPr>
          <w:color w:val="000000"/>
        </w:rPr>
        <w:t xml:space="preserve">letrada </w:t>
      </w:r>
      <w:r>
        <w:rPr>
          <w:color w:val="000000"/>
        </w:rPr>
        <w:t xml:space="preserve">Arantza-Zulueta </w:t>
      </w:r>
      <w:r>
        <w:rPr>
          <w:color w:val="000000"/>
        </w:rPr>
        <w:t xml:space="preserve">, </w:t>
      </w:r>
      <w:r>
        <w:rPr>
          <w:color w:val="CC2FE3"/>
        </w:rPr>
        <w:t xml:space="preserve">entrarán </w:t>
      </w:r>
      <w:r>
        <w:rPr>
          <w:color w:val="000000"/>
        </w:rPr>
        <w:t xml:space="preserve">unos </w:t>
      </w:r>
      <w:r>
        <w:rPr>
          <w:color w:val="CC2FE3"/>
        </w:rPr>
        <w:t xml:space="preserve">meses </w:t>
      </w:r>
      <w:r>
        <w:rPr>
          <w:color w:val="000000"/>
        </w:rPr>
        <w:t xml:space="preserve">en </w:t>
      </w:r>
      <w:r>
        <w:rPr>
          <w:color w:val="CC2FE3"/>
        </w:rPr>
        <w:t xml:space="preserve">prisión </w:t>
      </w:r>
      <w:r>
        <w:rPr>
          <w:color w:val="000000"/>
        </w:rPr>
        <w:t xml:space="preserve">. </w:t>
      </w:r>
      <w:r>
        <w:rPr>
          <w:color w:val="CC2FE3"/>
        </w:rPr>
        <w:t xml:space="preserve">Terrible </w:t>
      </w:r>
      <w:r>
        <w:rPr>
          <w:color w:val="CC2FE3"/>
        </w:rPr>
        <w:t xml:space="preserve">suceso </w:t>
      </w:r>
      <w:r>
        <w:rPr>
          <w:color w:val="000000"/>
        </w:rPr>
        <w:t xml:space="preserve">en </w:t>
      </w:r>
      <w:r>
        <w:rPr>
          <w:color w:val="CB639E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B639E"/>
        </w:rPr>
        <w:t xml:space="preserve">hora </w:t>
      </w:r>
      <w:r>
        <w:rPr>
          <w:color w:val="000000"/>
        </w:rPr>
        <w:t xml:space="preserve">la </w:t>
      </w:r>
      <w:r>
        <w:rPr>
          <w:color w:val="CC2FE3"/>
        </w:rPr>
        <w:t xml:space="preserve">Guardia-Civil </w:t>
      </w:r>
      <w:r>
        <w:rPr>
          <w:color w:val="CC2FE3"/>
        </w:rPr>
        <w:t xml:space="preserve">trata </w:t>
      </w:r>
      <w:r>
        <w:rPr>
          <w:color w:val="000000"/>
        </w:rPr>
        <w:t xml:space="preserve">de </w:t>
      </w:r>
      <w:r>
        <w:rPr>
          <w:color w:val="CC2FE3"/>
        </w:rPr>
        <w:t xml:space="preserve">encontrar </w:t>
      </w:r>
      <w:r>
        <w:rPr>
          <w:color w:val="000000"/>
        </w:rPr>
        <w:t xml:space="preserve">el </w:t>
      </w:r>
      <w:r>
        <w:rPr>
          <w:color w:val="CC2FE3"/>
        </w:rPr>
        <w:t xml:space="preserve">arma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CC2FE3"/>
        </w:rPr>
        <w:t xml:space="preserve">hombre </w:t>
      </w:r>
      <w:r>
        <w:rPr>
          <w:color w:val="000000"/>
        </w:rPr>
        <w:t xml:space="preserve">ha </w:t>
      </w:r>
      <w:r>
        <w:rPr>
          <w:color w:val="CC2FE3"/>
        </w:rPr>
        <w:t xml:space="preserve">matado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2FE3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2FE3"/>
        </w:rPr>
        <w:t xml:space="preserve">exsuegra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excuñada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localidad </w:t>
      </w:r>
      <w:r>
        <w:rPr>
          <w:color w:val="000000"/>
        </w:rPr>
        <w:t xml:space="preserve">de </w:t>
      </w:r>
      <w:r>
        <w:rPr>
          <w:color w:val="5B9FAB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tan </w:t>
      </w:r>
      <w:r>
        <w:rPr>
          <w:color w:val="CC2FE3"/>
        </w:rPr>
        <w:t xml:space="preserve">terrible </w:t>
      </w:r>
      <w:r>
        <w:rPr>
          <w:color w:val="000000"/>
        </w:rPr>
        <w:t xml:space="preserve">como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C2FE3"/>
        </w:rPr>
        <w:t xml:space="preserve">cometido </w:t>
      </w:r>
      <w:r>
        <w:rPr>
          <w:color w:val="000000"/>
        </w:rPr>
        <w:t xml:space="preserve">los </w:t>
      </w:r>
      <w:r>
        <w:rPr>
          <w:color w:val="CC2FE3"/>
        </w:rPr>
        <w:t xml:space="preserve">tres </w:t>
      </w:r>
      <w:r>
        <w:rPr>
          <w:color w:val="CC2FE3"/>
        </w:rPr>
        <w:t xml:space="preserve">crímenes </w:t>
      </w:r>
      <w:r>
        <w:rPr>
          <w:color w:val="000000"/>
        </w:rPr>
        <w:t xml:space="preserve">en </w:t>
      </w:r>
      <w:r>
        <w:rPr>
          <w:color w:val="CC2FE3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CC2FE3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CC2FE3"/>
        </w:rPr>
        <w:t xml:space="preserve">solo </w:t>
      </w:r>
      <w:r>
        <w:rPr>
          <w:color w:val="CC2FE3"/>
        </w:rPr>
        <w:t xml:space="preserve">cuatro </w:t>
      </w:r>
      <w:r>
        <w:rPr>
          <w:color w:val="000000"/>
        </w:rPr>
        <w:t xml:space="preserve">y </w:t>
      </w:r>
      <w:r>
        <w:rPr>
          <w:color w:val="CC2FE3"/>
        </w:rPr>
        <w:t xml:space="preserve">siete </w:t>
      </w:r>
      <w:r>
        <w:rPr>
          <w:color w:val="CC2FE3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María-Cheda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C2FE3"/>
        </w:rPr>
        <w:t xml:space="preserve">autor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disparos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2FE3"/>
        </w:rPr>
        <w:t xml:space="preserve">entregado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000000"/>
        </w:rPr>
        <w:t xml:space="preserve">antes </w:t>
      </w:r>
      <w:r>
        <w:rPr>
          <w:color w:val="CC2FE3"/>
        </w:rPr>
        <w:t xml:space="preserve">darse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fuga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C2FE3"/>
        </w:rPr>
        <w:t xml:space="preserve">lugar </w:t>
      </w:r>
      <w:r>
        <w:rPr>
          <w:color w:val="000000"/>
        </w:rPr>
        <w:t xml:space="preserve">, </w:t>
      </w:r>
      <w:r>
        <w:rPr>
          <w:color w:val="647150"/>
        </w:rPr>
        <w:t xml:space="preserve">recorrer </w:t>
      </w:r>
      <w:r>
        <w:rPr>
          <w:color w:val="000000"/>
        </w:rPr>
        <w:t xml:space="preserve">30 </w:t>
      </w:r>
      <w:r>
        <w:rPr>
          <w:color w:val="000000"/>
        </w:rPr>
        <w:t xml:space="preserve">km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CC2FE3"/>
        </w:rPr>
        <w:t xml:space="preserve">vivienda </w:t>
      </w:r>
      <w:r>
        <w:rPr>
          <w:color w:val="000000"/>
        </w:rPr>
        <w:t xml:space="preserve">y </w:t>
      </w:r>
      <w:r>
        <w:rPr>
          <w:color w:val="CC2FE3"/>
        </w:rPr>
        <w:t xml:space="preserve">después </w:t>
      </w:r>
      <w:r>
        <w:rPr>
          <w:color w:val="CC2FE3"/>
        </w:rPr>
        <w:t xml:space="preserve">llamar </w:t>
      </w:r>
      <w:r>
        <w:rPr>
          <w:color w:val="000000"/>
        </w:rPr>
        <w:t xml:space="preserve">al </w:t>
      </w:r>
      <w:r>
        <w:rPr>
          <w:color w:val="000000"/>
        </w:rPr>
        <w:t xml:space="preserve">112 </w:t>
      </w:r>
      <w:r>
        <w:rPr>
          <w:color w:val="000000"/>
        </w:rPr>
        <w:t xml:space="preserve">para </w:t>
      </w:r>
      <w:r>
        <w:rPr>
          <w:color w:val="CB639E"/>
        </w:rPr>
        <w:t xml:space="preserve">alertar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CC2FE3"/>
        </w:rPr>
        <w:t xml:space="preserve">matado </w:t>
      </w:r>
      <w:r>
        <w:rPr>
          <w:color w:val="000000"/>
        </w:rPr>
        <w:t xml:space="preserve">a </w:t>
      </w:r>
      <w:r>
        <w:rPr>
          <w:color w:val="CC2FE3"/>
        </w:rPr>
        <w:t xml:space="preserve">tres </w:t>
      </w:r>
      <w:r>
        <w:rPr>
          <w:color w:val="CC2FE3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CC2FE3"/>
        </w:rPr>
        <w:t xml:space="preserve">podían </w:t>
      </w:r>
      <w:r>
        <w:rPr>
          <w:color w:val="CC2FE3"/>
        </w:rPr>
        <w:t xml:space="preserve">detenerlo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CC2FE3"/>
        </w:rPr>
        <w:t xml:space="preserve">hijos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CC2FE3"/>
        </w:rPr>
        <w:t xml:space="preserve">presenciado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han </w:t>
      </w:r>
      <w:r>
        <w:rPr>
          <w:color w:val="CC2FE3"/>
        </w:rPr>
        <w:t xml:space="preserve">corrido </w:t>
      </w:r>
      <w:r>
        <w:rPr>
          <w:color w:val="000000"/>
        </w:rPr>
        <w:t xml:space="preserve">a </w:t>
      </w:r>
      <w:r>
        <w:rPr>
          <w:color w:val="CC2FE3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C2FE3"/>
        </w:rPr>
        <w:t xml:space="preserve">vecino </w:t>
      </w:r>
      <w:r>
        <w:rPr>
          <w:color w:val="CC2FE3"/>
        </w:rPr>
        <w:t xml:space="preserve">buscando </w:t>
      </w:r>
      <w:r>
        <w:rPr>
          <w:color w:val="647150"/>
        </w:rPr>
        <w:t xml:space="preserve">resguardo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vecinos </w:t>
      </w:r>
      <w:r>
        <w:rPr>
          <w:color w:val="000000"/>
        </w:rPr>
        <w:t xml:space="preserve">han </w:t>
      </w:r>
      <w:r>
        <w:rPr>
          <w:color w:val="5F4763"/>
        </w:rPr>
        <w:t xml:space="preserve">insistido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47150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B639E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carácter </w:t>
      </w:r>
      <w:r>
        <w:rPr>
          <w:color w:val="CC2FE3"/>
        </w:rPr>
        <w:t xml:space="preserve">violento </w:t>
      </w:r>
      <w:r>
        <w:rPr>
          <w:color w:val="000000"/>
        </w:rPr>
        <w:t xml:space="preserve">del </w:t>
      </w:r>
      <w:r>
        <w:rPr>
          <w:color w:val="CC2FE3"/>
        </w:rPr>
        <w:t xml:space="preserve">asesino </w:t>
      </w:r>
      <w:r>
        <w:rPr>
          <w:color w:val="CC2FE3"/>
        </w:rPr>
        <w:t xml:space="preserve">confeso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C2FE3"/>
        </w:rPr>
        <w:t xml:space="preserve">muestras </w:t>
      </w:r>
      <w:r>
        <w:rPr>
          <w:color w:val="000000"/>
        </w:rPr>
        <w:t xml:space="preserve">de </w:t>
      </w:r>
      <w:r>
        <w:rPr>
          <w:color w:val="5B9FAB"/>
        </w:rPr>
        <w:t xml:space="preserve">cariño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C2FE3"/>
        </w:rPr>
        <w:t xml:space="preserve">sucedido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47150"/>
        </w:rPr>
        <w:t xml:space="preserve">largo </w:t>
      </w:r>
      <w:r>
        <w:rPr>
          <w:color w:val="000000"/>
        </w:rPr>
        <w:t xml:space="preserve">de </w:t>
      </w:r>
      <w:r>
        <w:rPr>
          <w:color w:val="F1ACA2"/>
        </w:rPr>
        <w:t xml:space="preserve">toda </w:t>
      </w:r>
      <w:r>
        <w:rPr>
          <w:color w:val="000000"/>
        </w:rPr>
        <w:t xml:space="preserve">la </w:t>
      </w:r>
      <w:r>
        <w:rPr>
          <w:color w:val="5F4763"/>
        </w:rPr>
        <w:t xml:space="preserve">jornada </w:t>
      </w:r>
      <w:r>
        <w:rPr>
          <w:color w:val="000000"/>
        </w:rPr>
        <w:t xml:space="preserve">, </w:t>
      </w:r>
      <w:r>
        <w:rPr>
          <w:color w:val="CB639E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ACA2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C2FE3"/>
        </w:rPr>
        <w:t xml:space="preserve">decretado </w:t>
      </w:r>
      <w:r>
        <w:rPr>
          <w:color w:val="CC2FE3"/>
        </w:rPr>
        <w:t xml:space="preserve">tres </w:t>
      </w:r>
      <w:r>
        <w:rPr>
          <w:color w:val="647150"/>
        </w:rPr>
        <w:t xml:space="preserve">días </w:t>
      </w:r>
      <w:r>
        <w:rPr>
          <w:color w:val="000000"/>
        </w:rPr>
        <w:t xml:space="preserve">de </w:t>
      </w:r>
      <w:r>
        <w:rPr>
          <w:color w:val="CC2FE3"/>
        </w:rPr>
        <w:t xml:space="preserve">luto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F4763"/>
        </w:rPr>
        <w:t xml:space="preserve">celebrado </w:t>
      </w:r>
      <w:r>
        <w:rPr>
          <w:color w:val="000000"/>
        </w:rPr>
        <w:t xml:space="preserve">una </w:t>
      </w:r>
      <w:r>
        <w:rPr>
          <w:color w:val="CC2FE3"/>
        </w:rPr>
        <w:t xml:space="preserve">concentración </w:t>
      </w:r>
      <w:r>
        <w:rPr>
          <w:color w:val="000000"/>
        </w:rPr>
        <w:t xml:space="preserve">de </w:t>
      </w:r>
      <w:r>
        <w:rPr>
          <w:color w:val="CC2FE3"/>
        </w:rPr>
        <w:t xml:space="preserve">repulsa </w:t>
      </w:r>
      <w:r>
        <w:rPr>
          <w:color w:val="000000"/>
        </w:rPr>
        <w:t xml:space="preserve">. </w:t>
      </w:r>
      <w:r>
        <w:rPr>
          <w:color w:val="CC2FE3"/>
        </w:rPr>
        <w:t xml:space="preserve">José-Luis </w:t>
      </w:r>
      <w:r>
        <w:rPr>
          <w:color w:val="CC2FE3"/>
        </w:rPr>
        <w:t xml:space="preserve">sabía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CC2FE3"/>
        </w:rPr>
        <w:t xml:space="preserve">exmujer </w:t>
      </w:r>
      <w:r>
        <w:rPr>
          <w:color w:val="CC2FE3"/>
        </w:rPr>
        <w:t xml:space="preserve">llevaba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47150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CC2FE3"/>
        </w:rPr>
        <w:t xml:space="preserve">hijos </w:t>
      </w:r>
      <w:r>
        <w:rPr>
          <w:color w:val="000000"/>
        </w:rPr>
        <w:t xml:space="preserve">al </w:t>
      </w:r>
      <w:r>
        <w:rPr>
          <w:color w:val="CC2FE3"/>
        </w:rPr>
        <w:t xml:space="preserve">colegio </w:t>
      </w:r>
      <w:r>
        <w:rPr>
          <w:color w:val="000000"/>
        </w:rPr>
        <w:t xml:space="preserve">. </w:t>
      </w:r>
      <w:r>
        <w:rPr>
          <w:color w:val="CC2FE3"/>
        </w:rPr>
        <w:t xml:space="preserve">Conocía </w:t>
      </w:r>
      <w:r>
        <w:rPr>
          <w:color w:val="000000"/>
        </w:rPr>
        <w:t xml:space="preserve">al </w:t>
      </w:r>
      <w:r>
        <w:rPr>
          <w:color w:val="CC2FE3"/>
        </w:rPr>
        <w:t xml:space="preserve">detalle </w:t>
      </w:r>
      <w:r>
        <w:rPr>
          <w:color w:val="000000"/>
        </w:rPr>
        <w:t xml:space="preserve">su </w:t>
      </w:r>
      <w:r>
        <w:rPr>
          <w:color w:val="647150"/>
        </w:rPr>
        <w:t xml:space="preserve">rutina </w:t>
      </w:r>
      <w:r>
        <w:rPr>
          <w:color w:val="000000"/>
        </w:rPr>
        <w:t xml:space="preserve">. </w:t>
      </w:r>
      <w:r>
        <w:rPr>
          <w:color w:val="CC2FE3"/>
        </w:rPr>
        <w:t xml:space="preserve">Sandra </w:t>
      </w:r>
      <w:r>
        <w:rPr>
          <w:color w:val="000000"/>
        </w:rPr>
        <w:t xml:space="preserve">estaba </w:t>
      </w:r>
      <w:r>
        <w:rPr>
          <w:color w:val="000000"/>
        </w:rPr>
        <w:t xml:space="preserve">ya </w:t>
      </w:r>
      <w:r>
        <w:rPr>
          <w:color w:val="CC2FE3"/>
        </w:rPr>
        <w:t xml:space="preserve">dentro </w:t>
      </w:r>
      <w:r>
        <w:rPr>
          <w:color w:val="000000"/>
        </w:rPr>
        <w:t xml:space="preserve">del </w:t>
      </w:r>
      <w:r>
        <w:rPr>
          <w:color w:val="CC2FE3"/>
        </w:rPr>
        <w:t xml:space="preserve">coche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CC2FE3"/>
        </w:rPr>
        <w:t xml:space="preserve">hijos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su </w:t>
      </w:r>
      <w:r>
        <w:rPr>
          <w:color w:val="CC2FE3"/>
        </w:rPr>
        <w:t xml:space="preserve">exmarido </w:t>
      </w:r>
      <w:r>
        <w:rPr>
          <w:color w:val="000000"/>
        </w:rPr>
        <w:t xml:space="preserve">le </w:t>
      </w:r>
      <w:r>
        <w:rPr>
          <w:color w:val="CC2FE3"/>
        </w:rPr>
        <w:t xml:space="preserve">disparó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CC2FE3"/>
        </w:rPr>
        <w:t xml:space="preserve">acabó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C2FE3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1ACA2"/>
        </w:rPr>
        <w:t xml:space="preserve">madre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CC2FE3"/>
        </w:rPr>
        <w:t xml:space="preserve">hermana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F1ACA2"/>
        </w:rPr>
        <w:t xml:space="preserve">socorrerla </w:t>
      </w:r>
      <w:r>
        <w:rPr>
          <w:color w:val="000000"/>
        </w:rPr>
        <w:t xml:space="preserve">.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de </w:t>
      </w:r>
      <w:r>
        <w:rPr>
          <w:color w:val="CC2FE3"/>
        </w:rPr>
        <w:t xml:space="preserve">cometer </w:t>
      </w:r>
      <w:r>
        <w:rPr>
          <w:color w:val="000000"/>
        </w:rPr>
        <w:t xml:space="preserve">el </w:t>
      </w:r>
      <w:r>
        <w:rPr>
          <w:color w:val="CC2FE3"/>
        </w:rPr>
        <w:t xml:space="preserve">triple </w:t>
      </w:r>
      <w:r>
        <w:rPr>
          <w:color w:val="CC2FE3"/>
        </w:rPr>
        <w:t xml:space="preserve">crimen </w:t>
      </w:r>
      <w:r>
        <w:rPr>
          <w:color w:val="000000"/>
        </w:rPr>
        <w:t xml:space="preserve">, </w:t>
      </w:r>
      <w:r>
        <w:rPr>
          <w:color w:val="CC2FE3"/>
        </w:rPr>
        <w:t xml:space="preserve">huyó </w:t>
      </w:r>
      <w:r>
        <w:rPr>
          <w:color w:val="000000"/>
        </w:rPr>
        <w:t xml:space="preserve">a </w:t>
      </w:r>
      <w:r>
        <w:rPr>
          <w:color w:val="CC2FE3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C2FE3"/>
        </w:rPr>
        <w:t xml:space="preserve">padres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000000"/>
        </w:rPr>
        <w:t xml:space="preserve">30 </w:t>
      </w:r>
      <w:r>
        <w:rPr>
          <w:color w:val="CB639E"/>
        </w:rPr>
        <w:t xml:space="preserve">kilómetros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CC2FE3"/>
        </w:rPr>
        <w:t xml:space="preserve">allí </w:t>
      </w:r>
      <w:r>
        <w:rPr>
          <w:color w:val="CC2FE3"/>
        </w:rPr>
        <w:t xml:space="preserve">llamó </w:t>
      </w:r>
      <w:r>
        <w:rPr>
          <w:color w:val="000000"/>
        </w:rPr>
        <w:t xml:space="preserve">por </w:t>
      </w:r>
      <w:r>
        <w:rPr>
          <w:color w:val="CC2FE3"/>
        </w:rPr>
        <w:t xml:space="preserve">teléfono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C2FE3"/>
        </w:rPr>
        <w:t xml:space="preserve">entregó </w:t>
      </w:r>
      <w:r>
        <w:rPr>
          <w:color w:val="000000"/>
        </w:rPr>
        <w:t xml:space="preserve">y </w:t>
      </w:r>
      <w:r>
        <w:rPr>
          <w:color w:val="CC2FE3"/>
        </w:rPr>
        <w:t xml:space="preserve">confesó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detenido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CC2FE3"/>
        </w:rPr>
        <w:t xml:space="preserve">disposición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pareja </w:t>
      </w:r>
      <w:r>
        <w:rPr>
          <w:color w:val="000000"/>
        </w:rPr>
        <w:t xml:space="preserve">estaba </w:t>
      </w:r>
      <w:r>
        <w:rPr>
          <w:color w:val="000000"/>
        </w:rPr>
        <w:t xml:space="preserve">divorciada </w:t>
      </w:r>
      <w:r>
        <w:rPr>
          <w:color w:val="000000"/>
        </w:rPr>
        <w:t xml:space="preserve">desde </w:t>
      </w:r>
      <w:r>
        <w:rPr>
          <w:color w:val="5B9FAB"/>
        </w:rPr>
        <w:t xml:space="preserve">hacía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CC2FE3"/>
        </w:rPr>
        <w:t xml:space="preserve">denuncias </w:t>
      </w:r>
      <w:r>
        <w:rPr>
          <w:color w:val="000000"/>
        </w:rPr>
        <w:t xml:space="preserve">por </w:t>
      </w:r>
      <w:r>
        <w:rPr>
          <w:color w:val="CC2FE3"/>
        </w:rPr>
        <w:t xml:space="preserve">malos </w:t>
      </w:r>
      <w:r>
        <w:rPr>
          <w:color w:val="CC2FE3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CC2FE3"/>
        </w:rPr>
        <w:t xml:space="preserve">Sandra </w:t>
      </w:r>
      <w:r>
        <w:rPr>
          <w:color w:val="000000"/>
        </w:rPr>
        <w:t xml:space="preserve">había </w:t>
      </w:r>
      <w:r>
        <w:rPr>
          <w:color w:val="CE050D"/>
        </w:rPr>
        <w:t xml:space="preserve">protegido </w:t>
      </w:r>
      <w:r>
        <w:rPr>
          <w:color w:val="000000"/>
        </w:rPr>
        <w:t xml:space="preserve">su </w:t>
      </w:r>
      <w:r>
        <w:rPr>
          <w:color w:val="CC2FE3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CC2FE3"/>
        </w:rPr>
        <w:t xml:space="preserve">alarma </w:t>
      </w:r>
      <w:r>
        <w:rPr>
          <w:color w:val="000000"/>
        </w:rPr>
        <w:t xml:space="preserve">y </w:t>
      </w:r>
      <w:r>
        <w:rPr>
          <w:color w:val="CC2FE3"/>
        </w:rPr>
        <w:t xml:space="preserve">cámaras </w:t>
      </w:r>
      <w:r>
        <w:rPr>
          <w:color w:val="000000"/>
        </w:rPr>
        <w:t xml:space="preserve">de </w:t>
      </w:r>
      <w:r>
        <w:rPr>
          <w:color w:val="CF0EE8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838DBD"/>
        </w:rPr>
        <w:t xml:space="preserve">entorno </w:t>
      </w:r>
      <w:r>
        <w:rPr>
          <w:color w:val="CC2FE3"/>
        </w:rPr>
        <w:t xml:space="preserve">describen </w:t>
      </w:r>
      <w:r>
        <w:rPr>
          <w:color w:val="000000"/>
        </w:rPr>
        <w:t xml:space="preserve">a </w:t>
      </w:r>
      <w:r>
        <w:rPr>
          <w:color w:val="CC2FE3"/>
        </w:rPr>
        <w:t xml:space="preserve">José-Luis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CC2FE3"/>
        </w:rPr>
        <w:t xml:space="preserve">hombre </w:t>
      </w:r>
      <w:r>
        <w:rPr>
          <w:color w:val="000000"/>
        </w:rPr>
        <w:t xml:space="preserve">de </w:t>
      </w:r>
      <w:r>
        <w:rPr>
          <w:color w:val="CB639E"/>
        </w:rPr>
        <w:t xml:space="preserve">fuerte </w:t>
      </w:r>
      <w:r>
        <w:rPr>
          <w:color w:val="CC2FE3"/>
        </w:rPr>
        <w:t xml:space="preserve">cáracter </w:t>
      </w:r>
      <w:r>
        <w:rPr>
          <w:color w:val="000000"/>
        </w:rPr>
        <w:t xml:space="preserve">y </w:t>
      </w:r>
      <w:r>
        <w:rPr>
          <w:color w:val="647150"/>
        </w:rPr>
        <w:t xml:space="preserve">dominante </w:t>
      </w:r>
      <w:r>
        <w:rPr>
          <w:color w:val="000000"/>
        </w:rPr>
        <w:t xml:space="preserve">.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CC2FE3"/>
        </w:rPr>
        <w:t xml:space="preserve">haber </w:t>
      </w:r>
      <w:r>
        <w:rPr>
          <w:color w:val="838DBD"/>
        </w:rPr>
        <w:t xml:space="preserve">justicia </w:t>
      </w:r>
      <w:r>
        <w:rPr>
          <w:color w:val="000000"/>
        </w:rPr>
        <w:t xml:space="preserve">de </w:t>
      </w:r>
      <w:r>
        <w:rPr>
          <w:color w:val="5B9FAB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B639E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C2FE3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niños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CC2FE3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B639E"/>
        </w:rPr>
        <w:t xml:space="preserve">refugiaron </w:t>
      </w:r>
      <w:r>
        <w:rPr>
          <w:color w:val="000000"/>
        </w:rPr>
        <w:t xml:space="preserve">en </w:t>
      </w:r>
      <w:r>
        <w:rPr>
          <w:color w:val="CC2FE3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C2FE3"/>
        </w:rPr>
        <w:t xml:space="preserve">vecino </w:t>
      </w:r>
      <w:r>
        <w:rPr>
          <w:color w:val="000000"/>
        </w:rPr>
        <w:t xml:space="preserve">. </w:t>
      </w:r>
      <w:r>
        <w:rPr>
          <w:color w:val="CC2FE3"/>
        </w:rPr>
        <w:t xml:space="preserve">Ahora </w:t>
      </w:r>
      <w:r>
        <w:rPr>
          <w:color w:val="000000"/>
        </w:rPr>
        <w:t xml:space="preserve">están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C2FE3"/>
        </w:rPr>
        <w:t xml:space="preserve">familiar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CC2FE3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5F4763"/>
        </w:rPr>
        <w:t xml:space="preserve">fechas </w:t>
      </w:r>
      <w:r>
        <w:rPr>
          <w:color w:val="000000"/>
        </w:rPr>
        <w:t xml:space="preserve">se </w:t>
      </w:r>
      <w:r>
        <w:rPr>
          <w:color w:val="F1ACA2"/>
        </w:rPr>
        <w:t xml:space="preserve">contabilizaban </w:t>
      </w:r>
      <w:r>
        <w:rPr>
          <w:color w:val="000000"/>
        </w:rPr>
        <w:t xml:space="preserve">28 </w:t>
      </w:r>
      <w:r>
        <w:rPr>
          <w:color w:val="CC2FE3"/>
        </w:rPr>
        <w:t xml:space="preserve">asesinatos </w:t>
      </w:r>
      <w:r>
        <w:rPr>
          <w:color w:val="CC2FE3"/>
        </w:rPr>
        <w:t xml:space="preserve">machistas </w:t>
      </w:r>
      <w:r>
        <w:rPr>
          <w:color w:val="000000"/>
        </w:rPr>
        <w:t xml:space="preserve">; </w:t>
      </w:r>
      <w:r>
        <w:rPr>
          <w:color w:val="CC2FE3"/>
        </w:rPr>
        <w:t xml:space="preserve">ahora </w:t>
      </w:r>
      <w:r>
        <w:rPr>
          <w:color w:val="000000"/>
        </w:rPr>
        <w:t xml:space="preserve">41 </w:t>
      </w:r>
      <w:r>
        <w:rPr>
          <w:color w:val="CC2FE3"/>
        </w:rPr>
        <w:t xml:space="preserve">víctimas </w:t>
      </w:r>
      <w:r>
        <w:rPr>
          <w:color w:val="000000"/>
        </w:rPr>
        <w:t xml:space="preserve">y </w:t>
      </w:r>
      <w:r>
        <w:rPr>
          <w:color w:val="000000"/>
        </w:rPr>
        <w:t xml:space="preserve">30 </w:t>
      </w:r>
      <w:r>
        <w:rPr>
          <w:color w:val="CC2FE3"/>
        </w:rPr>
        <w:t xml:space="preserve">huerfanos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C2FE3"/>
        </w:rPr>
        <w:t xml:space="preserve">maltrato </w:t>
      </w:r>
      <w:r>
        <w:rPr>
          <w:color w:val="000000"/>
        </w:rPr>
        <w:t xml:space="preserve">... </w:t>
      </w:r>
      <w:r>
        <w:rPr>
          <w:color w:val="5F4763"/>
        </w:rPr>
        <w:t xml:space="preserve">Tolerancia </w:t>
      </w:r>
      <w:r>
        <w:rPr>
          <w:color w:val="F1ACA2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B639E"/>
        </w:rPr>
        <w:t xml:space="preserve">Almería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F4763"/>
        </w:rPr>
        <w:t xml:space="preserve">celebrado </w:t>
      </w:r>
      <w:r>
        <w:rPr>
          <w:color w:val="000000"/>
        </w:rPr>
        <w:t xml:space="preserve">la </w:t>
      </w:r>
      <w:r>
        <w:rPr>
          <w:color w:val="CE050D"/>
        </w:rPr>
        <w:t xml:space="preserve">sexta </w:t>
      </w:r>
      <w:r>
        <w:rPr>
          <w:color w:val="5F4763"/>
        </w:rPr>
        <w:t xml:space="preserve">sesión </w:t>
      </w:r>
      <w:r>
        <w:rPr>
          <w:color w:val="000000"/>
        </w:rPr>
        <w:t xml:space="preserve">del </w:t>
      </w:r>
      <w:r>
        <w:rPr>
          <w:color w:val="838DBD"/>
        </w:rPr>
        <w:t xml:space="preserve">juicio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C2FE3"/>
        </w:rPr>
        <w:t xml:space="preserve">muerte </w:t>
      </w:r>
      <w:r>
        <w:rPr>
          <w:color w:val="000000"/>
        </w:rPr>
        <w:t xml:space="preserve">del </w:t>
      </w:r>
      <w:r>
        <w:rPr>
          <w:color w:val="CC2FE3"/>
        </w:rPr>
        <w:t xml:space="preserve">pequeño </w:t>
      </w:r>
      <w:r>
        <w:rPr>
          <w:color w:val="CC2FE3"/>
        </w:rPr>
        <w:t xml:space="preserve">Gabriel-Cruz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C2FE3"/>
        </w:rPr>
        <w:t xml:space="preserve">puerta </w:t>
      </w:r>
      <w:r>
        <w:rPr>
          <w:color w:val="F1ACA2"/>
        </w:rPr>
        <w:t xml:space="preserve">cerrada </w:t>
      </w:r>
      <w:r>
        <w:rPr>
          <w:color w:val="000000"/>
        </w:rPr>
        <w:t xml:space="preserve">, </w:t>
      </w:r>
      <w:r>
        <w:rPr>
          <w:color w:val="CC2FE3"/>
        </w:rPr>
        <w:t xml:space="preserve">varios </w:t>
      </w:r>
      <w:r>
        <w:rPr>
          <w:color w:val="CC2FE3"/>
        </w:rPr>
        <w:t xml:space="preserve">forenses </w:t>
      </w:r>
      <w:r>
        <w:rPr>
          <w:color w:val="000000"/>
        </w:rPr>
        <w:t xml:space="preserve">han </w:t>
      </w:r>
      <w:r>
        <w:rPr>
          <w:color w:val="CC2FE3"/>
        </w:rPr>
        <w:t xml:space="preserve">detallado </w:t>
      </w:r>
      <w:r>
        <w:rPr>
          <w:color w:val="5B9FAB"/>
        </w:rPr>
        <w:t xml:space="preserve">cómo </w:t>
      </w:r>
      <w:r>
        <w:rPr>
          <w:color w:val="CC2FE3"/>
        </w:rPr>
        <w:t xml:space="preserve">Ana-Julia-Quezada </w:t>
      </w:r>
      <w:r>
        <w:rPr>
          <w:color w:val="CC2FE3"/>
        </w:rPr>
        <w:t xml:space="preserve">acabó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C2FE3"/>
        </w:rPr>
        <w:t xml:space="preserve">vida </w:t>
      </w:r>
      <w:r>
        <w:rPr>
          <w:color w:val="000000"/>
        </w:rPr>
        <w:t xml:space="preserve">del </w:t>
      </w:r>
      <w:r>
        <w:rPr>
          <w:color w:val="CC2FE3"/>
        </w:rPr>
        <w:t xml:space="preserve">niño </w:t>
      </w:r>
      <w:r>
        <w:rPr>
          <w:color w:val="000000"/>
        </w:rPr>
        <w:t xml:space="preserve">. </w:t>
      </w:r>
      <w:r>
        <w:rPr>
          <w:color w:val="000000"/>
        </w:rPr>
        <w:t xml:space="preserve">Hoy-Ana-Julia-Quezada </w:t>
      </w:r>
      <w:r>
        <w:rPr>
          <w:color w:val="000000"/>
        </w:rPr>
        <w:t xml:space="preserve">ha </w:t>
      </w:r>
      <w:r>
        <w:rPr>
          <w:color w:val="CC2FE3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sala </w:t>
      </w:r>
      <w:r>
        <w:rPr>
          <w:color w:val="000000"/>
        </w:rPr>
        <w:t xml:space="preserve">. </w:t>
      </w:r>
      <w:r>
        <w:rPr>
          <w:color w:val="CC2FE3"/>
        </w:rPr>
        <w:t xml:space="preserve">Apenas </w:t>
      </w:r>
      <w:r>
        <w:rPr>
          <w:color w:val="000000"/>
        </w:rPr>
        <w:t xml:space="preserve">ha </w:t>
      </w:r>
      <w:r>
        <w:rPr>
          <w:color w:val="5B9FAB"/>
        </w:rPr>
        <w:t xml:space="preserve">hecho </w:t>
      </w:r>
      <w:r>
        <w:rPr>
          <w:color w:val="838DBD"/>
        </w:rPr>
        <w:t xml:space="preserve">comentarios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838DBD"/>
        </w:rPr>
        <w:t xml:space="preserve">abogados </w:t>
      </w:r>
      <w:r>
        <w:rPr>
          <w:color w:val="000000"/>
        </w:rPr>
        <w:t xml:space="preserve">y </w:t>
      </w:r>
      <w:r>
        <w:rPr>
          <w:color w:val="CC2FE3"/>
        </w:rPr>
        <w:t xml:space="preserve">tampoco </w:t>
      </w:r>
      <w:r>
        <w:rPr>
          <w:color w:val="000000"/>
        </w:rPr>
        <w:t xml:space="preserve">ha </w:t>
      </w:r>
      <w:r>
        <w:rPr>
          <w:color w:val="5B9FAB"/>
        </w:rPr>
        <w:t xml:space="preserve">mirado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E050D"/>
        </w:rPr>
        <w:t xml:space="preserve">médicos </w:t>
      </w:r>
      <w:r>
        <w:rPr>
          <w:color w:val="000000"/>
        </w:rPr>
        <w:t xml:space="preserve">y </w:t>
      </w:r>
      <w:r>
        <w:rPr>
          <w:color w:val="CC2FE3"/>
        </w:rPr>
        <w:t xml:space="preserve">forenses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838DBD"/>
        </w:rPr>
        <w:t xml:space="preserve">explicado </w:t>
      </w:r>
      <w:r>
        <w:rPr>
          <w:color w:val="000000"/>
        </w:rPr>
        <w:t xml:space="preserve">como </w:t>
      </w:r>
      <w:r>
        <w:rPr>
          <w:color w:val="CC2FE3"/>
        </w:rPr>
        <w:t xml:space="preserve">murió </w:t>
      </w:r>
      <w:r>
        <w:rPr>
          <w:color w:val="000000"/>
        </w:rPr>
        <w:t xml:space="preserve">el </w:t>
      </w:r>
      <w:r>
        <w:rPr>
          <w:color w:val="CC2FE3"/>
        </w:rPr>
        <w:t xml:space="preserve">pequeño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CC2FE3"/>
        </w:rPr>
        <w:t xml:space="preserve">forenses </w:t>
      </w:r>
      <w:r>
        <w:rPr>
          <w:color w:val="000000"/>
        </w:rPr>
        <w:t xml:space="preserve">del </w:t>
      </w:r>
      <w:r>
        <w:rPr>
          <w:color w:val="CC2FE3"/>
        </w:rPr>
        <w:t xml:space="preserve">Instituto </w:t>
      </w:r>
      <w:r>
        <w:rPr>
          <w:color w:val="000000"/>
        </w:rPr>
        <w:t xml:space="preserve">de </w:t>
      </w:r>
      <w:r>
        <w:rPr>
          <w:color w:val="CC2FE3"/>
        </w:rPr>
        <w:t xml:space="preserve">Medicina-Legal </w:t>
      </w:r>
      <w:r>
        <w:rPr>
          <w:color w:val="000000"/>
        </w:rPr>
        <w:t xml:space="preserve">de </w:t>
      </w:r>
      <w:r>
        <w:rPr>
          <w:color w:val="CB639E"/>
        </w:rPr>
        <w:t xml:space="preserve">Almería </w:t>
      </w:r>
      <w:r>
        <w:rPr>
          <w:color w:val="000000"/>
        </w:rPr>
        <w:t xml:space="preserve">han </w:t>
      </w:r>
      <w:r>
        <w:rPr>
          <w:color w:val="838DBD"/>
        </w:rPr>
        <w:t xml:space="preserve">señalado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C2FE3"/>
        </w:rPr>
        <w:t xml:space="preserve">niño </w:t>
      </w:r>
      <w:r>
        <w:rPr>
          <w:color w:val="CC2FE3"/>
        </w:rPr>
        <w:t xml:space="preserve">murió </w:t>
      </w:r>
      <w:r>
        <w:rPr>
          <w:color w:val="000000"/>
        </w:rPr>
        <w:t xml:space="preserve">axfisiado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838DBD"/>
        </w:rPr>
        <w:t xml:space="preserve">informe </w:t>
      </w:r>
      <w:r>
        <w:rPr>
          <w:color w:val="000000"/>
        </w:rPr>
        <w:t xml:space="preserve">que </w:t>
      </w:r>
      <w:r>
        <w:rPr>
          <w:color w:val="838DBD"/>
        </w:rPr>
        <w:t xml:space="preserve">aportan </w:t>
      </w:r>
      <w:r>
        <w:rPr>
          <w:color w:val="000000"/>
        </w:rPr>
        <w:t xml:space="preserve">los </w:t>
      </w:r>
      <w:r>
        <w:rPr>
          <w:color w:val="CC2FE3"/>
        </w:rPr>
        <w:t xml:space="preserve">padres </w:t>
      </w:r>
      <w:r>
        <w:rPr>
          <w:color w:val="000000"/>
        </w:rPr>
        <w:t xml:space="preserve">del </w:t>
      </w:r>
      <w:r>
        <w:rPr>
          <w:color w:val="CC2FE3"/>
        </w:rPr>
        <w:t xml:space="preserve">niño </w:t>
      </w:r>
      <w:r>
        <w:rPr>
          <w:color w:val="000000"/>
        </w:rPr>
        <w:t xml:space="preserve">, </w:t>
      </w:r>
      <w:r>
        <w:rPr>
          <w:color w:val="838DBD"/>
        </w:rPr>
        <w:t xml:space="preserve">indica </w:t>
      </w:r>
      <w:r>
        <w:rPr>
          <w:color w:val="000000"/>
        </w:rPr>
        <w:t xml:space="preserve">que </w:t>
      </w:r>
      <w:r>
        <w:rPr>
          <w:color w:val="000000"/>
        </w:rPr>
        <w:t xml:space="preserve">Ana-Jula </w:t>
      </w:r>
      <w:r>
        <w:rPr>
          <w:color w:val="CC2FE3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axfisiarlo </w:t>
      </w:r>
      <w:r>
        <w:rPr>
          <w:color w:val="000000"/>
        </w:rPr>
        <w:t xml:space="preserve">se </w:t>
      </w:r>
      <w:r>
        <w:rPr>
          <w:color w:val="CC2FE3"/>
        </w:rPr>
        <w:t xml:space="preserve">ensañó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C2FE3"/>
        </w:rPr>
        <w:t xml:space="preserve">niño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38DBD"/>
        </w:rPr>
        <w:t xml:space="preserve">informes </w:t>
      </w:r>
      <w:r>
        <w:rPr>
          <w:color w:val="000000"/>
        </w:rPr>
        <w:t xml:space="preserve">serán </w:t>
      </w:r>
      <w:r>
        <w:rPr>
          <w:color w:val="5F4763"/>
        </w:rPr>
        <w:t xml:space="preserve">claves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veredicto </w:t>
      </w:r>
      <w:r>
        <w:rPr>
          <w:color w:val="000000"/>
        </w:rPr>
        <w:t xml:space="preserve">y </w:t>
      </w:r>
      <w:r>
        <w:rPr>
          <w:color w:val="CC2FE3"/>
        </w:rPr>
        <w:t xml:space="preserve">determinarán </w:t>
      </w:r>
      <w:r>
        <w:rPr>
          <w:color w:val="000000"/>
        </w:rPr>
        <w:t xml:space="preserve">si </w:t>
      </w:r>
      <w:r>
        <w:rPr>
          <w:color w:val="000000"/>
        </w:rPr>
        <w:t xml:space="preserve">fue </w:t>
      </w:r>
      <w:r>
        <w:rPr>
          <w:color w:val="CC2FE3"/>
        </w:rPr>
        <w:t xml:space="preserve">homicidio </w:t>
      </w:r>
      <w:r>
        <w:rPr>
          <w:color w:val="000000"/>
        </w:rPr>
        <w:t xml:space="preserve">o </w:t>
      </w:r>
      <w:r>
        <w:rPr>
          <w:color w:val="CC2FE3"/>
        </w:rPr>
        <w:t xml:space="preserve">asesinato </w:t>
      </w:r>
      <w:r>
        <w:rPr>
          <w:color w:val="000000"/>
        </w:rPr>
        <w:t xml:space="preserve">. </w:t>
      </w:r>
      <w:r>
        <w:rPr>
          <w:color w:val="647150"/>
        </w:rPr>
        <w:t xml:space="preserve">Maña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838DBD"/>
        </w:rPr>
        <w:t xml:space="preserve">conclusiones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C2FE3"/>
        </w:rPr>
        <w:t xml:space="preserve">acusada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5F4763"/>
        </w:rPr>
        <w:t xml:space="preserve">desea </w:t>
      </w:r>
      <w:r>
        <w:rPr>
          <w:color w:val="5F4763"/>
        </w:rPr>
        <w:t xml:space="preserve">tome </w:t>
      </w:r>
      <w:r>
        <w:rPr>
          <w:color w:val="000000"/>
        </w:rPr>
        <w:t xml:space="preserve">la </w:t>
      </w:r>
      <w:r>
        <w:rPr>
          <w:color w:val="CC2FE3"/>
        </w:rPr>
        <w:t xml:space="preserve">palabra </w:t>
      </w:r>
      <w:r>
        <w:rPr>
          <w:color w:val="000000"/>
        </w:rPr>
        <w:t xml:space="preserve">. </w:t>
      </w:r>
      <w:r>
        <w:rPr>
          <w:color w:val="CC2FE3"/>
        </w:rPr>
        <w:t xml:space="preserve">Novedades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38DBD"/>
        </w:rPr>
        <w:t xml:space="preserve">juicio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C2FE3"/>
        </w:rPr>
        <w:t xml:space="preserve">violación </w:t>
      </w:r>
      <w:r>
        <w:rPr>
          <w:color w:val="000000"/>
        </w:rPr>
        <w:t xml:space="preserve">en </w:t>
      </w:r>
      <w:r>
        <w:rPr>
          <w:color w:val="CC2FE3"/>
        </w:rPr>
        <w:t xml:space="preserve">grupo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C2FE3"/>
        </w:rPr>
        <w:t xml:space="preserve">menor </w:t>
      </w:r>
      <w:r>
        <w:rPr>
          <w:color w:val="000000"/>
        </w:rPr>
        <w:t xml:space="preserve">de </w:t>
      </w:r>
      <w:r>
        <w:rPr>
          <w:color w:val="CC2FE3"/>
        </w:rPr>
        <w:t xml:space="preserve">edad </w:t>
      </w:r>
      <w:r>
        <w:rPr>
          <w:color w:val="000000"/>
        </w:rPr>
        <w:t xml:space="preserve">en </w:t>
      </w:r>
      <w:r>
        <w:rPr>
          <w:color w:val="647150"/>
        </w:rPr>
        <w:t xml:space="preserve">Manresa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Fiscalía </w:t>
      </w:r>
      <w:r>
        <w:rPr>
          <w:color w:val="000000"/>
        </w:rPr>
        <w:t xml:space="preserve">ha </w:t>
      </w:r>
      <w:r>
        <w:rPr>
          <w:color w:val="5F4763"/>
        </w:rPr>
        <w:t xml:space="preserve">rectificado </w:t>
      </w:r>
      <w:r>
        <w:rPr>
          <w:color w:val="000000"/>
        </w:rPr>
        <w:t xml:space="preserve">y </w:t>
      </w:r>
      <w:r>
        <w:rPr>
          <w:color w:val="CC2FE3"/>
        </w:rPr>
        <w:t xml:space="preserve">considera </w:t>
      </w:r>
      <w:r>
        <w:rPr>
          <w:color w:val="CC2FE3"/>
        </w:rPr>
        <w:t xml:space="preserve">ahora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C2FE3"/>
        </w:rPr>
        <w:t xml:space="preserve">seis </w:t>
      </w:r>
      <w:r>
        <w:rPr>
          <w:color w:val="CC2FE3"/>
        </w:rPr>
        <w:t xml:space="preserve">acusados </w:t>
      </w:r>
      <w:r>
        <w:rPr>
          <w:color w:val="000000"/>
        </w:rPr>
        <w:t xml:space="preserve">no </w:t>
      </w:r>
      <w:r>
        <w:rPr>
          <w:color w:val="CC2FE3"/>
        </w:rPr>
        <w:t xml:space="preserve">cometieron </w:t>
      </w:r>
      <w:r>
        <w:rPr>
          <w:color w:val="000000"/>
        </w:rPr>
        <w:t xml:space="preserve">un </w:t>
      </w:r>
      <w:r>
        <w:rPr>
          <w:color w:val="CC2FE3"/>
        </w:rPr>
        <w:t xml:space="preserve">abuso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una </w:t>
      </w:r>
      <w:r>
        <w:rPr>
          <w:color w:val="CC2FE3"/>
        </w:rPr>
        <w:t xml:space="preserve">agresión </w:t>
      </w:r>
      <w:r>
        <w:rPr>
          <w:color w:val="CC2FE3"/>
        </w:rPr>
        <w:t xml:space="preserve">sexual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838DBD"/>
        </w:rPr>
        <w:t xml:space="preserve">conclusiones </w:t>
      </w:r>
      <w:r>
        <w:rPr>
          <w:color w:val="5F4763"/>
        </w:rPr>
        <w:t xml:space="preserve">definitivas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38DBD"/>
        </w:rPr>
        <w:t xml:space="preserve">ministerio </w:t>
      </w:r>
      <w:r>
        <w:rPr>
          <w:color w:val="838DBD"/>
        </w:rPr>
        <w:t xml:space="preserve">público </w:t>
      </w:r>
      <w:r>
        <w:rPr>
          <w:color w:val="838DBD"/>
        </w:rPr>
        <w:t xml:space="preserve">eleva </w:t>
      </w:r>
      <w:r>
        <w:rPr>
          <w:color w:val="000000"/>
        </w:rPr>
        <w:t xml:space="preserve">a </w:t>
      </w:r>
      <w:r>
        <w:rPr>
          <w:color w:val="000000"/>
        </w:rPr>
        <w:t xml:space="preserve">14 </w:t>
      </w:r>
      <w:r>
        <w:rPr>
          <w:color w:val="000000"/>
        </w:rPr>
        <w:t xml:space="preserve">y </w:t>
      </w:r>
      <w:r>
        <w:rPr>
          <w:color w:val="000000"/>
        </w:rPr>
        <w:t xml:space="preserve">15 </w:t>
      </w:r>
      <w:r>
        <w:rPr>
          <w:color w:val="CC2FE3"/>
        </w:rPr>
        <w:t xml:space="preserve">años </w:t>
      </w:r>
      <w:r>
        <w:rPr>
          <w:color w:val="000000"/>
        </w:rPr>
        <w:t xml:space="preserve">la </w:t>
      </w:r>
      <w:r>
        <w:rPr>
          <w:color w:val="838DBD"/>
        </w:rPr>
        <w:t xml:space="preserve">petición </w:t>
      </w:r>
      <w:r>
        <w:rPr>
          <w:color w:val="000000"/>
        </w:rPr>
        <w:t xml:space="preserve">de </w:t>
      </w:r>
      <w:r>
        <w:rPr>
          <w:color w:val="CC2FE3"/>
        </w:rPr>
        <w:t xml:space="preserve">penas </w:t>
      </w:r>
      <w:r>
        <w:rPr>
          <w:color w:val="000000"/>
        </w:rPr>
        <w:t xml:space="preserve">de </w:t>
      </w:r>
      <w:r>
        <w:rPr>
          <w:color w:val="CC2FE3"/>
        </w:rPr>
        <w:t xml:space="preserve">cárcel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CC2FE3"/>
        </w:rPr>
        <w:t xml:space="preserve">acusados </w:t>
      </w:r>
      <w:r>
        <w:rPr>
          <w:color w:val="000000"/>
        </w:rPr>
        <w:t xml:space="preserve">. </w:t>
      </w:r>
      <w:r>
        <w:rPr>
          <w:color w:val="5B9FAB"/>
        </w:rPr>
        <w:t xml:space="preserve">Dice </w:t>
      </w:r>
      <w:r>
        <w:rPr>
          <w:color w:val="000000"/>
        </w:rPr>
        <w:t xml:space="preserve">que </w:t>
      </w:r>
      <w:r>
        <w:rPr>
          <w:color w:val="CC2FE3"/>
        </w:rPr>
        <w:t xml:space="preserve">intimidaron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víctima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C2FE3"/>
        </w:rPr>
        <w:t xml:space="preserve">violaron </w:t>
      </w:r>
      <w:r>
        <w:rPr>
          <w:color w:val="000000"/>
        </w:rPr>
        <w:t xml:space="preserve">por </w:t>
      </w:r>
      <w:r>
        <w:rPr>
          <w:color w:val="5F4763"/>
        </w:rPr>
        <w:t xml:space="preserve">turnos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E050D"/>
        </w:rPr>
        <w:t xml:space="preserve">fábrica </w:t>
      </w:r>
      <w:r>
        <w:rPr>
          <w:color w:val="CC2FE3"/>
        </w:rPr>
        <w:t xml:space="preserve">abandonada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8DBD"/>
        </w:rPr>
        <w:t xml:space="preserve">juicio </w:t>
      </w:r>
      <w:r>
        <w:rPr>
          <w:color w:val="000000"/>
        </w:rPr>
        <w:t xml:space="preserve">ha </w:t>
      </w:r>
      <w:r>
        <w:rPr>
          <w:color w:val="CC2FE3"/>
        </w:rPr>
        <w:t xml:space="preserve">quedado </w:t>
      </w:r>
      <w:r>
        <w:rPr>
          <w:color w:val="CC2FE3"/>
        </w:rPr>
        <w:t xml:space="preserve">visto </w:t>
      </w:r>
      <w:r>
        <w:rPr>
          <w:color w:val="000000"/>
        </w:rPr>
        <w:t xml:space="preserve">para </w:t>
      </w:r>
      <w:r>
        <w:rPr>
          <w:color w:val="CC2FE3"/>
        </w:rPr>
        <w:t xml:space="preserve">sentencia </w:t>
      </w:r>
      <w:r>
        <w:rPr>
          <w:color w:val="000000"/>
        </w:rPr>
        <w:t xml:space="preserve">. </w:t>
      </w:r>
      <w:r>
        <w:rPr>
          <w:color w:val="CC2FE3"/>
        </w:rPr>
        <w:t xml:space="preserve">Minuto </w:t>
      </w:r>
      <w:r>
        <w:rPr>
          <w:color w:val="000000"/>
        </w:rPr>
        <w:t xml:space="preserve">de </w:t>
      </w:r>
      <w:r>
        <w:rPr>
          <w:color w:val="5F4763"/>
        </w:rPr>
        <w:t xml:space="preserve">silencio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Parlamento-Europeo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C2FE3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639E"/>
        </w:rPr>
        <w:t xml:space="preserve">sureste </w:t>
      </w:r>
      <w:r>
        <w:rPr>
          <w:color w:val="000000"/>
        </w:rPr>
        <w:t xml:space="preserve">de </w:t>
      </w:r>
      <w:r>
        <w:rPr>
          <w:color w:val="5F4763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F4763"/>
        </w:rPr>
        <w:t xml:space="preserve">Eurocámara </w:t>
      </w:r>
      <w:r>
        <w:rPr>
          <w:color w:val="000000"/>
        </w:rPr>
        <w:t xml:space="preserve">, </w:t>
      </w:r>
      <w:r>
        <w:rPr>
          <w:color w:val="CC2FE3"/>
        </w:rPr>
        <w:t xml:space="preserve">reunida </w:t>
      </w:r>
      <w:r>
        <w:rPr>
          <w:color w:val="000000"/>
        </w:rPr>
        <w:t xml:space="preserve">en </w:t>
      </w:r>
      <w:r>
        <w:rPr>
          <w:color w:val="CC2FE3"/>
        </w:rPr>
        <w:t xml:space="preserve">pleno </w:t>
      </w:r>
      <w:r>
        <w:rPr>
          <w:color w:val="000000"/>
        </w:rPr>
        <w:t xml:space="preserve">por </w:t>
      </w:r>
      <w:r>
        <w:rPr>
          <w:color w:val="CC2FE3"/>
        </w:rPr>
        <w:t xml:space="preserve">primera </w:t>
      </w:r>
      <w:r>
        <w:rPr>
          <w:color w:val="000000"/>
        </w:rPr>
        <w:t xml:space="preserve">vez </w:t>
      </w:r>
      <w:r>
        <w:rPr>
          <w:color w:val="CC2FE3"/>
        </w:rPr>
        <w:t xml:space="preserve">tras </w:t>
      </w:r>
      <w:r>
        <w:rPr>
          <w:color w:val="000000"/>
        </w:rPr>
        <w:t xml:space="preserve">la </w:t>
      </w:r>
      <w:r>
        <w:rPr>
          <w:color w:val="5B9FAB"/>
        </w:rPr>
        <w:t xml:space="preserve">pausa </w:t>
      </w:r>
      <w:r>
        <w:rPr>
          <w:color w:val="000000"/>
        </w:rPr>
        <w:t xml:space="preserve">de </w:t>
      </w:r>
      <w:r>
        <w:rPr>
          <w:color w:val="647150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B9FAB"/>
        </w:rPr>
        <w:t xml:space="preserve">querido </w:t>
      </w:r>
      <w:r>
        <w:rPr>
          <w:color w:val="CC2FE3"/>
        </w:rPr>
        <w:t xml:space="preserve">trasladar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C2FE3"/>
        </w:rPr>
        <w:t xml:space="preserve">modo </w:t>
      </w:r>
      <w:r>
        <w:rPr>
          <w:color w:val="000000"/>
        </w:rPr>
        <w:t xml:space="preserve">su </w:t>
      </w:r>
      <w:r>
        <w:rPr>
          <w:color w:val="CF0EE8"/>
        </w:rPr>
        <w:t xml:space="preserve">solidaridad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 </w:t>
      </w:r>
      <w:r>
        <w:rPr>
          <w:color w:val="CE050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sureste </w:t>
      </w:r>
      <w:r>
        <w:rPr>
          <w:color w:val="CB639E"/>
        </w:rPr>
        <w:t xml:space="preserve">peninsular </w:t>
      </w:r>
      <w:r>
        <w:rPr>
          <w:color w:val="CB639E"/>
        </w:rPr>
        <w:t xml:space="preserve">tardará </w:t>
      </w:r>
      <w:r>
        <w:rPr>
          <w:color w:val="000000"/>
        </w:rPr>
        <w:t xml:space="preserve">en </w:t>
      </w:r>
      <w:r>
        <w:rPr>
          <w:color w:val="CB639E"/>
        </w:rPr>
        <w:t xml:space="preserve">recuperarse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B639E"/>
        </w:rPr>
        <w:t xml:space="preserve">efectos </w:t>
      </w:r>
      <w:r>
        <w:rPr>
          <w:color w:val="647150"/>
        </w:rPr>
        <w:t xml:space="preserve">devastadores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peor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CC2FE3"/>
        </w:rPr>
        <w:t xml:space="preserve">años </w:t>
      </w:r>
      <w:r>
        <w:rPr>
          <w:color w:val="000000"/>
        </w:rPr>
        <w:t xml:space="preserve">. </w:t>
      </w:r>
      <w:r>
        <w:rPr>
          <w:color w:val="CC2FE3"/>
        </w:rPr>
        <w:t xml:space="preserve">Deja </w:t>
      </w:r>
      <w:r>
        <w:rPr>
          <w:color w:val="CC2FE3"/>
        </w:rPr>
        <w:t xml:space="preserve">seis </w:t>
      </w:r>
      <w:r>
        <w:rPr>
          <w:color w:val="CC2FE3"/>
        </w:rPr>
        <w:t xml:space="preserve">muertos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C2FE3"/>
        </w:rPr>
        <w:t xml:space="preserve">desaparecido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CC2FE3"/>
        </w:rPr>
        <w:t xml:space="preserve">operativo </w:t>
      </w:r>
      <w:r>
        <w:rPr>
          <w:color w:val="000000"/>
        </w:rPr>
        <w:t xml:space="preserve">de </w:t>
      </w:r>
      <w:r>
        <w:rPr>
          <w:color w:val="CB639E"/>
        </w:rPr>
        <w:t xml:space="preserve">emergencias </w:t>
      </w:r>
      <w:r>
        <w:rPr>
          <w:color w:val="000000"/>
        </w:rPr>
        <w:t xml:space="preserve">sin </w:t>
      </w:r>
      <w:r>
        <w:rPr>
          <w:color w:val="5F4763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CB639E"/>
        </w:rPr>
        <w:t xml:space="preserve">zona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B639E"/>
        </w:rPr>
        <w:t xml:space="preserve">desplazado </w:t>
      </w:r>
      <w:r>
        <w:rPr>
          <w:color w:val="CC2FE3"/>
        </w:rPr>
        <w:t xml:space="preserve">4.600 </w:t>
      </w:r>
      <w:r>
        <w:rPr>
          <w:color w:val="CB639E"/>
        </w:rPr>
        <w:t xml:space="preserve">efectivos </w:t>
      </w:r>
      <w:r>
        <w:rPr>
          <w:color w:val="000000"/>
        </w:rPr>
        <w:t xml:space="preserve">entre </w:t>
      </w:r>
      <w:r>
        <w:rPr>
          <w:color w:val="CE050D"/>
        </w:rPr>
        <w:t xml:space="preserve">militares </w:t>
      </w:r>
      <w:r>
        <w:rPr>
          <w:color w:val="000000"/>
        </w:rPr>
        <w:t xml:space="preserve">, </w:t>
      </w:r>
      <w:r>
        <w:rPr>
          <w:color w:val="CC2FE3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C2FE3"/>
        </w:rPr>
        <w:t xml:space="preserve">Policía-Nacional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B639E"/>
        </w:rPr>
        <w:t xml:space="preserve">rescatado </w:t>
      </w:r>
      <w:r>
        <w:rPr>
          <w:color w:val="000000"/>
        </w:rPr>
        <w:t xml:space="preserve">y </w:t>
      </w:r>
      <w:r>
        <w:rPr>
          <w:color w:val="CB639E"/>
        </w:rPr>
        <w:t xml:space="preserve">evacuado </w:t>
      </w:r>
      <w:r>
        <w:rPr>
          <w:color w:val="000000"/>
        </w:rPr>
        <w:t xml:space="preserve">a </w:t>
      </w:r>
      <w:r>
        <w:rPr>
          <w:color w:val="CE050D"/>
        </w:rPr>
        <w:t xml:space="preserve">5.000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E050D"/>
        </w:rPr>
        <w:t xml:space="preserve">calcula </w:t>
      </w:r>
      <w:r>
        <w:rPr>
          <w:color w:val="CC2FE3"/>
        </w:rPr>
        <w:t xml:space="preserve">además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CB639E"/>
        </w:rPr>
        <w:t xml:space="preserve">Segura </w:t>
      </w:r>
      <w:r>
        <w:rPr>
          <w:color w:val="000000"/>
        </w:rPr>
        <w:t xml:space="preserve">ha </w:t>
      </w:r>
      <w:r>
        <w:rPr>
          <w:color w:val="CC2FE3"/>
        </w:rPr>
        <w:t xml:space="preserve">podido </w:t>
      </w:r>
      <w:r>
        <w:rPr>
          <w:color w:val="5B9FAB"/>
        </w:rPr>
        <w:t xml:space="preserve">verter </w:t>
      </w:r>
      <w:r>
        <w:rPr>
          <w:color w:val="000000"/>
        </w:rPr>
        <w:t xml:space="preserve">al </w:t>
      </w:r>
      <w:r>
        <w:rPr>
          <w:color w:val="000000"/>
        </w:rPr>
        <w:t xml:space="preserve">mar </w:t>
      </w:r>
      <w:r>
        <w:rPr>
          <w:color w:val="000000"/>
        </w:rPr>
        <w:t xml:space="preserve">unos </w:t>
      </w:r>
      <w:r>
        <w:rPr>
          <w:color w:val="000000"/>
        </w:rPr>
        <w:t xml:space="preserve">unos </w:t>
      </w:r>
      <w:r>
        <w:rPr>
          <w:color w:val="000000"/>
        </w:rPr>
        <w:t xml:space="preserve">51 </w:t>
      </w:r>
      <w:r>
        <w:rPr>
          <w:color w:val="647150"/>
        </w:rPr>
        <w:t xml:space="preserve">hectómetros </w:t>
      </w:r>
      <w:r>
        <w:rPr>
          <w:color w:val="CB639E"/>
        </w:rPr>
        <w:t xml:space="preserve">cúbicos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38DBD"/>
        </w:rPr>
        <w:t xml:space="preserve">equivalente </w:t>
      </w:r>
      <w:r>
        <w:rPr>
          <w:color w:val="000000"/>
        </w:rPr>
        <w:t xml:space="preserve">a </w:t>
      </w:r>
      <w:r>
        <w:rPr>
          <w:color w:val="000000"/>
        </w:rPr>
        <w:t xml:space="preserve">20.500 </w:t>
      </w:r>
      <w:r>
        <w:rPr>
          <w:color w:val="647150"/>
        </w:rPr>
        <w:t xml:space="preserve">piscinas </w:t>
      </w:r>
      <w:r>
        <w:rPr>
          <w:color w:val="CE050D"/>
        </w:rPr>
        <w:t xml:space="preserve">olímpicas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1ACA2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CC2FE3"/>
        </w:rPr>
        <w:t xml:space="preserve">Menor </w:t>
      </w:r>
      <w:r>
        <w:rPr>
          <w:color w:val="000000"/>
        </w:rPr>
        <w:t xml:space="preserve">ha </w:t>
      </w:r>
      <w:r>
        <w:rPr>
          <w:color w:val="F1ACA2"/>
        </w:rPr>
        <w:t xml:space="preserve">subido </w:t>
      </w:r>
      <w:r>
        <w:rPr>
          <w:color w:val="000000"/>
        </w:rPr>
        <w:t xml:space="preserve">70 </w:t>
      </w:r>
      <w:r>
        <w:rPr>
          <w:color w:val="CC2FE3"/>
        </w:rPr>
        <w:t xml:space="preserve">centímetros </w:t>
      </w:r>
      <w:r>
        <w:rPr>
          <w:color w:val="000000"/>
        </w:rPr>
        <w:t xml:space="preserve">como </w:t>
      </w:r>
      <w:r>
        <w:rPr>
          <w:color w:val="CB639E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639E"/>
        </w:rPr>
        <w:t xml:space="preserve">lluvias </w:t>
      </w:r>
      <w:r>
        <w:rPr>
          <w:color w:val="CB639E"/>
        </w:rPr>
        <w:t xml:space="preserve">torrenciales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C2FE3"/>
        </w:rPr>
        <w:t xml:space="preserve">Dolores </w:t>
      </w:r>
      <w:r>
        <w:rPr>
          <w:color w:val="CC2FE3"/>
        </w:rPr>
        <w:t xml:space="preserve">continúa </w:t>
      </w:r>
      <w:r>
        <w:rPr>
          <w:color w:val="000000"/>
        </w:rPr>
        <w:t xml:space="preserve">la </w:t>
      </w:r>
      <w:r>
        <w:rPr>
          <w:color w:val="CC2FE3"/>
        </w:rPr>
        <w:t xml:space="preserve">búsqueda </w:t>
      </w:r>
      <w:r>
        <w:rPr>
          <w:color w:val="000000"/>
        </w:rPr>
        <w:t xml:space="preserve">del </w:t>
      </w:r>
      <w:r>
        <w:rPr>
          <w:color w:val="5F4763"/>
        </w:rPr>
        <w:t xml:space="preserve">ciudadano </w:t>
      </w:r>
      <w:r>
        <w:rPr>
          <w:color w:val="CC2FE3"/>
        </w:rPr>
        <w:t xml:space="preserve">holandés </w:t>
      </w:r>
      <w:r>
        <w:rPr>
          <w:color w:val="CC2FE3"/>
        </w:rPr>
        <w:t xml:space="preserve">desaparecido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de </w:t>
      </w:r>
      <w:r>
        <w:rPr>
          <w:color w:val="CB639E"/>
        </w:rPr>
        <w:t xml:space="preserve">caer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C2FE3"/>
        </w:rPr>
        <w:t xml:space="preserve">acequia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corriente </w:t>
      </w:r>
      <w:r>
        <w:rPr>
          <w:color w:val="CC2FE3"/>
        </w:rPr>
        <w:t xml:space="preserve">podría </w:t>
      </w:r>
      <w:r>
        <w:rPr>
          <w:color w:val="CC2FE3"/>
        </w:rPr>
        <w:t xml:space="preserve">haberle </w:t>
      </w:r>
      <w:r>
        <w:rPr>
          <w:color w:val="CB639E"/>
        </w:rPr>
        <w:t xml:space="preserve">arrastrado </w:t>
      </w:r>
      <w:r>
        <w:rPr>
          <w:color w:val="CC2FE3"/>
        </w:rPr>
        <w:t xml:space="preserve">varios </w:t>
      </w:r>
      <w:r>
        <w:rPr>
          <w:color w:val="CB639E"/>
        </w:rPr>
        <w:t xml:space="preserve">kilómetros </w:t>
      </w:r>
      <w:r>
        <w:rPr>
          <w:color w:val="000000"/>
        </w:rPr>
        <w:t xml:space="preserve">. </w:t>
      </w:r>
      <w:r>
        <w:rPr>
          <w:color w:val="000000"/>
        </w:rPr>
        <w:t xml:space="preserve">Fueron </w:t>
      </w:r>
      <w:r>
        <w:rPr>
          <w:color w:val="000000"/>
        </w:rPr>
        <w:t xml:space="preserve">sus </w:t>
      </w:r>
      <w:r>
        <w:rPr>
          <w:color w:val="CC2FE3"/>
        </w:rPr>
        <w:t xml:space="preserve">familiares </w:t>
      </w:r>
      <w:r>
        <w:rPr>
          <w:color w:val="000000"/>
        </w:rPr>
        <w:t xml:space="preserve">, </w:t>
      </w:r>
      <w:r>
        <w:rPr>
          <w:color w:val="000000"/>
        </w:rPr>
        <w:t xml:space="preserve">Joaquín-Hernández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CC2FE3"/>
        </w:rPr>
        <w:t xml:space="preserve">dieron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CC2FE3"/>
        </w:rPr>
        <w:t xml:space="preserve">alarma </w:t>
      </w:r>
      <w:r>
        <w:rPr>
          <w:color w:val="000000"/>
        </w:rPr>
        <w:t xml:space="preserve">. </w:t>
      </w:r>
      <w:r>
        <w:rPr>
          <w:color w:val="CC2FE3"/>
        </w:rPr>
        <w:t xml:space="preserve">Desapareció </w:t>
      </w:r>
      <w:r>
        <w:rPr>
          <w:color w:val="CC2FE3"/>
        </w:rPr>
        <w:t xml:space="preserve">justo </w:t>
      </w:r>
      <w:r>
        <w:rPr>
          <w:color w:val="CC2FE3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le </w:t>
      </w:r>
      <w:r>
        <w:rPr>
          <w:color w:val="CB639E"/>
        </w:rPr>
        <w:t xml:space="preserve">arrastró </w:t>
      </w:r>
      <w:r>
        <w:rPr>
          <w:color w:val="000000"/>
        </w:rPr>
        <w:t xml:space="preserve">en </w:t>
      </w:r>
      <w:r>
        <w:rPr>
          <w:color w:val="5F4763"/>
        </w:rPr>
        <w:t xml:space="preserve">cuestión </w:t>
      </w:r>
      <w:r>
        <w:rPr>
          <w:color w:val="000000"/>
        </w:rPr>
        <w:t xml:space="preserve">de </w:t>
      </w:r>
      <w:r>
        <w:rPr>
          <w:color w:val="5B9FAB"/>
        </w:rPr>
        <w:t xml:space="preserve">segundos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CB639E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C2FE3"/>
        </w:rPr>
        <w:t xml:space="preserve">Guardia-Civil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CC2FE3"/>
        </w:rPr>
        <w:t xml:space="preserve">peinando </w:t>
      </w:r>
      <w:r>
        <w:rPr>
          <w:color w:val="000000"/>
        </w:rPr>
        <w:t xml:space="preserve">esta </w:t>
      </w:r>
      <w:r>
        <w:rPr>
          <w:color w:val="CE050D"/>
        </w:rPr>
        <w:t xml:space="preserve">forma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CC2FE3"/>
        </w:rPr>
        <w:t xml:space="preserve">encontramos </w:t>
      </w:r>
      <w:r>
        <w:rPr>
          <w:color w:val="000000"/>
        </w:rPr>
        <w:t xml:space="preserve">con </w:t>
      </w:r>
      <w:r>
        <w:rPr>
          <w:color w:val="CC2FE3"/>
        </w:rPr>
        <w:t xml:space="preserve">buzos </w:t>
      </w:r>
      <w:r>
        <w:rPr>
          <w:color w:val="000000"/>
        </w:rPr>
        <w:t xml:space="preserve">, </w:t>
      </w:r>
      <w:r>
        <w:rPr>
          <w:color w:val="CC2FE3"/>
        </w:rPr>
        <w:t xml:space="preserve">helicópteros </w:t>
      </w:r>
      <w:r>
        <w:rPr>
          <w:color w:val="000000"/>
        </w:rPr>
        <w:t xml:space="preserve">, </w:t>
      </w:r>
      <w:r>
        <w:rPr>
          <w:color w:val="CC2FE3"/>
        </w:rPr>
        <w:t xml:space="preserve">lanchas </w:t>
      </w:r>
      <w:r>
        <w:rPr>
          <w:color w:val="000000"/>
        </w:rPr>
        <w:t xml:space="preserve">y </w:t>
      </w:r>
      <w:r>
        <w:rPr>
          <w:color w:val="CC2FE3"/>
        </w:rPr>
        <w:t xml:space="preserve">perros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CC2FE3"/>
        </w:rPr>
        <w:t xml:space="preserve">momento </w:t>
      </w:r>
      <w:r>
        <w:rPr>
          <w:color w:val="000000"/>
        </w:rPr>
        <w:t xml:space="preserve">sin </w:t>
      </w:r>
      <w:r>
        <w:rPr>
          <w:color w:val="5F4763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perros </w:t>
      </w:r>
      <w:r>
        <w:rPr>
          <w:color w:val="000000"/>
        </w:rPr>
        <w:t xml:space="preserve">ha </w:t>
      </w:r>
      <w:r>
        <w:rPr>
          <w:color w:val="CC2FE3"/>
        </w:rPr>
        <w:t xml:space="preserve">marcado </w:t>
      </w:r>
      <w:r>
        <w:rPr>
          <w:color w:val="000000"/>
        </w:rPr>
        <w:t xml:space="preserve">esta </w:t>
      </w:r>
      <w:r>
        <w:rPr>
          <w:color w:val="CB639E"/>
        </w:rPr>
        <w:t xml:space="preserve">zona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CB639E"/>
        </w:rPr>
        <w:t xml:space="preserve">completamente </w:t>
      </w:r>
      <w:r>
        <w:rPr>
          <w:color w:val="CB639E"/>
        </w:rPr>
        <w:t xml:space="preserve">anegada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la </w:t>
      </w:r>
      <w:r>
        <w:rPr>
          <w:color w:val="CC2FE3"/>
        </w:rPr>
        <w:t xml:space="preserve">búsqueda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F4763"/>
        </w:rPr>
        <w:t xml:space="preserve">reanudar </w:t>
      </w:r>
      <w:r>
        <w:rPr>
          <w:color w:val="5B9FAB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ha </w:t>
      </w:r>
      <w:r>
        <w:rPr>
          <w:color w:val="CC2FE3"/>
        </w:rPr>
        <w:t xml:space="preserve">acabado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47150"/>
        </w:rPr>
        <w:t xml:space="preserve">todavía </w:t>
      </w:r>
      <w:r>
        <w:rPr>
          <w:color w:val="000000"/>
        </w:rPr>
        <w:t xml:space="preserve">se </w:t>
      </w:r>
      <w:r>
        <w:rPr>
          <w:color w:val="CC2FE3"/>
        </w:rPr>
        <w:t xml:space="preserve">siguen </w:t>
      </w:r>
      <w:r>
        <w:rPr>
          <w:color w:val="CB639E"/>
        </w:rPr>
        <w:t xml:space="preserve">rescatando </w:t>
      </w:r>
      <w:r>
        <w:rPr>
          <w:color w:val="647150"/>
        </w:rPr>
        <w:t xml:space="preserve">personas </w:t>
      </w:r>
      <w:r>
        <w:rPr>
          <w:color w:val="CB639E"/>
        </w:rPr>
        <w:t xml:space="preserve">aisladas </w:t>
      </w:r>
      <w:r>
        <w:rPr>
          <w:color w:val="000000"/>
        </w:rPr>
        <w:t xml:space="preserve">y </w:t>
      </w:r>
      <w:r>
        <w:rPr>
          <w:color w:val="CC2FE3"/>
        </w:rPr>
        <w:t xml:space="preserve">auxiliando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C2FE3"/>
        </w:rPr>
        <w:t xml:space="preserve">pueden </w:t>
      </w:r>
      <w:r>
        <w:rPr>
          <w:color w:val="CC2FE3"/>
        </w:rPr>
        <w:t xml:space="preserve">salir </w:t>
      </w:r>
      <w:r>
        <w:rPr>
          <w:color w:val="000000"/>
        </w:rPr>
        <w:t xml:space="preserve">de </w:t>
      </w:r>
      <w:r>
        <w:rPr>
          <w:color w:val="CC2FE3"/>
        </w:rPr>
        <w:t xml:space="preserve">casa </w:t>
      </w:r>
      <w:r>
        <w:rPr>
          <w:color w:val="000000"/>
        </w:rPr>
        <w:t xml:space="preserve">. </w:t>
      </w:r>
      <w:r>
        <w:rPr>
          <w:color w:val="CC2FE3"/>
        </w:rPr>
        <w:t xml:space="preserve">Faltan </w:t>
      </w:r>
      <w:r>
        <w:rPr>
          <w:color w:val="647150"/>
        </w:rPr>
        <w:t xml:space="preserve">días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B639E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CB639E"/>
        </w:rPr>
        <w:t xml:space="preserve">Segura </w:t>
      </w:r>
      <w:r>
        <w:rPr>
          <w:color w:val="CB639E"/>
        </w:rPr>
        <w:t xml:space="preserve">recupere </w:t>
      </w:r>
      <w:r>
        <w:rPr>
          <w:color w:val="000000"/>
        </w:rPr>
        <w:t xml:space="preserve">la </w:t>
      </w:r>
      <w:r>
        <w:rPr>
          <w:color w:val="CB639E"/>
        </w:rPr>
        <w:t xml:space="preserve">normalidad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CC2FE3"/>
        </w:rPr>
        <w:t xml:space="preserve">quedan </w:t>
      </w:r>
      <w:r>
        <w:rPr>
          <w:color w:val="5B9FAB"/>
        </w:rPr>
        <w:t xml:space="preserve">muchas </w:t>
      </w:r>
      <w:r>
        <w:rPr>
          <w:color w:val="5F4763"/>
        </w:rPr>
        <w:t xml:space="preserve">jornadas </w:t>
      </w:r>
      <w:r>
        <w:rPr>
          <w:color w:val="000000"/>
        </w:rPr>
        <w:t xml:space="preserve">de </w:t>
      </w:r>
      <w:r>
        <w:rPr>
          <w:color w:val="F1ACA2"/>
        </w:rPr>
        <w:t xml:space="preserve">limpieza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1ACA2"/>
        </w:rPr>
        <w:t xml:space="preserve">barrios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CC2FE3"/>
        </w:rPr>
        <w:t xml:space="preserve">llevan </w:t>
      </w:r>
      <w:r>
        <w:rPr>
          <w:color w:val="CC2FE3"/>
        </w:rPr>
        <w:t xml:space="preserve">tres </w:t>
      </w:r>
      <w:r>
        <w:rPr>
          <w:color w:val="647150"/>
        </w:rPr>
        <w:t xml:space="preserve">días </w:t>
      </w:r>
      <w:r>
        <w:rPr>
          <w:color w:val="CC2FE3"/>
        </w:rPr>
        <w:t xml:space="preserve">sacando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CC2FE3"/>
        </w:rPr>
        <w:t xml:space="preserve">sirve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647150"/>
        </w:rPr>
        <w:t xml:space="preserve">prácticamente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5B9FAB"/>
        </w:rPr>
        <w:t xml:space="preserve">vengan </w:t>
      </w:r>
      <w:r>
        <w:rPr>
          <w:color w:val="000000"/>
        </w:rPr>
        <w:t xml:space="preserve">los </w:t>
      </w:r>
      <w:r>
        <w:rPr>
          <w:color w:val="CC2FE3"/>
        </w:rPr>
        <w:t xml:space="preserve">camiones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CC2FE3"/>
        </w:rPr>
        <w:t xml:space="preserve">lleven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C2FE3"/>
        </w:rPr>
        <w:t xml:space="preserve">podría </w:t>
      </w:r>
      <w:r>
        <w:rPr>
          <w:color w:val="5B9FAB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C2FE3"/>
        </w:rPr>
        <w:t xml:space="preserve">vuelto </w:t>
      </w:r>
      <w:r>
        <w:rPr>
          <w:color w:val="000000"/>
        </w:rPr>
        <w:t xml:space="preserve">a </w:t>
      </w:r>
      <w:r>
        <w:rPr>
          <w:color w:val="CE050D"/>
        </w:rPr>
        <w:t xml:space="preserve">nacer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riada </w:t>
      </w:r>
      <w:r>
        <w:rPr>
          <w:color w:val="CC2FE3"/>
        </w:rPr>
        <w:t xml:space="preserve">rompió </w:t>
      </w:r>
      <w:r>
        <w:rPr>
          <w:color w:val="000000"/>
        </w:rPr>
        <w:t xml:space="preserve">la </w:t>
      </w:r>
      <w:r>
        <w:rPr>
          <w:color w:val="CC2FE3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C2FE3"/>
        </w:rPr>
        <w:t xml:space="preserve">casa </w:t>
      </w:r>
      <w:r>
        <w:rPr>
          <w:color w:val="000000"/>
        </w:rPr>
        <w:t xml:space="preserve">y </w:t>
      </w:r>
      <w:r>
        <w:rPr>
          <w:color w:val="647150"/>
        </w:rPr>
        <w:t xml:space="preserve">observen </w:t>
      </w:r>
      <w:r>
        <w:rPr>
          <w:color w:val="000000"/>
        </w:rPr>
        <w:t xml:space="preserve">hasta </w:t>
      </w:r>
      <w:r>
        <w:rPr>
          <w:color w:val="000000"/>
        </w:rPr>
        <w:t xml:space="preserve">donde </w:t>
      </w:r>
      <w:r>
        <w:rPr>
          <w:color w:val="CC2FE3"/>
        </w:rPr>
        <w:t xml:space="preserve">llegó </w:t>
      </w:r>
      <w:r>
        <w:rPr>
          <w:color w:val="000000"/>
        </w:rPr>
        <w:t xml:space="preserve">el </w:t>
      </w:r>
      <w:r>
        <w:rPr>
          <w:color w:val="F1ACA2"/>
        </w:rPr>
        <w:t xml:space="preserve">nivel </w:t>
      </w:r>
      <w:r>
        <w:rPr>
          <w:color w:val="000000"/>
        </w:rPr>
        <w:t xml:space="preserve">del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647150"/>
        </w:rPr>
        <w:t xml:space="preserve">Prácticamente </w:t>
      </w:r>
      <w:r>
        <w:rPr>
          <w:color w:val="000000"/>
        </w:rPr>
        <w:t xml:space="preserve">1 </w:t>
      </w:r>
      <w:r>
        <w:rPr>
          <w:color w:val="000000"/>
        </w:rPr>
        <w:t xml:space="preserve">m </w:t>
      </w:r>
      <w:r>
        <w:rPr>
          <w:color w:val="000000"/>
        </w:rPr>
        <w:t xml:space="preserve">y </w:t>
      </w:r>
      <w:r>
        <w:rPr>
          <w:color w:val="CC2FE3"/>
        </w:rPr>
        <w:t xml:space="preserve">medio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CC2FE3"/>
        </w:rPr>
        <w:t xml:space="preserve">amigos </w:t>
      </w:r>
      <w:r>
        <w:rPr>
          <w:color w:val="000000"/>
        </w:rPr>
        <w:t xml:space="preserve">y </w:t>
      </w:r>
      <w:r>
        <w:rPr>
          <w:color w:val="CC2FE3"/>
        </w:rPr>
        <w:t xml:space="preserve">familiares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por </w:t>
      </w:r>
      <w:r>
        <w:rPr>
          <w:color w:val="5B9FAB"/>
        </w:rPr>
        <w:t xml:space="preserve">aquí </w:t>
      </w:r>
      <w:r>
        <w:rPr>
          <w:color w:val="CB639E"/>
        </w:rPr>
        <w:t xml:space="preserve">limpiando </w:t>
      </w:r>
      <w:r>
        <w:rPr>
          <w:color w:val="000000"/>
        </w:rPr>
        <w:t xml:space="preserve">durante </w:t>
      </w:r>
      <w:r>
        <w:rPr>
          <w:color w:val="F1ACA2"/>
        </w:rPr>
        <w:t xml:space="preserve">toda </w:t>
      </w:r>
      <w:r>
        <w:rPr>
          <w:color w:val="000000"/>
        </w:rPr>
        <w:t xml:space="preserve">la </w:t>
      </w:r>
      <w:r>
        <w:rPr>
          <w:color w:val="CB639E"/>
        </w:rPr>
        <w:t xml:space="preserve">tarde </w:t>
      </w:r>
      <w:r>
        <w:rPr>
          <w:color w:val="000000"/>
        </w:rPr>
        <w:t xml:space="preserve">y </w:t>
      </w:r>
      <w:r>
        <w:rPr>
          <w:color w:val="5B9FAB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B639E"/>
        </w:rPr>
        <w:t xml:space="preserve">destrozos </w:t>
      </w:r>
      <w:r>
        <w:rPr>
          <w:color w:val="CC2FE3"/>
        </w:rPr>
        <w:t xml:space="preserve">materiales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CC2FE3"/>
        </w:rPr>
        <w:t xml:space="preserve">ninguna </w:t>
      </w:r>
      <w:r>
        <w:rPr>
          <w:color w:val="838DBD"/>
        </w:rPr>
        <w:t xml:space="preserve">importancia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B639E"/>
        </w:rPr>
        <w:t xml:space="preserve">Orihuela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300 </w:t>
      </w:r>
      <w:r>
        <w:rPr>
          <w:color w:val="647150"/>
        </w:rPr>
        <w:t xml:space="preserve">personas </w:t>
      </w:r>
      <w:r>
        <w:rPr>
          <w:color w:val="5B9FAB"/>
        </w:rPr>
        <w:t xml:space="preserve">durmiendo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C2FE3"/>
        </w:rPr>
        <w:t xml:space="preserve">casas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300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atención </w:t>
      </w:r>
      <w:r>
        <w:rPr>
          <w:color w:val="000000"/>
        </w:rPr>
        <w:t xml:space="preserve">de </w:t>
      </w:r>
      <w:r>
        <w:rPr>
          <w:color w:val="F1ACA2"/>
        </w:rPr>
        <w:t xml:space="preserve">oficina </w:t>
      </w:r>
      <w:r>
        <w:rPr>
          <w:color w:val="000000"/>
        </w:rPr>
        <w:t xml:space="preserve">al </w:t>
      </w:r>
      <w:r>
        <w:rPr>
          <w:color w:val="5F4763"/>
        </w:rPr>
        <w:t xml:space="preserve">ciudadano </w:t>
      </w:r>
      <w:r>
        <w:rPr>
          <w:color w:val="000000"/>
        </w:rPr>
        <w:t xml:space="preserve">está </w:t>
      </w:r>
      <w:r>
        <w:rPr>
          <w:color w:val="647150"/>
        </w:rPr>
        <w:t xml:space="preserve">desbordada </w:t>
      </w:r>
      <w:r>
        <w:rPr>
          <w:color w:val="000000"/>
        </w:rPr>
        <w:t xml:space="preserve">. </w:t>
      </w:r>
      <w:r>
        <w:rPr>
          <w:color w:val="647150"/>
        </w:rPr>
        <w:t xml:space="preserve">Todavía </w:t>
      </w:r>
      <w:r>
        <w:rPr>
          <w:color w:val="CC2FE3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para </w:t>
      </w:r>
      <w:r>
        <w:rPr>
          <w:color w:val="CC2FE3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B639E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1ACA2"/>
        </w:rPr>
        <w:t xml:space="preserve">calles </w:t>
      </w:r>
      <w:r>
        <w:rPr>
          <w:color w:val="000000"/>
        </w:rPr>
        <w:t xml:space="preserve">de </w:t>
      </w:r>
      <w:r>
        <w:rPr>
          <w:color w:val="CB639E"/>
        </w:rPr>
        <w:t xml:space="preserve">Orihuela </w:t>
      </w:r>
      <w:r>
        <w:rPr>
          <w:color w:val="000000"/>
        </w:rPr>
        <w:t xml:space="preserve">son </w:t>
      </w:r>
      <w:r>
        <w:rPr>
          <w:color w:val="CC2FE3"/>
        </w:rPr>
        <w:t xml:space="preserve">auténticas </w:t>
      </w:r>
      <w:r>
        <w:rPr>
          <w:color w:val="000000"/>
        </w:rPr>
        <w:t xml:space="preserve">escombreras </w:t>
      </w:r>
      <w:r>
        <w:rPr>
          <w:color w:val="000000"/>
        </w:rPr>
        <w:t xml:space="preserve">. </w:t>
      </w:r>
      <w:r>
        <w:rPr>
          <w:color w:val="000000"/>
        </w:rPr>
        <w:t xml:space="preserve">Lodazales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1ACA2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639E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CC2FE3"/>
        </w:rPr>
        <w:t xml:space="preserve">cerca </w:t>
      </w:r>
      <w:r>
        <w:rPr>
          <w:color w:val="000000"/>
        </w:rPr>
        <w:t xml:space="preserve">de </w:t>
      </w:r>
      <w:r>
        <w:rPr>
          <w:color w:val="CC2FE3"/>
        </w:rPr>
        <w:t xml:space="preserve">allí </w:t>
      </w:r>
      <w:r>
        <w:rPr>
          <w:color w:val="000000"/>
        </w:rPr>
        <w:t xml:space="preserve">, </w:t>
      </w:r>
      <w:r>
        <w:rPr>
          <w:color w:val="CC2FE3"/>
        </w:rPr>
        <w:t xml:space="preserve">varios </w:t>
      </w:r>
      <w:r>
        <w:rPr>
          <w:color w:val="CC2FE3"/>
        </w:rPr>
        <w:t xml:space="preserve">vecinos </w:t>
      </w:r>
      <w:r>
        <w:rPr>
          <w:color w:val="000000"/>
        </w:rPr>
        <w:t xml:space="preserve">de </w:t>
      </w:r>
      <w:r>
        <w:rPr>
          <w:color w:val="CC2FE3"/>
        </w:rPr>
        <w:t xml:space="preserve">Dolores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CC2FE3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C2FE3"/>
        </w:rPr>
        <w:t xml:space="preserve">casas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B639E"/>
        </w:rPr>
        <w:t xml:space="preserve">tractor </w:t>
      </w:r>
      <w:r>
        <w:rPr>
          <w:color w:val="000000"/>
        </w:rPr>
        <w:t xml:space="preserve">. </w:t>
      </w:r>
      <w:r>
        <w:rPr>
          <w:color w:val="CB639E"/>
        </w:rPr>
        <w:t xml:space="preserve">Situación </w:t>
      </w:r>
      <w:r>
        <w:rPr>
          <w:color w:val="5F4763"/>
        </w:rPr>
        <w:t xml:space="preserve">similar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C2FE3"/>
        </w:rPr>
        <w:t xml:space="preserve">Alcázares </w:t>
      </w:r>
      <w:r>
        <w:rPr>
          <w:color w:val="000000"/>
        </w:rPr>
        <w:t xml:space="preserve">, </w:t>
      </w:r>
      <w:r>
        <w:rPr>
          <w:color w:val="CB639E"/>
        </w:rPr>
        <w:t xml:space="preserve">Murcia </w:t>
      </w:r>
      <w:r>
        <w:rPr>
          <w:color w:val="000000"/>
        </w:rPr>
        <w:t xml:space="preserve">. </w:t>
      </w:r>
      <w:r>
        <w:rPr>
          <w:color w:val="CC2FE3"/>
        </w:rPr>
        <w:t xml:space="preserve">Allí </w:t>
      </w:r>
      <w:r>
        <w:rPr>
          <w:color w:val="000000"/>
        </w:rPr>
        <w:t xml:space="preserve">la </w:t>
      </w:r>
      <w:r>
        <w:rPr>
          <w:color w:val="CB639E"/>
        </w:rPr>
        <w:t xml:space="preserve">UME </w:t>
      </w:r>
      <w:r>
        <w:rPr>
          <w:color w:val="000000"/>
        </w:rPr>
        <w:t xml:space="preserve">está </w:t>
      </w:r>
      <w:r>
        <w:rPr>
          <w:color w:val="5F4763"/>
        </w:rPr>
        <w:t xml:space="preserve">repartiendo </w:t>
      </w:r>
      <w:r>
        <w:rPr>
          <w:color w:val="CE050D"/>
        </w:rPr>
        <w:t xml:space="preserve">alimentos </w:t>
      </w:r>
      <w:r>
        <w:rPr>
          <w:color w:val="000000"/>
        </w:rPr>
        <w:t xml:space="preserve">. </w:t>
      </w:r>
      <w:r>
        <w:rPr>
          <w:color w:val="CC2FE3"/>
        </w:rPr>
        <w:t xml:space="preserve">Decenas </w:t>
      </w:r>
      <w:r>
        <w:rPr>
          <w:color w:val="000000"/>
        </w:rPr>
        <w:t xml:space="preserve">de </w:t>
      </w:r>
      <w:r>
        <w:rPr>
          <w:color w:val="CB639E"/>
        </w:rPr>
        <w:t xml:space="preserve">voluntarios </w:t>
      </w:r>
      <w:r>
        <w:rPr>
          <w:color w:val="CC2FE3"/>
        </w:rPr>
        <w:t xml:space="preserve">tratan </w:t>
      </w:r>
      <w:r>
        <w:rPr>
          <w:color w:val="000000"/>
        </w:rPr>
        <w:t xml:space="preserve">de </w:t>
      </w:r>
      <w:r>
        <w:rPr>
          <w:color w:val="CC2FE3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B639E"/>
        </w:rPr>
        <w:t xml:space="preserve">afectados </w:t>
      </w:r>
      <w:r>
        <w:rPr>
          <w:color w:val="000000"/>
        </w:rPr>
        <w:t xml:space="preserve">. </w:t>
      </w:r>
      <w:r>
        <w:rPr>
          <w:color w:val="CC2FE3"/>
        </w:rPr>
        <w:t xml:space="preserve">Cuatro </w:t>
      </w:r>
      <w:r>
        <w:rPr>
          <w:color w:val="647150"/>
        </w:rPr>
        <w:t xml:space="preserve">días </w:t>
      </w:r>
      <w:r>
        <w:rPr>
          <w:color w:val="000000"/>
        </w:rPr>
        <w:t xml:space="preserve">de </w:t>
      </w:r>
      <w:r>
        <w:rPr>
          <w:color w:val="CC2FE3"/>
        </w:rPr>
        <w:t xml:space="preserve">desesperación </w:t>
      </w:r>
      <w:r>
        <w:rPr>
          <w:color w:val="000000"/>
        </w:rPr>
        <w:t xml:space="preserve">y </w:t>
      </w:r>
      <w:r>
        <w:rPr>
          <w:color w:val="CC2FE3"/>
        </w:rPr>
        <w:t xml:space="preserve">agotamiento </w:t>
      </w:r>
      <w:r>
        <w:rPr>
          <w:color w:val="000000"/>
        </w:rPr>
        <w:t xml:space="preserve">que </w:t>
      </w:r>
      <w:r>
        <w:rPr>
          <w:color w:val="5B9FAB"/>
        </w:rPr>
        <w:t xml:space="preserve">hacen </w:t>
      </w:r>
      <w:r>
        <w:rPr>
          <w:color w:val="647150"/>
        </w:rPr>
        <w:t xml:space="preserve">mella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1ACA2"/>
        </w:rPr>
        <w:t xml:space="preserve">toda </w:t>
      </w:r>
      <w:r>
        <w:rPr>
          <w:color w:val="000000"/>
        </w:rPr>
        <w:t xml:space="preserve">la </w:t>
      </w:r>
      <w:r>
        <w:rPr>
          <w:color w:val="CB639E"/>
        </w:rPr>
        <w:t xml:space="preserve">zona </w:t>
      </w:r>
      <w:r>
        <w:rPr>
          <w:color w:val="000000"/>
        </w:rPr>
        <w:t xml:space="preserve">del </w:t>
      </w:r>
      <w:r>
        <w:rPr>
          <w:color w:val="CC2FE3"/>
        </w:rPr>
        <w:t xml:space="preserve">Levante </w:t>
      </w:r>
      <w:r>
        <w:rPr>
          <w:color w:val="000000"/>
        </w:rPr>
        <w:t xml:space="preserve">hay </w:t>
      </w:r>
      <w:r>
        <w:rPr>
          <w:color w:val="000000"/>
        </w:rPr>
        <w:t xml:space="preserve">20 </w:t>
      </w:r>
      <w:r>
        <w:rPr>
          <w:color w:val="CB639E"/>
        </w:rPr>
        <w:t xml:space="preserve">carreteras </w:t>
      </w:r>
      <w:r>
        <w:rPr>
          <w:color w:val="CB639E"/>
        </w:rPr>
        <w:t xml:space="preserve">cortadas </w:t>
      </w:r>
      <w:r>
        <w:rPr>
          <w:color w:val="000000"/>
        </w:rPr>
        <w:t xml:space="preserve">al </w:t>
      </w:r>
      <w:r>
        <w:rPr>
          <w:color w:val="F1ACA2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CC2FE3"/>
        </w:rPr>
        <w:t xml:space="preserve">vías </w:t>
      </w:r>
      <w:r>
        <w:rPr>
          <w:color w:val="CE050D"/>
        </w:rPr>
        <w:t xml:space="preserve">secundarias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 </w:t>
      </w:r>
      <w:r>
        <w:rPr>
          <w:color w:val="CB639E"/>
        </w:rPr>
        <w:t xml:space="preserve">afectada </w:t>
      </w:r>
      <w:r>
        <w:rPr>
          <w:color w:val="000000"/>
        </w:rPr>
        <w:t xml:space="preserve">la </w:t>
      </w:r>
      <w:r>
        <w:rPr>
          <w:color w:val="CC2FE3"/>
        </w:rPr>
        <w:t xml:space="preserve">AP7 </w:t>
      </w:r>
      <w:r>
        <w:rPr>
          <w:color w:val="000000"/>
        </w:rPr>
        <w:t xml:space="preserve">en </w:t>
      </w:r>
      <w:r>
        <w:rPr>
          <w:color w:val="CB639E"/>
        </w:rPr>
        <w:t xml:space="preserve">Orihuela </w:t>
      </w:r>
      <w:r>
        <w:rPr>
          <w:color w:val="000000"/>
        </w:rPr>
        <w:t xml:space="preserve">y </w:t>
      </w:r>
      <w:r>
        <w:rPr>
          <w:color w:val="CC2FE3"/>
        </w:rPr>
        <w:t xml:space="preserve">Pilar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Horadada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preocupación </w:t>
      </w:r>
      <w:r>
        <w:rPr>
          <w:color w:val="000000"/>
        </w:rPr>
        <w:t xml:space="preserve">no </w:t>
      </w:r>
      <w:r>
        <w:rPr>
          <w:color w:val="838DBD"/>
        </w:rPr>
        <w:t xml:space="preserve">cesa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CB639E"/>
        </w:rPr>
        <w:t xml:space="preserve">Segura </w:t>
      </w:r>
      <w:r>
        <w:rPr>
          <w:color w:val="CC2FE3"/>
        </w:rPr>
        <w:t xml:space="preserve">podría </w:t>
      </w:r>
      <w:r>
        <w:rPr>
          <w:color w:val="CC2FE3"/>
        </w:rPr>
        <w:t xml:space="preserve">volver </w:t>
      </w:r>
      <w:r>
        <w:rPr>
          <w:color w:val="000000"/>
        </w:rPr>
        <w:t xml:space="preserve">a </w:t>
      </w:r>
      <w:r>
        <w:rPr>
          <w:color w:val="CB639E"/>
        </w:rPr>
        <w:t xml:space="preserve">desbordarse </w:t>
      </w:r>
      <w:r>
        <w:rPr>
          <w:color w:val="000000"/>
        </w:rPr>
        <w:t xml:space="preserve">en </w:t>
      </w:r>
      <w:r>
        <w:rPr>
          <w:color w:val="000000"/>
        </w:rPr>
        <w:t xml:space="preserve">Cieza </w:t>
      </w:r>
      <w:r>
        <w:rPr>
          <w:color w:val="000000"/>
        </w:rPr>
        <w:t xml:space="preserve">, </w:t>
      </w:r>
      <w:r>
        <w:rPr>
          <w:color w:val="CC2FE3"/>
        </w:rPr>
        <w:t xml:space="preserve">según </w:t>
      </w:r>
      <w:r>
        <w:rPr>
          <w:color w:val="838DBD"/>
        </w:rPr>
        <w:t xml:space="preserve">advierte </w:t>
      </w:r>
      <w:r>
        <w:rPr>
          <w:color w:val="000000"/>
        </w:rPr>
        <w:t xml:space="preserve">su </w:t>
      </w:r>
      <w:r>
        <w:rPr>
          <w:color w:val="F1ACA2"/>
        </w:rPr>
        <w:t xml:space="preserve">ayuntamiento </w:t>
      </w:r>
      <w:r>
        <w:rPr>
          <w:color w:val="000000"/>
        </w:rPr>
        <w:t xml:space="preserve">, </w:t>
      </w:r>
      <w:r>
        <w:rPr>
          <w:color w:val="838DBD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C2FE3"/>
        </w:rPr>
        <w:t xml:space="preserve">últimas </w:t>
      </w:r>
      <w:r>
        <w:rPr>
          <w:color w:val="CB639E"/>
        </w:rPr>
        <w:t xml:space="preserve">tormentas </w:t>
      </w:r>
      <w:r>
        <w:rPr>
          <w:color w:val="000000"/>
        </w:rPr>
        <w:t xml:space="preserve">de </w:t>
      </w:r>
      <w:r>
        <w:rPr>
          <w:color w:val="647150"/>
        </w:rPr>
        <w:t xml:space="preserve">anoche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CC2FE3"/>
        </w:rPr>
        <w:t xml:space="preserve">imágenes </w:t>
      </w:r>
      <w:r>
        <w:rPr>
          <w:color w:val="000000"/>
        </w:rPr>
        <w:t xml:space="preserve">se </w:t>
      </w:r>
      <w:r>
        <w:rPr>
          <w:color w:val="CC2FE3"/>
        </w:rPr>
        <w:t xml:space="preserve">grabaron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gran </w:t>
      </w:r>
      <w:r>
        <w:rPr>
          <w:color w:val="CB639E"/>
        </w:rPr>
        <w:t xml:space="preserve">tormenta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47150"/>
        </w:rPr>
        <w:t xml:space="preserve">restaurante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B639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CC2FE3"/>
        </w:rPr>
        <w:t xml:space="preserve">entró </w:t>
      </w:r>
      <w:r>
        <w:rPr>
          <w:color w:val="000000"/>
        </w:rPr>
        <w:t xml:space="preserve">con </w:t>
      </w:r>
      <w:r>
        <w:rPr>
          <w:color w:val="CB639E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establecimiento </w:t>
      </w:r>
      <w:r>
        <w:rPr>
          <w:color w:val="000000"/>
        </w:rPr>
        <w:t xml:space="preserve">sin </w:t>
      </w:r>
      <w:r>
        <w:rPr>
          <w:color w:val="CC2FE3"/>
        </w:rPr>
        <w:t xml:space="preserve">casi </w:t>
      </w:r>
      <w:r>
        <w:rPr>
          <w:color w:val="5B9FAB"/>
        </w:rPr>
        <w:t xml:space="preserve">tiempo </w:t>
      </w:r>
      <w:r>
        <w:rPr>
          <w:color w:val="000000"/>
        </w:rPr>
        <w:t xml:space="preserve">para </w:t>
      </w:r>
      <w:r>
        <w:rPr>
          <w:color w:val="CC2FE3"/>
        </w:rPr>
        <w:t xml:space="preserve">reaccionar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C2FE3"/>
        </w:rPr>
        <w:t xml:space="preserve">visto </w:t>
      </w:r>
      <w:r>
        <w:rPr>
          <w:color w:val="CC2FE3"/>
        </w:rPr>
        <w:t xml:space="preserve">ocurría </w:t>
      </w:r>
      <w:r>
        <w:rPr>
          <w:color w:val="000000"/>
        </w:rPr>
        <w:t xml:space="preserve">el </w:t>
      </w:r>
      <w:r>
        <w:rPr>
          <w:color w:val="CC2FE3"/>
        </w:rPr>
        <w:t xml:space="preserve">pasado </w:t>
      </w:r>
      <w:r>
        <w:rPr>
          <w:color w:val="F1ACA2"/>
        </w:rPr>
        <w:t xml:space="preserve">viernes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CC2FE3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647150"/>
        </w:rPr>
        <w:t xml:space="preserve">restaurante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5B9FAB"/>
        </w:rPr>
        <w:t xml:space="preserve">cómo </w:t>
      </w:r>
      <w:r>
        <w:rPr>
          <w:color w:val="000000"/>
        </w:rPr>
        <w:t xml:space="preserve">ha </w:t>
      </w:r>
      <w:r>
        <w:rPr>
          <w:color w:val="CC2FE3"/>
        </w:rPr>
        <w:t xml:space="preserve">quedado </w:t>
      </w:r>
      <w:r>
        <w:rPr>
          <w:color w:val="000000"/>
        </w:rPr>
        <w:t xml:space="preserve">.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CC2FE3"/>
        </w:rPr>
        <w:t xml:space="preserve">siguen </w:t>
      </w:r>
      <w:r>
        <w:rPr>
          <w:color w:val="CC2FE3"/>
        </w:rPr>
        <w:t xml:space="preserve">sacando </w:t>
      </w:r>
      <w:r>
        <w:rPr>
          <w:color w:val="CB639E"/>
        </w:rPr>
        <w:t xml:space="preserve">barro </w:t>
      </w:r>
      <w:r>
        <w:rPr>
          <w:color w:val="000000"/>
        </w:rPr>
        <w:t xml:space="preserve">Desde </w:t>
      </w:r>
      <w:r>
        <w:rPr>
          <w:color w:val="5B9FAB"/>
        </w:rPr>
        <w:t xml:space="preserve">entonces </w:t>
      </w:r>
      <w:r>
        <w:rPr>
          <w:color w:val="000000"/>
        </w:rPr>
        <w:t xml:space="preserve">están </w:t>
      </w:r>
      <w:r>
        <w:rPr>
          <w:color w:val="F1ACA2"/>
        </w:rPr>
        <w:t xml:space="preserve">trabajando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F1ACA2"/>
        </w:rPr>
        <w:t xml:space="preserve">objetivo </w:t>
      </w:r>
      <w:r>
        <w:rPr>
          <w:color w:val="000000"/>
        </w:rPr>
        <w:t xml:space="preserve">del </w:t>
      </w:r>
      <w:r>
        <w:rPr>
          <w:color w:val="CC2FE3"/>
        </w:rPr>
        <w:t xml:space="preserve">dueño </w:t>
      </w:r>
      <w:r>
        <w:rPr>
          <w:color w:val="000000"/>
        </w:rPr>
        <w:t xml:space="preserve">es </w:t>
      </w:r>
      <w:r>
        <w:rPr>
          <w:color w:val="CC2FE3"/>
        </w:rPr>
        <w:t xml:space="preserve">abrir </w:t>
      </w:r>
      <w:r>
        <w:rPr>
          <w:color w:val="000000"/>
        </w:rPr>
        <w:t xml:space="preserve">el </w:t>
      </w:r>
      <w:r>
        <w:rPr>
          <w:color w:val="647150"/>
        </w:rPr>
        <w:t xml:space="preserve">restaurante </w:t>
      </w:r>
      <w:r>
        <w:rPr>
          <w:color w:val="000000"/>
        </w:rPr>
        <w:t xml:space="preserve">este </w:t>
      </w:r>
      <w:r>
        <w:rPr>
          <w:color w:val="CC2FE3"/>
        </w:rPr>
        <w:t xml:space="preserve">mismo </w:t>
      </w:r>
      <w:r>
        <w:rPr>
          <w:color w:val="CC2FE3"/>
        </w:rPr>
        <w:t xml:space="preserve">sábado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47150"/>
        </w:rPr>
        <w:t xml:space="preserve">terraza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47150"/>
        </w:rPr>
        <w:t xml:space="preserve">terraza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647150"/>
        </w:rPr>
        <w:t xml:space="preserve">llena </w:t>
      </w:r>
      <w:r>
        <w:rPr>
          <w:color w:val="000000"/>
        </w:rPr>
        <w:t xml:space="preserve">de </w:t>
      </w:r>
      <w:r>
        <w:rPr>
          <w:color w:val="5B9FAB"/>
        </w:rPr>
        <w:t xml:space="preserve">gente </w:t>
      </w:r>
      <w:r>
        <w:rPr>
          <w:color w:val="5B9FAB"/>
        </w:rPr>
        <w:t xml:space="preserve">cenando </w:t>
      </w:r>
      <w:r>
        <w:rPr>
          <w:color w:val="CC2FE3"/>
        </w:rPr>
        <w:t xml:space="preserve">tranquilamente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C2FE3"/>
        </w:rPr>
        <w:t xml:space="preserve">sillas </w:t>
      </w:r>
      <w:r>
        <w:rPr>
          <w:color w:val="000000"/>
        </w:rPr>
        <w:t xml:space="preserve">ni </w:t>
      </w:r>
      <w:r>
        <w:rPr>
          <w:color w:val="CC2FE3"/>
        </w:rPr>
        <w:t xml:space="preserve">mesas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CC2FE3"/>
        </w:rPr>
        <w:t xml:space="preserve">llevado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C2FE3"/>
        </w:rPr>
        <w:t xml:space="preserve">entrar </w:t>
      </w:r>
      <w:r>
        <w:rPr>
          <w:color w:val="CC2FE3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CC2FE3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CC2FE3"/>
        </w:rPr>
        <w:t xml:space="preserve">persiana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suelo </w:t>
      </w:r>
      <w:r>
        <w:rPr>
          <w:color w:val="000000"/>
        </w:rPr>
        <w:t xml:space="preserve">estaba </w:t>
      </w:r>
      <w:r>
        <w:rPr>
          <w:color w:val="CB639E"/>
        </w:rPr>
        <w:t xml:space="preserve">flotando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5B9FAB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CC2FE3"/>
        </w:rPr>
        <w:t xml:space="preserve">sirven </w:t>
      </w:r>
      <w:r>
        <w:rPr>
          <w:color w:val="000000"/>
        </w:rPr>
        <w:t xml:space="preserve">. </w:t>
      </w:r>
      <w:r>
        <w:rPr>
          <w:color w:val="647150"/>
        </w:rPr>
        <w:t xml:space="preserve">Restaurantes </w:t>
      </w:r>
      <w:r>
        <w:rPr>
          <w:color w:val="000000"/>
        </w:rPr>
        <w:t xml:space="preserve">, </w:t>
      </w:r>
      <w:r>
        <w:rPr>
          <w:color w:val="CC2FE3"/>
        </w:rPr>
        <w:t xml:space="preserve">casas </w:t>
      </w:r>
      <w:r>
        <w:rPr>
          <w:color w:val="000000"/>
        </w:rPr>
        <w:t xml:space="preserve">y </w:t>
      </w:r>
      <w:r>
        <w:rPr>
          <w:color w:val="CB639E"/>
        </w:rPr>
        <w:t xml:space="preserve">mobiliario </w:t>
      </w:r>
      <w:r>
        <w:rPr>
          <w:color w:val="F1ACA2"/>
        </w:rPr>
        <w:t xml:space="preserve">urbano </w:t>
      </w:r>
      <w:r>
        <w:rPr>
          <w:color w:val="000000"/>
        </w:rPr>
        <w:t xml:space="preserve">. </w:t>
      </w:r>
      <w:r>
        <w:rPr>
          <w:color w:val="CC2FE3"/>
        </w:rPr>
        <w:t xml:space="preserve">Solo </w:t>
      </w:r>
      <w:r>
        <w:rPr>
          <w:color w:val="5B9FAB"/>
        </w:rPr>
        <w:t xml:space="preserve">aquí </w:t>
      </w:r>
      <w:r>
        <w:rPr>
          <w:color w:val="000000"/>
        </w:rPr>
        <w:t xml:space="preserve">las </w:t>
      </w:r>
      <w:r>
        <w:rPr>
          <w:color w:val="CB639E"/>
        </w:rPr>
        <w:t xml:space="preserve">pérdidas </w:t>
      </w:r>
      <w:r>
        <w:rPr>
          <w:color w:val="CB639E"/>
        </w:rPr>
        <w:t xml:space="preserve">superan </w:t>
      </w:r>
      <w:r>
        <w:rPr>
          <w:color w:val="000000"/>
        </w:rPr>
        <w:t xml:space="preserve">los </w:t>
      </w:r>
      <w:r>
        <w:rPr>
          <w:color w:val="000000"/>
        </w:rPr>
        <w:t xml:space="preserve">100 </w:t>
      </w:r>
      <w:r>
        <w:rPr>
          <w:color w:val="838DBD"/>
        </w:rPr>
        <w:t xml:space="preserve">millones </w:t>
      </w:r>
      <w:r>
        <w:rPr>
          <w:color w:val="000000"/>
        </w:rPr>
        <w:t xml:space="preserve">de </w:t>
      </w:r>
      <w:r>
        <w:rPr>
          <w:color w:val="838DBD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47150"/>
        </w:rPr>
        <w:t xml:space="preserve">aire </w:t>
      </w:r>
      <w:r>
        <w:rPr>
          <w:color w:val="CC2FE3"/>
        </w:rPr>
        <w:t xml:space="preserve">impresiona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B9FAB"/>
        </w:rPr>
        <w:t xml:space="preserve">intuye </w:t>
      </w:r>
      <w:r>
        <w:rPr>
          <w:color w:val="000000"/>
        </w:rPr>
        <w:t xml:space="preserve">el </w:t>
      </w:r>
      <w:r>
        <w:rPr>
          <w:color w:val="CB639E"/>
        </w:rPr>
        <w:t xml:space="preserve">daño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campo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CC2FE3"/>
        </w:rPr>
        <w:t xml:space="preserve">sacado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C2FE3"/>
        </w:rPr>
        <w:t xml:space="preserve">animales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CC2FE3"/>
        </w:rPr>
        <w:t xml:space="preserve">podido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38DBD"/>
        </w:rPr>
        <w:t xml:space="preserve">maquinaria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C2FE3"/>
        </w:rPr>
        <w:t xml:space="preserve">podemos </w:t>
      </w:r>
      <w:r>
        <w:rPr>
          <w:color w:val="CC2FE3"/>
        </w:rPr>
        <w:t xml:space="preserve">sacar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B639E"/>
        </w:rPr>
        <w:t xml:space="preserve">cosecha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está </w:t>
      </w:r>
      <w:r>
        <w:rPr>
          <w:color w:val="F1ACA2"/>
        </w:rPr>
        <w:t xml:space="preserve">totalmente </w:t>
      </w:r>
      <w:r>
        <w:rPr>
          <w:color w:val="CB639E"/>
        </w:rPr>
        <w:t xml:space="preserve">sumergida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está </w:t>
      </w:r>
      <w:r>
        <w:rPr>
          <w:color w:val="CC2FE3"/>
        </w:rPr>
        <w:t xml:space="preserve">saliendo </w:t>
      </w:r>
      <w:r>
        <w:rPr>
          <w:color w:val="CB639E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bancales </w:t>
      </w:r>
      <w:r>
        <w:rPr>
          <w:color w:val="000000"/>
        </w:rPr>
        <w:t xml:space="preserve">a </w:t>
      </w:r>
      <w:r>
        <w:rPr>
          <w:color w:val="000000"/>
        </w:rPr>
        <w:t xml:space="preserve">borbotones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bornotones </w:t>
      </w:r>
      <w:r>
        <w:rPr>
          <w:color w:val="000000"/>
        </w:rPr>
        <w:t xml:space="preserve">. </w:t>
      </w:r>
      <w:r>
        <w:rPr>
          <w:color w:val="CC2FE3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CC2FE3"/>
        </w:rPr>
        <w:t xml:space="preserve">parezca </w:t>
      </w:r>
      <w:r>
        <w:rPr>
          <w:color w:val="5B9FAB"/>
        </w:rPr>
        <w:t xml:space="preserve">aquí </w:t>
      </w:r>
      <w:r>
        <w:rPr>
          <w:color w:val="000000"/>
        </w:rPr>
        <w:t xml:space="preserve">hay </w:t>
      </w:r>
      <w:r>
        <w:rPr>
          <w:color w:val="000000"/>
        </w:rPr>
        <w:t xml:space="preserve">apios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son </w:t>
      </w:r>
      <w:r>
        <w:rPr>
          <w:color w:val="CB639E"/>
        </w:rPr>
        <w:t xml:space="preserve">naranjos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cual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F1ACA2"/>
        </w:rPr>
        <w:t xml:space="preserve">pudrir </w:t>
      </w:r>
      <w:r>
        <w:rPr>
          <w:color w:val="000000"/>
        </w:rPr>
        <w:t xml:space="preserve">y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C2FE3"/>
        </w:rPr>
        <w:t xml:space="preserve">desaparecer </w:t>
      </w:r>
      <w:r>
        <w:rPr>
          <w:color w:val="000000"/>
        </w:rPr>
        <w:t xml:space="preserve">del </w:t>
      </w:r>
      <w:r>
        <w:rPr>
          <w:color w:val="CB639E"/>
        </w:rPr>
        <w:t xml:space="preserve">cultivo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CC2FE3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B639E"/>
        </w:rPr>
        <w:t xml:space="preserve">Alicante </w:t>
      </w:r>
      <w:r>
        <w:rPr>
          <w:color w:val="000000"/>
        </w:rPr>
        <w:t xml:space="preserve">y </w:t>
      </w:r>
      <w:r>
        <w:rPr>
          <w:color w:val="CC2FE3"/>
        </w:rPr>
        <w:t xml:space="preserve">Valencia </w:t>
      </w:r>
      <w:r>
        <w:rPr>
          <w:color w:val="000000"/>
        </w:rPr>
        <w:t xml:space="preserve">las </w:t>
      </w:r>
      <w:r>
        <w:rPr>
          <w:color w:val="CB639E"/>
        </w:rPr>
        <w:t xml:space="preserve">pérdidas </w:t>
      </w:r>
      <w:r>
        <w:rPr>
          <w:color w:val="CC2FE3"/>
        </w:rPr>
        <w:t xml:space="preserve">podrían </w:t>
      </w:r>
      <w:r>
        <w:rPr>
          <w:color w:val="CB639E"/>
        </w:rPr>
        <w:t xml:space="preserve">superar </w:t>
      </w:r>
      <w:r>
        <w:rPr>
          <w:color w:val="000000"/>
        </w:rPr>
        <w:t xml:space="preserve">los </w:t>
      </w:r>
      <w:r>
        <w:rPr>
          <w:color w:val="000000"/>
        </w:rPr>
        <w:t xml:space="preserve">200 </w:t>
      </w:r>
      <w:r>
        <w:rPr>
          <w:color w:val="838DBD"/>
        </w:rPr>
        <w:t xml:space="preserve">millones </w:t>
      </w:r>
      <w:r>
        <w:rPr>
          <w:color w:val="000000"/>
        </w:rPr>
        <w:t xml:space="preserve">de </w:t>
      </w:r>
      <w:r>
        <w:rPr>
          <w:color w:val="838DBD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B639E"/>
        </w:rPr>
        <w:t xml:space="preserve">Almería </w:t>
      </w:r>
      <w:r>
        <w:rPr>
          <w:color w:val="000000"/>
        </w:rPr>
        <w:t xml:space="preserve">algunos </w:t>
      </w:r>
      <w:r>
        <w:rPr>
          <w:color w:val="CE050D"/>
        </w:rPr>
        <w:t xml:space="preserve">invernaderos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CC2FE3"/>
        </w:rPr>
        <w:t xml:space="preserve">resistido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CC2FE3"/>
        </w:rPr>
        <w:t xml:space="preserve">perdido </w:t>
      </w:r>
      <w:r>
        <w:rPr>
          <w:color w:val="000000"/>
        </w:rPr>
        <w:t xml:space="preserve">su </w:t>
      </w:r>
      <w:r>
        <w:rPr>
          <w:color w:val="CC2FE3"/>
        </w:rPr>
        <w:t xml:space="preserve">modo </w:t>
      </w:r>
      <w:r>
        <w:rPr>
          <w:color w:val="000000"/>
        </w:rPr>
        <w:t xml:space="preserve">de </w:t>
      </w:r>
      <w:r>
        <w:rPr>
          <w:color w:val="CC2FE3"/>
        </w:rPr>
        <w:t xml:space="preserve">vida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casos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temporal </w:t>
      </w:r>
      <w:r>
        <w:rPr>
          <w:color w:val="000000"/>
        </w:rPr>
        <w:t xml:space="preserve">ha </w:t>
      </w:r>
      <w:r>
        <w:rPr>
          <w:color w:val="CC2FE3"/>
        </w:rPr>
        <w:t xml:space="preserve">arruinado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47150"/>
        </w:rPr>
        <w:t xml:space="preserve">300.000 </w:t>
      </w:r>
      <w:r>
        <w:rPr>
          <w:color w:val="647150"/>
        </w:rPr>
        <w:t xml:space="preserve">hectáreas </w:t>
      </w:r>
      <w:r>
        <w:rPr>
          <w:color w:val="000000"/>
        </w:rPr>
        <w:t xml:space="preserve">. </w:t>
      </w:r>
      <w:r>
        <w:rPr>
          <w:color w:val="CC2FE3"/>
        </w:rPr>
        <w:t xml:space="preserve">Granjas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500 </w:t>
      </w:r>
      <w:r>
        <w:rPr>
          <w:color w:val="5B9FAB"/>
        </w:rPr>
        <w:t xml:space="preserve">vacas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muchos </w:t>
      </w:r>
      <w:r>
        <w:rPr>
          <w:color w:val="5F4763"/>
        </w:rPr>
        <w:t xml:space="preserve">negocios </w:t>
      </w:r>
      <w:r>
        <w:rPr>
          <w:color w:val="000000"/>
        </w:rPr>
        <w:t xml:space="preserve">. </w:t>
      </w:r>
      <w:r>
        <w:rPr>
          <w:color w:val="CC2FE3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CE050D"/>
        </w:rPr>
        <w:t xml:space="preserve">herramientas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C2FE3"/>
        </w:rPr>
        <w:t xml:space="preserve">camara </w:t>
      </w:r>
      <w:r>
        <w:rPr>
          <w:color w:val="000000"/>
        </w:rPr>
        <w:t xml:space="preserve">de </w:t>
      </w:r>
      <w:r>
        <w:rPr>
          <w:color w:val="CE050D"/>
        </w:rPr>
        <w:t xml:space="preserve">pintura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CC2FE3"/>
        </w:rPr>
        <w:t xml:space="preserve">padre </w:t>
      </w:r>
      <w:r>
        <w:rPr>
          <w:color w:val="000000"/>
        </w:rPr>
        <w:t xml:space="preserve">lo </w:t>
      </w:r>
      <w:r>
        <w:rPr>
          <w:color w:val="5B9FAB"/>
        </w:rPr>
        <w:t xml:space="preserve">fundó </w:t>
      </w:r>
      <w:r>
        <w:rPr>
          <w:color w:val="5B9FAB"/>
        </w:rPr>
        <w:t xml:space="preserve">hace </w:t>
      </w:r>
      <w:r>
        <w:rPr>
          <w:color w:val="000000"/>
        </w:rPr>
        <w:t xml:space="preserve">56 </w:t>
      </w:r>
      <w:r>
        <w:rPr>
          <w:color w:val="CC2FE3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B9FAB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te </w:t>
      </w:r>
      <w:r>
        <w:rPr>
          <w:color w:val="5B9FAB"/>
        </w:rPr>
        <w:t xml:space="preserve">viene </w:t>
      </w:r>
      <w:r>
        <w:rPr>
          <w:color w:val="000000"/>
        </w:rPr>
        <w:t xml:space="preserve">el </w:t>
      </w:r>
      <w:r>
        <w:rPr>
          <w:color w:val="CE050D"/>
        </w:rPr>
        <w:t xml:space="preserve">mundo </w:t>
      </w:r>
      <w:r>
        <w:rPr>
          <w:color w:val="CB639E"/>
        </w:rPr>
        <w:t xml:space="preserve">encima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fuerza </w:t>
      </w:r>
      <w:r>
        <w:rPr>
          <w:color w:val="000000"/>
        </w:rPr>
        <w:t xml:space="preserve">del </w:t>
      </w:r>
      <w:r>
        <w:rPr>
          <w:color w:val="CB639E"/>
        </w:rPr>
        <w:t xml:space="preserve">agua </w:t>
      </w:r>
      <w:r>
        <w:rPr>
          <w:color w:val="000000"/>
        </w:rPr>
        <w:t xml:space="preserve">ha </w:t>
      </w:r>
      <w:r>
        <w:rPr>
          <w:color w:val="CC2FE3"/>
        </w:rPr>
        <w:t xml:space="preserve">podido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000000"/>
        </w:rPr>
        <w:t xml:space="preserve">70 </w:t>
      </w:r>
      <w:r>
        <w:rPr>
          <w:color w:val="CC2FE3"/>
        </w:rPr>
        <w:t xml:space="preserve">camiones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CC2FE3"/>
        </w:rPr>
        <w:t xml:space="preserve">sido </w:t>
      </w:r>
      <w:r>
        <w:rPr>
          <w:color w:val="CB639E"/>
        </w:rPr>
        <w:t xml:space="preserve">arrastrados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fueran </w:t>
      </w:r>
      <w:r>
        <w:rPr>
          <w:color w:val="000000"/>
        </w:rPr>
        <w:t xml:space="preserve">de </w:t>
      </w:r>
      <w:r>
        <w:rPr>
          <w:color w:val="CE050D"/>
        </w:rPr>
        <w:t xml:space="preserve">papel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C2FE3"/>
        </w:rPr>
        <w:t xml:space="preserve">dejado </w:t>
      </w:r>
      <w:r>
        <w:rPr>
          <w:color w:val="F1ACA2"/>
        </w:rPr>
        <w:t xml:space="preserve">inservibles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CC2FE3"/>
        </w:rPr>
        <w:t xml:space="preserve">coches </w:t>
      </w:r>
      <w:r>
        <w:rPr>
          <w:color w:val="000000"/>
        </w:rPr>
        <w:t xml:space="preserve">que </w:t>
      </w:r>
      <w:r>
        <w:rPr>
          <w:color w:val="CC2FE3"/>
        </w:rPr>
        <w:t xml:space="preserve">ahora </w:t>
      </w:r>
      <w:r>
        <w:rPr>
          <w:color w:val="000000"/>
        </w:rPr>
        <w:t xml:space="preserve">se </w:t>
      </w:r>
      <w:r>
        <w:rPr>
          <w:color w:val="CB639E"/>
        </w:rPr>
        <w:t xml:space="preserve">acumulan </w:t>
      </w:r>
      <w:r>
        <w:rPr>
          <w:color w:val="CC2FE3"/>
        </w:rPr>
        <w:t xml:space="preserve">amontonados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838DBD"/>
        </w:rPr>
        <w:t xml:space="preserve">concesionario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del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en </w:t>
      </w:r>
      <w:r>
        <w:rPr>
          <w:color w:val="F1ACA2"/>
        </w:rPr>
        <w:t xml:space="preserve">funciones </w:t>
      </w:r>
      <w:r>
        <w:rPr>
          <w:color w:val="000000"/>
        </w:rPr>
        <w:t xml:space="preserve">ha </w:t>
      </w:r>
      <w:r>
        <w:rPr>
          <w:color w:val="647150"/>
        </w:rPr>
        <w:t xml:space="preserve">recorrido </w:t>
      </w:r>
      <w:r>
        <w:rPr>
          <w:color w:val="000000"/>
        </w:rPr>
        <w:t xml:space="preserve">esta </w:t>
      </w:r>
      <w:r>
        <w:rPr>
          <w:color w:val="F1ACA2"/>
        </w:rPr>
        <w:t xml:space="preserve">mañana </w:t>
      </w:r>
      <w:r>
        <w:rPr>
          <w:color w:val="CC2FE3"/>
        </w:rPr>
        <w:t xml:space="preserve">varias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639E"/>
        </w:rPr>
        <w:t xml:space="preserve">zonas </w:t>
      </w:r>
      <w:r>
        <w:rPr>
          <w:color w:val="CB639E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un </w:t>
      </w:r>
      <w:r>
        <w:rPr>
          <w:color w:val="CC2FE3"/>
        </w:rPr>
        <w:t xml:space="preserve">helicóptero </w:t>
      </w:r>
      <w:r>
        <w:rPr>
          <w:color w:val="000000"/>
        </w:rPr>
        <w:t xml:space="preserve">ha </w:t>
      </w:r>
      <w:r>
        <w:rPr>
          <w:color w:val="CC2FE3"/>
        </w:rPr>
        <w:t xml:space="preserve">comprobado </w:t>
      </w:r>
      <w:r>
        <w:rPr>
          <w:color w:val="000000"/>
        </w:rPr>
        <w:t xml:space="preserve">los </w:t>
      </w:r>
      <w:r>
        <w:rPr>
          <w:color w:val="838DBD"/>
        </w:rPr>
        <w:t xml:space="preserve">importantes </w:t>
      </w:r>
      <w:r>
        <w:rPr>
          <w:color w:val="CB639E"/>
        </w:rPr>
        <w:t xml:space="preserve">daños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localidad </w:t>
      </w:r>
      <w:r>
        <w:rPr>
          <w:color w:val="CB639E"/>
        </w:rPr>
        <w:t xml:space="preserve">almeriense </w:t>
      </w:r>
      <w:r>
        <w:rPr>
          <w:color w:val="000000"/>
        </w:rPr>
        <w:t xml:space="preserve">de </w:t>
      </w:r>
      <w:r>
        <w:rPr>
          <w:color w:val="CC2FE3"/>
        </w:rPr>
        <w:t xml:space="preserve">Níjar </w:t>
      </w:r>
      <w:r>
        <w:rPr>
          <w:color w:val="000000"/>
        </w:rPr>
        <w:t xml:space="preserve">y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ha </w:t>
      </w:r>
      <w:r>
        <w:rPr>
          <w:color w:val="CE050D"/>
        </w:rPr>
        <w:t xml:space="preserve">visitado </w:t>
      </w:r>
      <w:r>
        <w:rPr>
          <w:color w:val="F1ACA2"/>
        </w:rPr>
        <w:t xml:space="preserve">Almansa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B639E"/>
        </w:rPr>
        <w:t xml:space="preserve">Albacete </w:t>
      </w:r>
      <w:r>
        <w:rPr>
          <w:color w:val="000000"/>
        </w:rPr>
        <w:t xml:space="preserve">. </w:t>
      </w:r>
      <w:r>
        <w:rPr>
          <w:color w:val="5F4763"/>
        </w:rPr>
        <w:t xml:space="preserve">Pedro-Sánchez </w:t>
      </w:r>
      <w:r>
        <w:rPr>
          <w:color w:val="5B9FAB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C2FE3"/>
        </w:rPr>
        <w:t xml:space="preserve">pondrán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C2FE3"/>
        </w:rPr>
        <w:t xml:space="preserve">medios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B639E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CB639E"/>
        </w:rPr>
        <w:t xml:space="preserve">zonas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CC2FE3"/>
        </w:rPr>
        <w:t xml:space="preserve">involucradas </w:t>
      </w:r>
      <w:r>
        <w:rPr>
          <w:color w:val="F1ACA2"/>
        </w:rPr>
        <w:t xml:space="preserve">todas </w:t>
      </w:r>
      <w:r>
        <w:rPr>
          <w:color w:val="000000"/>
        </w:rPr>
        <w:t xml:space="preserve">las </w:t>
      </w:r>
      <w:r>
        <w:rPr>
          <w:color w:val="5F4763"/>
        </w:rPr>
        <w:t xml:space="preserve">instituciones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de </w:t>
      </w:r>
      <w:r>
        <w:rPr>
          <w:color w:val="5F4763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C2FE3"/>
        </w:rPr>
        <w:t xml:space="preserve">volcar </w:t>
      </w:r>
      <w:r>
        <w:rPr>
          <w:color w:val="000000"/>
        </w:rPr>
        <w:t xml:space="preserve">en </w:t>
      </w:r>
      <w:r>
        <w:rPr>
          <w:color w:val="838DBD"/>
        </w:rPr>
        <w:t xml:space="preserve">recursos </w:t>
      </w:r>
      <w:r>
        <w:rPr>
          <w:color w:val="CC2FE3"/>
        </w:rPr>
        <w:t xml:space="preserve">económicos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2FE3"/>
        </w:rPr>
        <w:t xml:space="preserve">volcado </w:t>
      </w:r>
      <w:r>
        <w:rPr>
          <w:color w:val="000000"/>
        </w:rPr>
        <w:t xml:space="preserve">en </w:t>
      </w:r>
      <w:r>
        <w:rPr>
          <w:color w:val="838DBD"/>
        </w:rPr>
        <w:t xml:space="preserve">recursos </w:t>
      </w:r>
      <w:r>
        <w:rPr>
          <w:color w:val="CC2FE3"/>
        </w:rPr>
        <w:t xml:space="preserve">materiales </w:t>
      </w:r>
      <w:r>
        <w:rPr>
          <w:color w:val="000000"/>
        </w:rPr>
        <w:t xml:space="preserve">y </w:t>
      </w:r>
      <w:r>
        <w:rPr>
          <w:color w:val="CC2FE3"/>
        </w:rPr>
        <w:t xml:space="preserve">humanos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838DBD"/>
        </w:rPr>
        <w:t xml:space="preserve">respuesta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838DBD"/>
        </w:rPr>
        <w:t xml:space="preserve">quepa </w:t>
      </w:r>
      <w:r>
        <w:rPr>
          <w:color w:val="CC2FE3"/>
        </w:rPr>
        <w:t xml:space="preserve">ninguna </w:t>
      </w:r>
      <w:r>
        <w:rPr>
          <w:color w:val="CC2FE3"/>
        </w:rPr>
        <w:t xml:space="preserve">duda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CC2FE3"/>
        </w:rPr>
        <w:t xml:space="preserve">mismo </w:t>
      </w:r>
      <w:r>
        <w:rPr>
          <w:color w:val="CC2FE3"/>
        </w:rPr>
        <w:t xml:space="preserve">lugar </w:t>
      </w:r>
      <w:r>
        <w:rPr>
          <w:color w:val="000000"/>
        </w:rPr>
        <w:t xml:space="preserve">ha </w:t>
      </w:r>
      <w:r>
        <w:rPr>
          <w:color w:val="5B9FAB"/>
        </w:rPr>
        <w:t xml:space="preserve">hecho </w:t>
      </w:r>
      <w:r>
        <w:rPr>
          <w:color w:val="838DBD"/>
        </w:rPr>
        <w:t xml:space="preserve">declaraciones </w:t>
      </w:r>
      <w:r>
        <w:rPr>
          <w:color w:val="000000"/>
        </w:rPr>
        <w:t xml:space="preserve">en </w:t>
      </w:r>
      <w:r>
        <w:rPr>
          <w:color w:val="647150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investidura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CC2FE3"/>
        </w:rPr>
        <w:t xml:space="preserve">contábamos </w:t>
      </w:r>
      <w:r>
        <w:rPr>
          <w:color w:val="000000"/>
        </w:rPr>
        <w:t xml:space="preserve">que </w:t>
      </w:r>
      <w:r>
        <w:rPr>
          <w:color w:val="CC2FE3"/>
        </w:rPr>
        <w:t xml:space="preserve">acaba </w:t>
      </w:r>
      <w:r>
        <w:rPr>
          <w:color w:val="000000"/>
        </w:rPr>
        <w:t xml:space="preserve">de </w:t>
      </w:r>
      <w:r>
        <w:rPr>
          <w:color w:val="CC2FE3"/>
        </w:rPr>
        <w:t xml:space="preserve">terminar </w:t>
      </w:r>
      <w:r>
        <w:rPr>
          <w:color w:val="000000"/>
        </w:rPr>
        <w:t xml:space="preserve">una </w:t>
      </w:r>
      <w:r>
        <w:rPr>
          <w:color w:val="838DBD"/>
        </w:rPr>
        <w:t xml:space="preserve">reunión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5F4763"/>
        </w:rPr>
        <w:t xml:space="preserve">líder </w:t>
      </w:r>
      <w:r>
        <w:rPr>
          <w:color w:val="000000"/>
        </w:rPr>
        <w:t xml:space="preserve">del </w:t>
      </w:r>
      <w:r>
        <w:rPr>
          <w:color w:val="5F4763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F4763"/>
        </w:rPr>
        <w:t xml:space="preserve">Diputados </w:t>
      </w:r>
      <w:r>
        <w:rPr>
          <w:color w:val="000000"/>
        </w:rPr>
        <w:t xml:space="preserve">a </w:t>
      </w:r>
      <w:r>
        <w:rPr>
          <w:color w:val="CC2FE3"/>
        </w:rPr>
        <w:t xml:space="preserve">pocas </w:t>
      </w:r>
      <w:r>
        <w:rPr>
          <w:color w:val="CB639E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CC2FE3"/>
        </w:rPr>
        <w:t xml:space="preserve">ambos </w:t>
      </w:r>
      <w:r>
        <w:rPr>
          <w:color w:val="000000"/>
        </w:rPr>
        <w:t xml:space="preserve">tengan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5B9FAB"/>
        </w:rPr>
        <w:t xml:space="preserve">digan </w:t>
      </w:r>
      <w:r>
        <w:rPr>
          <w:color w:val="000000"/>
        </w:rPr>
        <w:t xml:space="preserve">qué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B9FAB"/>
        </w:rPr>
        <w:t xml:space="preserve">hacer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F4763"/>
        </w:rPr>
        <w:t xml:space="preserve">sesión </w:t>
      </w:r>
      <w:r>
        <w:rPr>
          <w:color w:val="000000"/>
        </w:rPr>
        <w:t xml:space="preserve">de </w:t>
      </w:r>
      <w:r>
        <w:rPr>
          <w:color w:val="5F4763"/>
        </w:rPr>
        <w:t xml:space="preserve">investidura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hay </w:t>
      </w:r>
      <w:r>
        <w:rPr>
          <w:color w:val="000000"/>
        </w:rPr>
        <w:t xml:space="preserve">. </w:t>
      </w:r>
      <w:r>
        <w:rPr>
          <w:color w:val="5B9FAB"/>
        </w:rPr>
        <w:t xml:space="preserve">¿Qué </w:t>
      </w:r>
      <w:r>
        <w:rPr>
          <w:color w:val="CC2FE3"/>
        </w:rPr>
        <w:t xml:space="preserve">sabemos </w:t>
      </w:r>
      <w:r>
        <w:rPr>
          <w:color w:val="000000"/>
        </w:rPr>
        <w:t xml:space="preserve">del </w:t>
      </w:r>
      <w:r>
        <w:rPr>
          <w:color w:val="CC2FE3"/>
        </w:rPr>
        <w:t xml:space="preserve">contenido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838DBD"/>
        </w:rPr>
        <w:t xml:space="preserve">reunión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5F4763"/>
        </w:rPr>
        <w:t xml:space="preserve">líder </w:t>
      </w:r>
      <w:r>
        <w:rPr>
          <w:color w:val="000000"/>
        </w:rPr>
        <w:t xml:space="preserve">del </w:t>
      </w:r>
      <w:r>
        <w:rPr>
          <w:color w:val="5F4763"/>
        </w:rPr>
        <w:t xml:space="preserve">PP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? </w:t>
      </w:r>
      <w:r>
        <w:rPr>
          <w:color w:val="CC2FE3"/>
        </w:rPr>
        <w:t xml:space="preserve">Sabemos </w:t>
      </w:r>
      <w:r>
        <w:rPr>
          <w:color w:val="000000"/>
        </w:rPr>
        <w:t xml:space="preserve">la </w:t>
      </w:r>
      <w:r>
        <w:rPr>
          <w:color w:val="CC2FE3"/>
        </w:rPr>
        <w:t xml:space="preserve">reacción </w:t>
      </w:r>
      <w:r>
        <w:rPr>
          <w:color w:val="000000"/>
        </w:rPr>
        <w:t xml:space="preserve">de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838DBD"/>
        </w:rPr>
        <w:t xml:space="preserve">comunicado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C2FE3"/>
        </w:rPr>
        <w:t xml:space="preserve">reacción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5F4763"/>
        </w:rPr>
        <w:t xml:space="preserve">Partido-Popular </w:t>
      </w:r>
      <w:r>
        <w:rPr>
          <w:color w:val="000000"/>
        </w:rPr>
        <w:t xml:space="preserve">de </w:t>
      </w:r>
      <w:r>
        <w:rPr>
          <w:color w:val="CC2FE3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B9FAB"/>
        </w:rPr>
        <w:t xml:space="preserve">dicho </w:t>
      </w:r>
      <w:r>
        <w:rPr>
          <w:color w:val="000000"/>
        </w:rPr>
        <w:t xml:space="preserve">qué </w:t>
      </w:r>
      <w:r>
        <w:rPr>
          <w:color w:val="000000"/>
        </w:rPr>
        <w:t xml:space="preserve">ha </w:t>
      </w:r>
      <w:r>
        <w:rPr>
          <w:color w:val="CC2FE3"/>
        </w:rPr>
        <w:t xml:space="preserve">pasado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838DBD"/>
        </w:rPr>
        <w:t xml:space="preserve">reunión </w:t>
      </w:r>
      <w:r>
        <w:rPr>
          <w:color w:val="000000"/>
        </w:rPr>
        <w:t xml:space="preserve">entre </w:t>
      </w:r>
      <w:r>
        <w:rPr>
          <w:color w:val="5F4763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5F4763"/>
        </w:rPr>
        <w:t xml:space="preserve">Pablo-Casado </w:t>
      </w:r>
      <w:r>
        <w:rPr>
          <w:color w:val="000000"/>
        </w:rPr>
        <w:t xml:space="preserve">. </w:t>
      </w:r>
      <w:r>
        <w:rPr>
          <w:color w:val="5F4763"/>
        </w:rPr>
        <w:t xml:space="preserve">Ciudadanos </w:t>
      </w:r>
      <w:r>
        <w:rPr>
          <w:color w:val="5B9FAB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C2FE3"/>
        </w:rPr>
        <w:t xml:space="preserve">culpable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quien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F1ACA2"/>
        </w:rPr>
        <w:t xml:space="preserve">mover </w:t>
      </w:r>
      <w:r>
        <w:rPr>
          <w:color w:val="647150"/>
        </w:rPr>
        <w:t xml:space="preserve">ficha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838DBD"/>
        </w:rPr>
        <w:t xml:space="preserve">reunión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muy </w:t>
      </w:r>
      <w:r>
        <w:rPr>
          <w:color w:val="5B9FAB"/>
        </w:rPr>
        <w:t xml:space="preserve">bien </w:t>
      </w:r>
      <w:r>
        <w:rPr>
          <w:color w:val="000000"/>
        </w:rPr>
        <w:t xml:space="preserve">entre </w:t>
      </w:r>
      <w:r>
        <w:rPr>
          <w:color w:val="5F4763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5F4763"/>
        </w:rPr>
        <w:t xml:space="preserve">Pablo-Casado </w:t>
      </w:r>
      <w:r>
        <w:rPr>
          <w:color w:val="000000"/>
        </w:rPr>
        <w:t xml:space="preserve">. </w:t>
      </w:r>
      <w:r>
        <w:rPr>
          <w:color w:val="CC2FE3"/>
        </w:rPr>
        <w:t xml:space="preserve">Veremos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B9FAB"/>
        </w:rPr>
        <w:t xml:space="preserve">dicen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5F4763"/>
        </w:rPr>
        <w:t xml:space="preserve">ronda </w:t>
      </w:r>
      <w:r>
        <w:rPr>
          <w:color w:val="000000"/>
        </w:rPr>
        <w:t xml:space="preserve">de </w:t>
      </w:r>
      <w:r>
        <w:rPr>
          <w:color w:val="5F4763"/>
        </w:rPr>
        <w:t xml:space="preserve">consultas </w:t>
      </w:r>
      <w:r>
        <w:rPr>
          <w:color w:val="CC2FE3"/>
        </w:rPr>
        <w:t xml:space="preserve">crucial </w:t>
      </w:r>
      <w:r>
        <w:rPr>
          <w:color w:val="F1ACA2"/>
        </w:rPr>
        <w:t xml:space="preserve">mañana </w:t>
      </w:r>
      <w:r>
        <w:rPr>
          <w:color w:val="000000"/>
        </w:rPr>
        <w:t xml:space="preserve">. </w:t>
      </w:r>
      <w:r>
        <w:rPr>
          <w:color w:val="5F4763"/>
        </w:rPr>
        <w:t xml:space="preserve">Albert-Rivera </w:t>
      </w:r>
      <w:r>
        <w:rPr>
          <w:color w:val="5B9FAB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838DBD"/>
        </w:rPr>
        <w:t xml:space="preserve">reunión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muy </w:t>
      </w:r>
      <w:r>
        <w:rPr>
          <w:color w:val="5B9FA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C2FE3"/>
        </w:rPr>
        <w:t xml:space="preserve">sabemos </w:t>
      </w:r>
      <w:r>
        <w:rPr>
          <w:color w:val="000000"/>
        </w:rPr>
        <w:t xml:space="preserve">es </w:t>
      </w:r>
      <w:r>
        <w:rPr>
          <w:color w:val="000000"/>
        </w:rPr>
        <w:t xml:space="preserve">qué </w:t>
      </w:r>
      <w:r>
        <w:rPr>
          <w:color w:val="F1ACA2"/>
        </w:rPr>
        <w:t xml:space="preserve">significa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C2FE3"/>
        </w:rPr>
        <w:t xml:space="preserve">términos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estamos </w:t>
      </w:r>
      <w:r>
        <w:rPr>
          <w:color w:val="647150"/>
        </w:rPr>
        <w:t xml:space="preserve">ocupando </w:t>
      </w:r>
      <w:r>
        <w:rPr>
          <w:color w:val="000000"/>
        </w:rPr>
        <w:t xml:space="preserve">estos </w:t>
      </w:r>
      <w:r>
        <w:rPr>
          <w:color w:val="64715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posible </w:t>
      </w:r>
      <w:r>
        <w:rPr>
          <w:color w:val="5F4763"/>
        </w:rPr>
        <w:t xml:space="preserve">investidura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. </w:t>
      </w:r>
      <w:r>
        <w:rPr>
          <w:color w:val="CB639E"/>
        </w:rPr>
        <w:t xml:space="preserve">Quizá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F4763"/>
        </w:rPr>
        <w:t xml:space="preserve">próximas </w:t>
      </w:r>
      <w:r>
        <w:rPr>
          <w:color w:val="CB639E"/>
        </w:rPr>
        <w:t xml:space="preserve">horas </w:t>
      </w:r>
      <w:r>
        <w:rPr>
          <w:color w:val="000000"/>
        </w:rPr>
        <w:t xml:space="preserve">tengamos </w:t>
      </w:r>
      <w:r>
        <w:rPr>
          <w:color w:val="CC2FE3"/>
        </w:rPr>
        <w:t xml:space="preserve">alguna </w:t>
      </w:r>
      <w:r>
        <w:rPr>
          <w:color w:val="F1ACA2"/>
        </w:rPr>
        <w:t xml:space="preserve">novedad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647150"/>
        </w:rPr>
        <w:t xml:space="preserve">ocupamos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5B9FAB"/>
        </w:rPr>
        <w:t xml:space="preserve">cosas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distracción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conducción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C2FE3"/>
        </w:rPr>
        <w:t xml:space="preserve">primera </w:t>
      </w:r>
      <w:r>
        <w:rPr>
          <w:color w:val="CC2FE3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accidentes </w:t>
      </w:r>
      <w:r>
        <w:rPr>
          <w:color w:val="000000"/>
        </w:rPr>
        <w:t xml:space="preserve">de </w:t>
      </w:r>
      <w:r>
        <w:rPr>
          <w:color w:val="F1ACA2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DGT </w:t>
      </w:r>
      <w:r>
        <w:rPr>
          <w:color w:val="000000"/>
        </w:rPr>
        <w:t xml:space="preserve">ha </w:t>
      </w:r>
      <w:r>
        <w:rPr>
          <w:color w:val="CC2FE3"/>
        </w:rPr>
        <w:t xml:space="preserve">puesto </w:t>
      </w:r>
      <w:r>
        <w:rPr>
          <w:color w:val="000000"/>
        </w:rPr>
        <w:t xml:space="preserve">en </w:t>
      </w:r>
      <w:r>
        <w:rPr>
          <w:color w:val="F1ACA2"/>
        </w:rPr>
        <w:t xml:space="preserve">marcha </w:t>
      </w:r>
      <w:r>
        <w:rPr>
          <w:color w:val="000000"/>
        </w:rPr>
        <w:t xml:space="preserve">una </w:t>
      </w:r>
      <w:r>
        <w:rPr>
          <w:color w:val="5F4763"/>
        </w:rPr>
        <w:t xml:space="preserve">campaña </w:t>
      </w:r>
      <w:r>
        <w:rPr>
          <w:color w:val="000000"/>
        </w:rPr>
        <w:t xml:space="preserve">de </w:t>
      </w:r>
      <w:r>
        <w:rPr>
          <w:color w:val="CC2FE3"/>
        </w:rPr>
        <w:t xml:space="preserve">vigilancia </w:t>
      </w:r>
      <w:r>
        <w:rPr>
          <w:color w:val="000000"/>
        </w:rPr>
        <w:t xml:space="preserve">para </w:t>
      </w:r>
      <w:r>
        <w:rPr>
          <w:color w:val="CC2FE3"/>
        </w:rPr>
        <w:t xml:space="preserve">evitar </w:t>
      </w:r>
      <w:r>
        <w:rPr>
          <w:color w:val="CB639E"/>
        </w:rPr>
        <w:t xml:space="preserve">situaciones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CC2FE3"/>
        </w:rPr>
        <w:t xml:space="preserve">conductor </w:t>
      </w:r>
      <w:r>
        <w:rPr>
          <w:color w:val="000000"/>
        </w:rPr>
        <w:t xml:space="preserve">va </w:t>
      </w:r>
      <w:r>
        <w:rPr>
          <w:color w:val="5B9FAB"/>
        </w:rPr>
        <w:t xml:space="preserve">jugando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B639E"/>
        </w:rPr>
        <w:t xml:space="preserve">cubo </w:t>
      </w:r>
      <w:r>
        <w:rPr>
          <w:color w:val="000000"/>
        </w:rPr>
        <w:t xml:space="preserve">de </w:t>
      </w:r>
      <w:r>
        <w:rPr>
          <w:color w:val="000000"/>
        </w:rPr>
        <w:t xml:space="preserve">Rubick </w:t>
      </w:r>
      <w:r>
        <w:rPr>
          <w:color w:val="CC2FE3"/>
        </w:rPr>
        <w:t xml:space="preserve">mientras </w:t>
      </w:r>
      <w:r>
        <w:rPr>
          <w:color w:val="CC2FE3"/>
        </w:rPr>
        <w:t xml:space="preserve">conduce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000000"/>
        </w:rPr>
        <w:t xml:space="preserve">ojea </w:t>
      </w:r>
      <w:r>
        <w:rPr>
          <w:color w:val="000000"/>
        </w:rPr>
        <w:t xml:space="preserve">unos </w:t>
      </w:r>
      <w:r>
        <w:rPr>
          <w:color w:val="CE050D"/>
        </w:rPr>
        <w:t xml:space="preserve">papeles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CC2FE3"/>
        </w:rPr>
        <w:t xml:space="preserve">distracción </w:t>
      </w:r>
      <w:r>
        <w:rPr>
          <w:color w:val="000000"/>
        </w:rPr>
        <w:t xml:space="preserve">más </w:t>
      </w:r>
      <w:r>
        <w:rPr>
          <w:color w:val="CC2FE3"/>
        </w:rPr>
        <w:t xml:space="preserve">habitual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CC2FE3"/>
        </w:rPr>
        <w:t xml:space="preserve">teléfono </w:t>
      </w:r>
      <w:r>
        <w:rPr>
          <w:color w:val="CC2FE3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E050D"/>
        </w:rPr>
        <w:t xml:space="preserve">multiplica </w:t>
      </w:r>
      <w:r>
        <w:rPr>
          <w:color w:val="000000"/>
        </w:rPr>
        <w:t xml:space="preserve">por </w:t>
      </w:r>
      <w:r>
        <w:rPr>
          <w:color w:val="CC2FE3"/>
        </w:rPr>
        <w:t xml:space="preserve">cuatro </w:t>
      </w:r>
      <w:r>
        <w:rPr>
          <w:color w:val="000000"/>
        </w:rPr>
        <w:t xml:space="preserve">el </w:t>
      </w:r>
      <w:r>
        <w:rPr>
          <w:color w:val="838DBD"/>
        </w:rPr>
        <w:t xml:space="preserve">riesgo </w:t>
      </w:r>
      <w:r>
        <w:rPr>
          <w:color w:val="000000"/>
        </w:rPr>
        <w:t xml:space="preserve">de </w:t>
      </w:r>
      <w:r>
        <w:rPr>
          <w:color w:val="CC2FE3"/>
        </w:rPr>
        <w:t xml:space="preserve">accidente </w:t>
      </w:r>
      <w:r>
        <w:rPr>
          <w:color w:val="000000"/>
        </w:rPr>
        <w:t xml:space="preserve">. </w:t>
      </w:r>
      <w:r>
        <w:rPr>
          <w:color w:val="CF0EE8"/>
        </w:rPr>
        <w:t xml:space="preserve">Barcelona </w:t>
      </w:r>
      <w:r>
        <w:rPr>
          <w:color w:val="CC2FE3"/>
        </w:rPr>
        <w:t xml:space="preserve">declara </w:t>
      </w:r>
      <w:r>
        <w:rPr>
          <w:color w:val="000000"/>
        </w:rPr>
        <w:t xml:space="preserve">la </w:t>
      </w:r>
      <w:r>
        <w:rPr>
          <w:color w:val="CC2FE3"/>
        </w:rPr>
        <w:t xml:space="preserve">guerra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1ACA2"/>
        </w:rPr>
        <w:t xml:space="preserve">contaminación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CC2FE3"/>
        </w:rPr>
        <w:t xml:space="preserve">ello </w:t>
      </w:r>
      <w:r>
        <w:rPr>
          <w:color w:val="5B9FAB"/>
        </w:rPr>
        <w:t xml:space="preserve">creará </w:t>
      </w:r>
      <w:r>
        <w:rPr>
          <w:color w:val="000000"/>
        </w:rPr>
        <w:t xml:space="preserve">una </w:t>
      </w:r>
      <w:r>
        <w:rPr>
          <w:color w:val="CB639E"/>
        </w:rPr>
        <w:t xml:space="preserve">zona </w:t>
      </w:r>
      <w:r>
        <w:rPr>
          <w:color w:val="000000"/>
        </w:rPr>
        <w:t xml:space="preserve">de </w:t>
      </w:r>
      <w:r>
        <w:rPr>
          <w:color w:val="CC2FE3"/>
        </w:rPr>
        <w:t xml:space="preserve">bajas </w:t>
      </w:r>
      <w:r>
        <w:rPr>
          <w:color w:val="CE050D"/>
        </w:rPr>
        <w:t xml:space="preserve">emisiones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Estel-Llobet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C2FE3"/>
        </w:rPr>
        <w:t xml:space="preserve">entrará </w:t>
      </w:r>
      <w:r>
        <w:rPr>
          <w:color w:val="000000"/>
        </w:rPr>
        <w:t xml:space="preserve">en </w:t>
      </w:r>
      <w:r>
        <w:rPr>
          <w:color w:val="CE050D"/>
        </w:rPr>
        <w:t xml:space="preserve">funcionamiento </w:t>
      </w:r>
      <w:r>
        <w:rPr>
          <w:color w:val="CC2FE3"/>
        </w:rPr>
        <w:t xml:space="preserve">dentro </w:t>
      </w:r>
      <w:r>
        <w:rPr>
          <w:color w:val="000000"/>
        </w:rPr>
        <w:t xml:space="preserve">de </w:t>
      </w:r>
      <w:r>
        <w:rPr>
          <w:color w:val="CC2FE3"/>
        </w:rPr>
        <w:t xml:space="preserve">tres </w:t>
      </w:r>
      <w:r>
        <w:rPr>
          <w:color w:val="CC2FE3"/>
        </w:rPr>
        <w:t xml:space="preserve">meses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838DBD"/>
        </w:rPr>
        <w:t xml:space="preserve">enero </w:t>
      </w:r>
      <w:r>
        <w:rPr>
          <w:color w:val="000000"/>
        </w:rPr>
        <w:t xml:space="preserve">de </w:t>
      </w:r>
      <w:r>
        <w:rPr>
          <w:color w:val="5F4763"/>
        </w:rPr>
        <w:t xml:space="preserve">2020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1ACA2"/>
        </w:rPr>
        <w:t xml:space="preserve">medida </w:t>
      </w:r>
      <w:r>
        <w:rPr>
          <w:color w:val="CE050D"/>
        </w:rPr>
        <w:t xml:space="preserve">estrella </w:t>
      </w:r>
      <w:r>
        <w:rPr>
          <w:color w:val="000000"/>
        </w:rPr>
        <w:t xml:space="preserve">para </w:t>
      </w:r>
      <w:r>
        <w:rPr>
          <w:color w:val="CC2FE3"/>
        </w:rPr>
        <w:t xml:space="preserve">intentar </w:t>
      </w:r>
      <w:r>
        <w:rPr>
          <w:color w:val="F1ACA2"/>
        </w:rPr>
        <w:t xml:space="preserve">mejorar </w:t>
      </w:r>
      <w:r>
        <w:rPr>
          <w:color w:val="000000"/>
        </w:rPr>
        <w:t xml:space="preserve">la </w:t>
      </w:r>
      <w:r>
        <w:rPr>
          <w:color w:val="F1ACA2"/>
        </w:rPr>
        <w:t xml:space="preserve">calidad </w:t>
      </w:r>
      <w:r>
        <w:rPr>
          <w:color w:val="000000"/>
        </w:rPr>
        <w:t xml:space="preserve">del </w:t>
      </w:r>
      <w:r>
        <w:rPr>
          <w:color w:val="647150"/>
        </w:rPr>
        <w:t xml:space="preserve">aire </w:t>
      </w:r>
      <w:r>
        <w:rPr>
          <w:color w:val="000000"/>
        </w:rPr>
        <w:t xml:space="preserve">. </w:t>
      </w:r>
      <w:r>
        <w:rPr>
          <w:color w:val="CE050D"/>
        </w:rPr>
        <w:t xml:space="preserve">Básicamente </w:t>
      </w:r>
      <w:r>
        <w:rPr>
          <w:color w:val="000000"/>
        </w:rPr>
        <w:t xml:space="preserve">no </w:t>
      </w:r>
      <w:r>
        <w:rPr>
          <w:color w:val="CC2FE3"/>
        </w:rPr>
        <w:t xml:space="preserve">podrán </w:t>
      </w:r>
      <w:r>
        <w:rPr>
          <w:color w:val="CB639E"/>
        </w:rPr>
        <w:t xml:space="preserve">circular </w:t>
      </w:r>
      <w:r>
        <w:rPr>
          <w:color w:val="CC2FE3"/>
        </w:rPr>
        <w:t xml:space="preserve">ningún </w:t>
      </w:r>
      <w:r>
        <w:rPr>
          <w:color w:val="CC2FE3"/>
        </w:rPr>
        <w:t xml:space="preserve">coche </w:t>
      </w:r>
      <w:r>
        <w:rPr>
          <w:color w:val="000000"/>
        </w:rPr>
        <w:t xml:space="preserve">o </w:t>
      </w:r>
      <w:r>
        <w:rPr>
          <w:color w:val="CC2FE3"/>
        </w:rPr>
        <w:t xml:space="preserve">moto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000000"/>
        </w:rPr>
        <w:t xml:space="preserve">la </w:t>
      </w:r>
      <w:r>
        <w:rPr>
          <w:color w:val="CC2FE3"/>
        </w:rPr>
        <w:t xml:space="preserve">etiqueta </w:t>
      </w:r>
      <w:r>
        <w:rPr>
          <w:color w:val="F1ACA2"/>
        </w:rPr>
        <w:t xml:space="preserve">ambiental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DGT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F1ACA2"/>
        </w:rPr>
        <w:t xml:space="preserve">amplia </w:t>
      </w:r>
      <w:r>
        <w:rPr>
          <w:color w:val="CB639E"/>
        </w:rPr>
        <w:t xml:space="preserve">zona </w:t>
      </w:r>
      <w:r>
        <w:rPr>
          <w:color w:val="F1ACA2"/>
        </w:rPr>
        <w:t xml:space="preserve">delimitada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aplicación </w:t>
      </w:r>
      <w:r>
        <w:rPr>
          <w:color w:val="000000"/>
        </w:rPr>
        <w:t xml:space="preserve">será </w:t>
      </w:r>
      <w:r>
        <w:rPr>
          <w:color w:val="CC2FE3"/>
        </w:rPr>
        <w:t xml:space="preserve">efectiva </w:t>
      </w:r>
      <w:r>
        <w:rPr>
          <w:color w:val="000000"/>
        </w:rPr>
        <w:t xml:space="preserve">de </w:t>
      </w:r>
      <w:r>
        <w:rPr>
          <w:color w:val="F1ACA2"/>
        </w:rPr>
        <w:t xml:space="preserve">lunes </w:t>
      </w:r>
      <w:r>
        <w:rPr>
          <w:color w:val="000000"/>
        </w:rPr>
        <w:t xml:space="preserve">a </w:t>
      </w:r>
      <w:r>
        <w:rPr>
          <w:color w:val="F1ACA2"/>
        </w:rPr>
        <w:t xml:space="preserve">viernes </w:t>
      </w:r>
      <w:r>
        <w:rPr>
          <w:color w:val="000000"/>
        </w:rPr>
        <w:t xml:space="preserve">y </w:t>
      </w:r>
      <w:r>
        <w:rPr>
          <w:color w:val="CB639E"/>
        </w:rPr>
        <w:t xml:space="preserve">afectara </w:t>
      </w:r>
      <w:r>
        <w:rPr>
          <w:color w:val="000000"/>
        </w:rPr>
        <w:t xml:space="preserve">al </w:t>
      </w:r>
      <w:r>
        <w:rPr>
          <w:color w:val="CC2FE3"/>
        </w:rPr>
        <w:t xml:space="preserve">siete </w:t>
      </w:r>
      <w:r>
        <w:rPr>
          <w:color w:val="000000"/>
        </w:rPr>
        <w:t xml:space="preserve">por </w:t>
      </w:r>
      <w:r>
        <w:rPr>
          <w:color w:val="647150"/>
        </w:rPr>
        <w:t xml:space="preserve">ciento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C2FE3"/>
        </w:rPr>
        <w:t xml:space="preserve">vehículos </w:t>
      </w:r>
      <w:r>
        <w:rPr>
          <w:color w:val="000000"/>
        </w:rPr>
        <w:t xml:space="preserve">que </w:t>
      </w:r>
      <w:r>
        <w:rPr>
          <w:color w:val="CE050D"/>
        </w:rPr>
        <w:t xml:space="preserve">actualmente </w:t>
      </w:r>
      <w:r>
        <w:rPr>
          <w:color w:val="000000"/>
        </w:rPr>
        <w:t xml:space="preserve">se </w:t>
      </w:r>
      <w:r>
        <w:rPr>
          <w:color w:val="F1ACA2"/>
        </w:rPr>
        <w:t xml:space="preserve">mueven </w:t>
      </w:r>
      <w:r>
        <w:rPr>
          <w:color w:val="000000"/>
        </w:rPr>
        <w:t xml:space="preserve">por </w:t>
      </w:r>
      <w:r>
        <w:rPr>
          <w:color w:val="CF0EE8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CC2FE3"/>
        </w:rPr>
        <w:t xml:space="preserve">podría </w:t>
      </w:r>
      <w:r>
        <w:rPr>
          <w:color w:val="000000"/>
        </w:rPr>
        <w:t xml:space="preserve">ser </w:t>
      </w:r>
      <w:r>
        <w:rPr>
          <w:color w:val="CC2FE3"/>
        </w:rPr>
        <w:t xml:space="preserve">solo </w:t>
      </w:r>
      <w:r>
        <w:rPr>
          <w:color w:val="000000"/>
        </w:rPr>
        <w:t xml:space="preserve">un </w:t>
      </w:r>
      <w:r>
        <w:rPr>
          <w:color w:val="CC2FE3"/>
        </w:rPr>
        <w:t xml:space="preserve">primer </w:t>
      </w:r>
      <w:r>
        <w:rPr>
          <w:color w:val="CC2FE3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C2FE3"/>
        </w:rPr>
        <w:t xml:space="preserve">consigue </w:t>
      </w:r>
      <w:r>
        <w:rPr>
          <w:color w:val="F1ACA2"/>
        </w:rPr>
        <w:t xml:space="preserve">reducir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por </w:t>
      </w:r>
      <w:r>
        <w:rPr>
          <w:color w:val="647150"/>
        </w:rPr>
        <w:t xml:space="preserve">ciento </w:t>
      </w:r>
      <w:r>
        <w:rPr>
          <w:color w:val="000000"/>
        </w:rPr>
        <w:t xml:space="preserve">la </w:t>
      </w:r>
      <w:r>
        <w:rPr>
          <w:color w:val="F1ACA2"/>
        </w:rPr>
        <w:t xml:space="preserve">contaminación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1ACA2"/>
        </w:rPr>
        <w:t xml:space="preserve">ayuntamiento </w:t>
      </w:r>
      <w:r>
        <w:rPr>
          <w:color w:val="000000"/>
        </w:rPr>
        <w:t xml:space="preserve">está </w:t>
      </w:r>
      <w:r>
        <w:rPr>
          <w:color w:val="CE050D"/>
        </w:rPr>
        <w:t xml:space="preserve">estudiando </w:t>
      </w:r>
      <w:r>
        <w:rPr>
          <w:color w:val="CC2FE3"/>
        </w:rPr>
        <w:t xml:space="preserve">poner </w:t>
      </w:r>
      <w:r>
        <w:rPr>
          <w:color w:val="000000"/>
        </w:rPr>
        <w:t xml:space="preserve">un </w:t>
      </w:r>
      <w:r>
        <w:rPr>
          <w:color w:val="CC2FE3"/>
        </w:rPr>
        <w:t xml:space="preserve">peaje </w:t>
      </w:r>
      <w:r>
        <w:rPr>
          <w:color w:val="000000"/>
        </w:rPr>
        <w:t xml:space="preserve">de </w:t>
      </w:r>
      <w:r>
        <w:rPr>
          <w:color w:val="F1ACA2"/>
        </w:rPr>
        <w:t xml:space="preserve">entrada </w:t>
      </w:r>
      <w:r>
        <w:rPr>
          <w:color w:val="000000"/>
        </w:rPr>
        <w:t xml:space="preserve">al </w:t>
      </w:r>
      <w:r>
        <w:rPr>
          <w:color w:val="F1ACA2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zona </w:t>
      </w:r>
      <w:r>
        <w:rPr>
          <w:color w:val="000000"/>
        </w:rPr>
        <w:t xml:space="preserve">de </w:t>
      </w:r>
      <w:r>
        <w:rPr>
          <w:color w:val="CC2FE3"/>
        </w:rPr>
        <w:t xml:space="preserve">bajas </w:t>
      </w:r>
      <w:r>
        <w:rPr>
          <w:color w:val="CE050D"/>
        </w:rPr>
        <w:t xml:space="preserve">emisiones </w:t>
      </w:r>
      <w:r>
        <w:rPr>
          <w:color w:val="000000"/>
        </w:rPr>
        <w:t xml:space="preserve">en </w:t>
      </w:r>
      <w:r>
        <w:rPr>
          <w:color w:val="CF0EE8"/>
        </w:rPr>
        <w:t xml:space="preserve">Barcelona </w:t>
      </w:r>
      <w:r>
        <w:rPr>
          <w:color w:val="CB639E"/>
        </w:rPr>
        <w:t xml:space="preserve">afectará </w:t>
      </w:r>
      <w:r>
        <w:rPr>
          <w:color w:val="000000"/>
        </w:rPr>
        <w:t xml:space="preserve">un </w:t>
      </w:r>
      <w:r>
        <w:rPr>
          <w:color w:val="F1ACA2"/>
        </w:rPr>
        <w:t xml:space="preserve">área </w:t>
      </w:r>
      <w:r>
        <w:rPr>
          <w:color w:val="000000"/>
        </w:rPr>
        <w:t xml:space="preserve">de </w:t>
      </w:r>
      <w:r>
        <w:rPr>
          <w:color w:val="000000"/>
        </w:rPr>
        <w:t xml:space="preserve">95 </w:t>
      </w:r>
      <w:r>
        <w:rPr>
          <w:color w:val="000000"/>
        </w:rPr>
        <w:t xml:space="preserve">km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F1ACA2"/>
        </w:rPr>
        <w:t xml:space="preserve">supone </w:t>
      </w:r>
      <w:r>
        <w:rPr>
          <w:color w:val="000000"/>
        </w:rPr>
        <w:t xml:space="preserve">20 </w:t>
      </w:r>
      <w:r>
        <w:rPr>
          <w:color w:val="CC2FE3"/>
        </w:rPr>
        <w:t xml:space="preserve">veces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Madrid-Central </w:t>
      </w:r>
      <w:r>
        <w:rPr>
          <w:color w:val="000000"/>
        </w:rPr>
        <w:t xml:space="preserve">, </w:t>
      </w:r>
      <w:r>
        <w:rPr>
          <w:color w:val="CE050D"/>
        </w:rPr>
        <w:t xml:space="preserve">actualmente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CE050D"/>
        </w:rPr>
        <w:t xml:space="preserve">extensión </w:t>
      </w:r>
      <w:r>
        <w:rPr>
          <w:color w:val="000000"/>
        </w:rPr>
        <w:t xml:space="preserve">de </w:t>
      </w:r>
      <w:r>
        <w:rPr>
          <w:color w:val="CC2FE3"/>
        </w:rPr>
        <w:t xml:space="preserve">casi </w:t>
      </w:r>
      <w:r>
        <w:rPr>
          <w:color w:val="000000"/>
        </w:rPr>
        <w:t xml:space="preserve">5 </w:t>
      </w:r>
      <w:r>
        <w:rPr>
          <w:color w:val="000000"/>
        </w:rPr>
        <w:t xml:space="preserve">km </w:t>
      </w:r>
      <w:r>
        <w:rPr>
          <w:color w:val="000000"/>
        </w:rPr>
        <w:t xml:space="preserve">. </w:t>
      </w:r>
      <w:r>
        <w:rPr>
          <w:color w:val="838DBD"/>
        </w:rPr>
        <w:t xml:space="preserve">Deberían </w:t>
      </w:r>
      <w:r>
        <w:rPr>
          <w:color w:val="000000"/>
        </w:rPr>
        <w:t xml:space="preserve">dar </w:t>
      </w:r>
      <w:r>
        <w:rPr>
          <w:color w:val="000000"/>
        </w:rPr>
        <w:t xml:space="preserve">más </w:t>
      </w:r>
      <w:r>
        <w:rPr>
          <w:color w:val="5F4763"/>
        </w:rPr>
        <w:t xml:space="preserve">alternativas </w:t>
      </w:r>
      <w:r>
        <w:rPr>
          <w:color w:val="000000"/>
        </w:rPr>
        <w:t xml:space="preserve">de </w:t>
      </w:r>
      <w:r>
        <w:rPr>
          <w:color w:val="F1ACA2"/>
        </w:rPr>
        <w:t xml:space="preserve">transporte </w:t>
      </w:r>
      <w:r>
        <w:rPr>
          <w:color w:val="838DBD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1ACA2"/>
        </w:rPr>
        <w:t xml:space="preserve">medida </w:t>
      </w:r>
      <w:r>
        <w:rPr>
          <w:color w:val="000000"/>
        </w:rPr>
        <w:t xml:space="preserve">ha </w:t>
      </w:r>
      <w:r>
        <w:rPr>
          <w:color w:val="CC2FE3"/>
        </w:rPr>
        <w:t xml:space="preserve">generado </w:t>
      </w:r>
      <w:r>
        <w:rPr>
          <w:color w:val="CC2FE3"/>
        </w:rPr>
        <w:t xml:space="preserve">polémica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C2FE3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¿En </w:t>
      </w:r>
      <w:r>
        <w:rPr>
          <w:color w:val="000000"/>
        </w:rPr>
        <w:t xml:space="preserve">que </w:t>
      </w:r>
      <w:r>
        <w:rPr>
          <w:color w:val="CC2FE3"/>
        </w:rPr>
        <w:t xml:space="preserve">consiste </w:t>
      </w:r>
      <w:r>
        <w:rPr>
          <w:color w:val="000000"/>
        </w:rPr>
        <w:t xml:space="preserve">esta </w:t>
      </w:r>
      <w:r>
        <w:rPr>
          <w:color w:val="F1ACA2"/>
        </w:rPr>
        <w:t xml:space="preserve">medida </w:t>
      </w:r>
      <w:r>
        <w:rPr>
          <w:color w:val="000000"/>
        </w:rPr>
        <w:t xml:space="preserve">? </w:t>
      </w:r>
      <w:r>
        <w:rPr>
          <w:color w:val="CB639E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2FE3"/>
        </w:rPr>
        <w:t xml:space="preserve">vehículos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 </w:t>
      </w:r>
      <w:r>
        <w:rPr>
          <w:color w:val="F1ACA2"/>
        </w:rPr>
        <w:t xml:space="preserve">pegatina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DGT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5B9FAB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838DBD"/>
        </w:rPr>
        <w:t xml:space="preserve">50.000 </w:t>
      </w:r>
      <w:r>
        <w:rPr>
          <w:color w:val="CC2FE3"/>
        </w:rPr>
        <w:t xml:space="preserve">coches </w:t>
      </w:r>
      <w:r>
        <w:rPr>
          <w:color w:val="000000"/>
        </w:rPr>
        <w:t xml:space="preserve">de </w:t>
      </w:r>
      <w:r>
        <w:rPr>
          <w:color w:val="CE050D"/>
        </w:rPr>
        <w:t xml:space="preserve">forma </w:t>
      </w:r>
      <w:r>
        <w:rPr>
          <w:color w:val="CC2FE3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Estará </w:t>
      </w:r>
      <w:r>
        <w:rPr>
          <w:color w:val="CC2FE3"/>
        </w:rPr>
        <w:t xml:space="preserve">operativa </w:t>
      </w:r>
      <w:r>
        <w:rPr>
          <w:color w:val="5F4763"/>
        </w:rPr>
        <w:t xml:space="preserve">previsiblemente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838DBD"/>
        </w:rPr>
        <w:t xml:space="preserve">enero </w:t>
      </w:r>
      <w:r>
        <w:rPr>
          <w:color w:val="000000"/>
        </w:rPr>
        <w:t xml:space="preserve">de </w:t>
      </w:r>
      <w:r>
        <w:rPr>
          <w:color w:val="5F4763"/>
        </w:rPr>
        <w:t xml:space="preserve">2020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CC2FE3"/>
        </w:rPr>
        <w:t xml:space="preserve">sanciones </w:t>
      </w:r>
      <w:r>
        <w:rPr>
          <w:color w:val="F1ACA2"/>
        </w:rPr>
        <w:t xml:space="preserve">oscilarán </w:t>
      </w:r>
      <w:r>
        <w:rPr>
          <w:color w:val="000000"/>
        </w:rPr>
        <w:t xml:space="preserve">entre </w:t>
      </w:r>
      <w:r>
        <w:rPr>
          <w:color w:val="000000"/>
        </w:rPr>
        <w:t xml:space="preserve">200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838DBD"/>
        </w:rPr>
        <w:t xml:space="preserve">1.800 </w:t>
      </w:r>
      <w:r>
        <w:rPr>
          <w:color w:val="838DBD"/>
        </w:rPr>
        <w:t xml:space="preserve">euros </w:t>
      </w:r>
      <w:r>
        <w:rPr>
          <w:color w:val="000000"/>
        </w:rPr>
        <w:t xml:space="preserve">. </w:t>
      </w:r>
      <w:r>
        <w:rPr>
          <w:color w:val="CC2FE3"/>
        </w:rPr>
        <w:t xml:space="preserve">Aunque </w:t>
      </w:r>
      <w:r>
        <w:rPr>
          <w:color w:val="000000"/>
        </w:rPr>
        <w:t xml:space="preserve">esas </w:t>
      </w:r>
      <w:r>
        <w:rPr>
          <w:color w:val="CC2FE3"/>
        </w:rPr>
        <w:t xml:space="preserve">multas </w:t>
      </w:r>
      <w:r>
        <w:rPr>
          <w:color w:val="000000"/>
        </w:rPr>
        <w:t xml:space="preserve">no </w:t>
      </w:r>
      <w:r>
        <w:rPr>
          <w:color w:val="000000"/>
        </w:rPr>
        <w:t xml:space="preserve">serán </w:t>
      </w:r>
      <w:r>
        <w:rPr>
          <w:color w:val="CE050D"/>
        </w:rPr>
        <w:t xml:space="preserve">aplicadas </w:t>
      </w:r>
      <w:r>
        <w:rPr>
          <w:color w:val="000000"/>
        </w:rPr>
        <w:t xml:space="preserve">hasta </w:t>
      </w:r>
      <w:r>
        <w:rPr>
          <w:color w:val="5F4763"/>
        </w:rPr>
        <w:t xml:space="preserve">abril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sucedio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1ACA2"/>
        </w:rPr>
        <w:t xml:space="preserve">capital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ACA2"/>
        </w:rPr>
        <w:t xml:space="preserve">medida </w:t>
      </w:r>
      <w:r>
        <w:rPr>
          <w:color w:val="000000"/>
        </w:rPr>
        <w:t xml:space="preserve">también </w:t>
      </w:r>
      <w:r>
        <w:rPr>
          <w:color w:val="CB639E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C2FE3"/>
        </w:rPr>
        <w:t xml:space="preserve">motos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5B9FAB"/>
        </w:rPr>
        <w:t xml:space="preserve">hacerse </w:t>
      </w:r>
      <w:r>
        <w:rPr>
          <w:color w:val="CC2FE3"/>
        </w:rPr>
        <w:t xml:space="preserve">efectiva </w:t>
      </w:r>
      <w:r>
        <w:rPr>
          <w:color w:val="CC2FE3"/>
        </w:rPr>
        <w:t xml:space="preserve">contará </w:t>
      </w:r>
      <w:r>
        <w:rPr>
          <w:color w:val="000000"/>
        </w:rPr>
        <w:t xml:space="preserve">con </w:t>
      </w:r>
      <w:r>
        <w:rPr>
          <w:color w:val="000000"/>
        </w:rPr>
        <w:t xml:space="preserve">70 </w:t>
      </w:r>
      <w:r>
        <w:rPr>
          <w:color w:val="CE050D"/>
        </w:rPr>
        <w:t xml:space="preserve">lectores </w:t>
      </w:r>
      <w:r>
        <w:rPr>
          <w:color w:val="000000"/>
        </w:rPr>
        <w:t xml:space="preserve">de </w:t>
      </w:r>
      <w:r>
        <w:rPr>
          <w:color w:val="F1ACA2"/>
        </w:rPr>
        <w:t xml:space="preserve">matrícula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CC2FE3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1ACA2"/>
        </w:rPr>
        <w:t xml:space="preserve">fines </w:t>
      </w:r>
      <w:r>
        <w:rPr>
          <w:color w:val="000000"/>
        </w:rPr>
        <w:t xml:space="preserve">de </w:t>
      </w:r>
      <w:r>
        <w:rPr>
          <w:color w:val="647150"/>
        </w:rPr>
        <w:t xml:space="preserve">semana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47150"/>
        </w:rPr>
        <w:t xml:space="preserve">festivos </w:t>
      </w:r>
      <w:r>
        <w:rPr>
          <w:color w:val="000000"/>
        </w:rPr>
        <w:t xml:space="preserve">el </w:t>
      </w:r>
      <w:r>
        <w:rPr>
          <w:color w:val="F1ACA2"/>
        </w:rPr>
        <w:t xml:space="preserve">tráfico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estará </w:t>
      </w:r>
      <w:r>
        <w:rPr>
          <w:color w:val="F1ACA2"/>
        </w:rPr>
        <w:t xml:space="preserve">restringido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B639E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ACA2"/>
        </w:rPr>
        <w:t xml:space="preserve">ciudad </w:t>
      </w:r>
      <w:r>
        <w:rPr>
          <w:color w:val="647150"/>
        </w:rPr>
        <w:t xml:space="preserve">condal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ACA2"/>
        </w:rPr>
        <w:t xml:space="preserve">objetivo </w:t>
      </w:r>
      <w:r>
        <w:rPr>
          <w:color w:val="000000"/>
        </w:rPr>
        <w:t xml:space="preserve">, </w:t>
      </w:r>
      <w:r>
        <w:rPr>
          <w:color w:val="5B9FAB"/>
        </w:rPr>
        <w:t xml:space="preserve">dice </w:t>
      </w:r>
      <w:r>
        <w:rPr>
          <w:color w:val="000000"/>
        </w:rPr>
        <w:t xml:space="preserve">el </w:t>
      </w:r>
      <w:r>
        <w:rPr>
          <w:color w:val="F1ACA2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F1ACA2"/>
        </w:rPr>
        <w:t xml:space="preserve">reducir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1ACA2"/>
        </w:rPr>
        <w:t xml:space="preserve">próximos </w:t>
      </w:r>
      <w:r>
        <w:rPr>
          <w:color w:val="000000"/>
        </w:rPr>
        <w:t xml:space="preserve">15 </w:t>
      </w:r>
      <w:r>
        <w:rPr>
          <w:color w:val="CC2FE3"/>
        </w:rPr>
        <w:t xml:space="preserve">años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las </w:t>
      </w:r>
      <w:r>
        <w:rPr>
          <w:color w:val="CE050D"/>
        </w:rPr>
        <w:t xml:space="preserve">emisiones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CC2FE3"/>
        </w:rPr>
        <w:t xml:space="preserve">tres </w:t>
      </w:r>
      <w:r>
        <w:rPr>
          <w:color w:val="CC2FE3"/>
        </w:rPr>
        <w:t xml:space="preserve">fotografías </w:t>
      </w:r>
      <w:r>
        <w:rPr>
          <w:color w:val="000000"/>
        </w:rPr>
        <w:t xml:space="preserve">de </w:t>
      </w:r>
      <w:r>
        <w:rPr>
          <w:color w:val="CE050D"/>
        </w:rPr>
        <w:t xml:space="preserve">satélite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Estados </w:t>
      </w:r>
      <w:r>
        <w:rPr>
          <w:color w:val="CE050D"/>
        </w:rPr>
        <w:t xml:space="preserve">Unidos </w:t>
      </w:r>
      <w:r>
        <w:rPr>
          <w:color w:val="000000"/>
        </w:rPr>
        <w:t xml:space="preserve">ha </w:t>
      </w:r>
      <w:r>
        <w:rPr>
          <w:color w:val="5F4763"/>
        </w:rPr>
        <w:t xml:space="preserve">presentado </w:t>
      </w:r>
      <w:r>
        <w:rPr>
          <w:color w:val="000000"/>
        </w:rPr>
        <w:t xml:space="preserve">para </w:t>
      </w:r>
      <w:r>
        <w:rPr>
          <w:color w:val="CC2FE3"/>
        </w:rPr>
        <w:t xml:space="preserve">acusar </w:t>
      </w:r>
      <w:r>
        <w:rPr>
          <w:color w:val="000000"/>
        </w:rPr>
        <w:t xml:space="preserve">a </w:t>
      </w:r>
      <w:r>
        <w:rPr>
          <w:color w:val="000000"/>
        </w:rPr>
        <w:t xml:space="preserve">Irán </w:t>
      </w:r>
      <w:r>
        <w:rPr>
          <w:color w:val="000000"/>
        </w:rPr>
        <w:t xml:space="preserve">del </w:t>
      </w:r>
      <w:r>
        <w:rPr>
          <w:color w:val="CF0EE8"/>
        </w:rPr>
        <w:t xml:space="preserve">ataque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C2FE3"/>
        </w:rPr>
        <w:t xml:space="preserve">refinería </w:t>
      </w:r>
      <w:r>
        <w:rPr>
          <w:color w:val="000000"/>
        </w:rPr>
        <w:t xml:space="preserve">de </w:t>
      </w:r>
      <w:r>
        <w:rPr>
          <w:color w:val="CE050D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C2FE3"/>
        </w:rPr>
        <w:t xml:space="preserve">imágenes </w:t>
      </w:r>
      <w:r>
        <w:rPr>
          <w:color w:val="CC2FE3"/>
        </w:rPr>
        <w:t xml:space="preserve">pueden </w:t>
      </w:r>
      <w:r>
        <w:rPr>
          <w:color w:val="CE050D"/>
        </w:rPr>
        <w:t xml:space="preserve">verse </w:t>
      </w:r>
      <w:r>
        <w:rPr>
          <w:color w:val="000000"/>
        </w:rPr>
        <w:t xml:space="preserve">los </w:t>
      </w:r>
      <w:r>
        <w:rPr>
          <w:color w:val="000000"/>
        </w:rPr>
        <w:t xml:space="preserve">17 </w:t>
      </w:r>
      <w:r>
        <w:rPr>
          <w:color w:val="CC2FE3"/>
        </w:rPr>
        <w:t xml:space="preserve">impactos </w:t>
      </w:r>
      <w:r>
        <w:rPr>
          <w:color w:val="000000"/>
        </w:rPr>
        <w:t xml:space="preserve">que </w:t>
      </w:r>
      <w:r>
        <w:rPr>
          <w:color w:val="CB639E"/>
        </w:rPr>
        <w:t xml:space="preserve">provocaron </w:t>
      </w:r>
      <w:r>
        <w:rPr>
          <w:color w:val="000000"/>
        </w:rPr>
        <w:t xml:space="preserve">los </w:t>
      </w:r>
      <w:r>
        <w:rPr>
          <w:color w:val="CC2FE3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CE050D"/>
        </w:rPr>
        <w:t xml:space="preserve">Unidos </w:t>
      </w:r>
      <w:r>
        <w:rPr>
          <w:color w:val="000000"/>
        </w:rPr>
        <w:t xml:space="preserve">tiene </w:t>
      </w:r>
      <w:r>
        <w:rPr>
          <w:color w:val="5B9FAB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Irán </w:t>
      </w:r>
      <w:r>
        <w:rPr>
          <w:color w:val="000000"/>
        </w:rPr>
        <w:t xml:space="preserve">está </w:t>
      </w:r>
      <w:r>
        <w:rPr>
          <w:color w:val="CC2FE3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CF0EE8"/>
        </w:rPr>
        <w:t xml:space="preserve">ataques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tensión </w:t>
      </w:r>
      <w:r>
        <w:rPr>
          <w:color w:val="000000"/>
        </w:rPr>
        <w:t xml:space="preserve">no </w:t>
      </w:r>
      <w:r>
        <w:rPr>
          <w:color w:val="CC2FE3"/>
        </w:rPr>
        <w:t xml:space="preserve">deja </w:t>
      </w:r>
      <w:r>
        <w:rPr>
          <w:color w:val="000000"/>
        </w:rPr>
        <w:t xml:space="preserve">de </w:t>
      </w:r>
      <w:r>
        <w:rPr>
          <w:color w:val="CE050D"/>
        </w:rPr>
        <w:t xml:space="preserve">aumentar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iraníes </w:t>
      </w:r>
      <w:r>
        <w:rPr>
          <w:color w:val="CC2FE3"/>
        </w:rPr>
        <w:t xml:space="preserve">acaban </w:t>
      </w:r>
      <w:r>
        <w:rPr>
          <w:color w:val="000000"/>
        </w:rPr>
        <w:t xml:space="preserve">de </w:t>
      </w:r>
      <w:r>
        <w:rPr>
          <w:color w:val="F1ACA2"/>
        </w:rPr>
        <w:t xml:space="preserve">apresar </w:t>
      </w:r>
      <w:r>
        <w:rPr>
          <w:color w:val="000000"/>
        </w:rPr>
        <w:t xml:space="preserve">otro </w:t>
      </w:r>
      <w:r>
        <w:rPr>
          <w:color w:val="CC2FE3"/>
        </w:rPr>
        <w:t xml:space="preserve">petrolero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estrecho </w:t>
      </w:r>
      <w:r>
        <w:rPr>
          <w:color w:val="000000"/>
        </w:rPr>
        <w:t xml:space="preserve">de </w:t>
      </w:r>
      <w:r>
        <w:rPr>
          <w:color w:val="000000"/>
        </w:rPr>
        <w:t xml:space="preserve">Ormuz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CE050D"/>
        </w:rPr>
        <w:t xml:space="preserve">Nueva-York </w:t>
      </w:r>
      <w:r>
        <w:rPr>
          <w:color w:val="000000"/>
        </w:rPr>
        <w:t xml:space="preserve">, </w:t>
      </w:r>
      <w:r>
        <w:rPr>
          <w:color w:val="CC2FE3"/>
        </w:rPr>
        <w:t xml:space="preserve">José </w:t>
      </w:r>
      <w:r>
        <w:rPr>
          <w:color w:val="000000"/>
        </w:rPr>
        <w:t xml:space="preserve">ngel </w:t>
      </w:r>
      <w:r>
        <w:rPr>
          <w:color w:val="838DBD"/>
        </w:rPr>
        <w:t xml:space="preserve">Abad </w:t>
      </w:r>
      <w:r>
        <w:rPr>
          <w:color w:val="000000"/>
        </w:rPr>
        <w:t xml:space="preserve">, </w:t>
      </w:r>
      <w:r>
        <w:rPr>
          <w:color w:val="CE050D"/>
        </w:rPr>
        <w:t xml:space="preserve">Donald-Trump </w:t>
      </w:r>
      <w:r>
        <w:rPr>
          <w:color w:val="838DB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5F4763"/>
        </w:rPr>
        <w:t xml:space="preserve">listo </w:t>
      </w:r>
      <w:r>
        <w:rPr>
          <w:color w:val="000000"/>
        </w:rPr>
        <w:t xml:space="preserve">para </w:t>
      </w:r>
      <w:r>
        <w:rPr>
          <w:color w:val="CC2FE3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47150"/>
        </w:rPr>
        <w:t xml:space="preserve">provocaciones </w:t>
      </w:r>
      <w:r>
        <w:rPr>
          <w:color w:val="000000"/>
        </w:rPr>
        <w:t xml:space="preserve">del </w:t>
      </w:r>
      <w:r>
        <w:rPr>
          <w:color w:val="CE050D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38DBD"/>
        </w:rPr>
        <w:t xml:space="preserve">ayatolas </w:t>
      </w:r>
      <w:r>
        <w:rPr>
          <w:color w:val="000000"/>
        </w:rPr>
        <w:t xml:space="preserve">. </w:t>
      </w:r>
      <w:r>
        <w:rPr>
          <w:color w:val="CE050D"/>
        </w:rPr>
        <w:t xml:space="preserve">Trump </w:t>
      </w:r>
      <w:r>
        <w:rPr>
          <w:color w:val="000000"/>
        </w:rPr>
        <w:t xml:space="preserve">da </w:t>
      </w:r>
      <w:r>
        <w:rPr>
          <w:color w:val="000000"/>
        </w:rPr>
        <w:t xml:space="preserve">a </w:t>
      </w:r>
      <w:r>
        <w:rPr>
          <w:color w:val="5B9FAB"/>
        </w:rPr>
        <w:t xml:space="preserve">entender </w:t>
      </w:r>
      <w:r>
        <w:rPr>
          <w:color w:val="000000"/>
        </w:rPr>
        <w:t xml:space="preserve">que </w:t>
      </w:r>
      <w:r>
        <w:rPr>
          <w:color w:val="CF0EE8"/>
        </w:rPr>
        <w:t xml:space="preserve">atacara </w:t>
      </w:r>
      <w:r>
        <w:rPr>
          <w:color w:val="000000"/>
        </w:rPr>
        <w:t xml:space="preserve">Irán </w:t>
      </w:r>
      <w:r>
        <w:rPr>
          <w:color w:val="000000"/>
        </w:rPr>
        <w:t xml:space="preserve">si </w:t>
      </w:r>
      <w:r>
        <w:rPr>
          <w:color w:val="CE050D"/>
        </w:rPr>
        <w:t xml:space="preserve">Arabia-Saudí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CC2FE3"/>
        </w:rPr>
        <w:t xml:space="preserve">pide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F4763"/>
        </w:rPr>
        <w:t xml:space="preserve">tono </w:t>
      </w:r>
      <w:r>
        <w:rPr>
          <w:color w:val="CE050D"/>
        </w:rPr>
        <w:t xml:space="preserve">belicoso </w:t>
      </w:r>
      <w:r>
        <w:rPr>
          <w:color w:val="000000"/>
        </w:rPr>
        <w:t xml:space="preserve">que </w:t>
      </w:r>
      <w:r>
        <w:rPr>
          <w:color w:val="CC2FE3"/>
        </w:rPr>
        <w:t xml:space="preserve">puede </w:t>
      </w:r>
      <w:r>
        <w:rPr>
          <w:color w:val="000000"/>
        </w:rPr>
        <w:t xml:space="preserve">dar </w:t>
      </w:r>
      <w:r>
        <w:rPr>
          <w:color w:val="000000"/>
        </w:rPr>
        <w:t xml:space="preserve">pie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C2FE3"/>
        </w:rPr>
        <w:t xml:space="preserve">operación </w:t>
      </w:r>
      <w:r>
        <w:rPr>
          <w:color w:val="CE050D"/>
        </w:rPr>
        <w:t xml:space="preserve">militar </w:t>
      </w:r>
      <w:r>
        <w:rPr>
          <w:color w:val="000000"/>
        </w:rPr>
        <w:t xml:space="preserve">. </w:t>
      </w:r>
      <w:r>
        <w:rPr>
          <w:color w:val="CC2FE3"/>
        </w:rPr>
        <w:t xml:space="preserve">Aunque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CC2FE3"/>
        </w:rPr>
        <w:t xml:space="preserve">ocasiones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2FE3"/>
        </w:rPr>
        <w:t xml:space="preserve">quedado </w:t>
      </w:r>
      <w:r>
        <w:rPr>
          <w:color w:val="000000"/>
        </w:rPr>
        <w:t xml:space="preserve">en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CE050D"/>
        </w:rPr>
        <w:t xml:space="preserve">Unidos </w:t>
      </w:r>
      <w:r>
        <w:rPr>
          <w:color w:val="CC2FE3"/>
        </w:rPr>
        <w:t xml:space="preserve">salió </w:t>
      </w:r>
      <w:r>
        <w:rPr>
          <w:color w:val="000000"/>
        </w:rPr>
        <w:t xml:space="preserve">del </w:t>
      </w:r>
      <w:r>
        <w:rPr>
          <w:color w:val="F1ACA2"/>
        </w:rPr>
        <w:t xml:space="preserve">acuerdo </w:t>
      </w:r>
      <w:r>
        <w:rPr>
          <w:color w:val="838DBD"/>
        </w:rPr>
        <w:t xml:space="preserve">nuclear </w:t>
      </w:r>
      <w:r>
        <w:rPr>
          <w:color w:val="000000"/>
        </w:rPr>
        <w:t xml:space="preserve">con </w:t>
      </w:r>
      <w:r>
        <w:rPr>
          <w:color w:val="000000"/>
        </w:rPr>
        <w:t xml:space="preserve">Irán </w:t>
      </w:r>
      <w:r>
        <w:rPr>
          <w:color w:val="5B9FAB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CE050D"/>
        </w:rPr>
        <w:t xml:space="preserve">impuso </w:t>
      </w:r>
      <w:r>
        <w:rPr>
          <w:color w:val="CC2FE3"/>
        </w:rPr>
        <w:t xml:space="preserve">sanciones </w:t>
      </w:r>
      <w:r>
        <w:rPr>
          <w:color w:val="838DBD"/>
        </w:rPr>
        <w:t xml:space="preserve">unilaterales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5B9FAB"/>
        </w:rPr>
        <w:t xml:space="preserve">entonces </w:t>
      </w:r>
      <w:r>
        <w:rPr>
          <w:color w:val="CC2FE3"/>
        </w:rPr>
        <w:t xml:space="preserve">busca </w:t>
      </w:r>
      <w:r>
        <w:rPr>
          <w:color w:val="5F4763"/>
        </w:rPr>
        <w:t xml:space="preserve">negociar </w:t>
      </w:r>
      <w:r>
        <w:rPr>
          <w:color w:val="000000"/>
        </w:rPr>
        <w:t xml:space="preserve">. </w:t>
      </w:r>
      <w:r>
        <w:rPr>
          <w:color w:val="CE050D"/>
        </w:rPr>
        <w:t xml:space="preserve">Trump </w:t>
      </w:r>
      <w:r>
        <w:rPr>
          <w:color w:val="5B9FAB"/>
        </w:rPr>
        <w:t xml:space="preserve">quería </w:t>
      </w:r>
      <w:r>
        <w:rPr>
          <w:color w:val="5F4763"/>
        </w:rPr>
        <w:t xml:space="preserve">reunirse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000000"/>
        </w:rPr>
        <w:t xml:space="preserve">una </w:t>
      </w:r>
      <w:r>
        <w:rPr>
          <w:color w:val="CC2FE3"/>
        </w:rPr>
        <w:t xml:space="preserve">sorpresa </w:t>
      </w:r>
      <w:r>
        <w:rPr>
          <w:color w:val="000000"/>
        </w:rPr>
        <w:t xml:space="preserve">que </w:t>
      </w:r>
      <w:r>
        <w:rPr>
          <w:color w:val="CC2FE3"/>
        </w:rPr>
        <w:t xml:space="preserve">ahora </w:t>
      </w:r>
      <w:r>
        <w:rPr>
          <w:color w:val="000000"/>
        </w:rPr>
        <w:t xml:space="preserve">Irán </w:t>
      </w:r>
      <w:r>
        <w:rPr>
          <w:color w:val="000000"/>
        </w:rPr>
        <w:t xml:space="preserve">o </w:t>
      </w:r>
      <w:r>
        <w:rPr>
          <w:color w:val="5F4763"/>
        </w:rPr>
        <w:t xml:space="preserve">aliados </w:t>
      </w:r>
      <w:r>
        <w:rPr>
          <w:color w:val="000000"/>
        </w:rPr>
        <w:t xml:space="preserve">suyos </w:t>
      </w:r>
      <w:r>
        <w:rPr>
          <w:color w:val="000000"/>
        </w:rPr>
        <w:t xml:space="preserve">se </w:t>
      </w:r>
      <w:r>
        <w:rPr>
          <w:color w:val="CC2FE3"/>
        </w:rPr>
        <w:t xml:space="preserve">atrevan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C2FE3"/>
        </w:rPr>
        <w:t xml:space="preserve">golpe </w:t>
      </w:r>
      <w:r>
        <w:rPr>
          <w:color w:val="000000"/>
        </w:rPr>
        <w:t xml:space="preserve">tan </w:t>
      </w:r>
      <w:r>
        <w:rPr>
          <w:color w:val="CC2FE3"/>
        </w:rPr>
        <w:t xml:space="preserve">duro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F0EE8"/>
        </w:rPr>
        <w:t xml:space="preserve">ataque </w:t>
      </w:r>
      <w:r>
        <w:rPr>
          <w:color w:val="000000"/>
        </w:rPr>
        <w:t xml:space="preserve">ha </w:t>
      </w:r>
      <w:r>
        <w:rPr>
          <w:color w:val="F1ACA2"/>
        </w:rPr>
        <w:t xml:space="preserve">reducido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mitad </w:t>
      </w:r>
      <w:r>
        <w:rPr>
          <w:color w:val="000000"/>
        </w:rPr>
        <w:t xml:space="preserve">la </w:t>
      </w:r>
      <w:r>
        <w:rPr>
          <w:color w:val="CE050D"/>
        </w:rPr>
        <w:t xml:space="preserve">producción </w:t>
      </w:r>
      <w:r>
        <w:rPr>
          <w:color w:val="000000"/>
        </w:rPr>
        <w:t xml:space="preserve">de </w:t>
      </w:r>
      <w:r>
        <w:rPr>
          <w:color w:val="CE050D"/>
        </w:rPr>
        <w:t xml:space="preserve">crudo </w:t>
      </w:r>
      <w:r>
        <w:rPr>
          <w:color w:val="000000"/>
        </w:rPr>
        <w:t xml:space="preserve">de </w:t>
      </w:r>
      <w:r>
        <w:rPr>
          <w:color w:val="CE050D"/>
        </w:rPr>
        <w:t xml:space="preserve">Arabia-Saudí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5B9FAB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CC2FE3"/>
        </w:rPr>
        <w:t xml:space="preserve">extrae </w:t>
      </w:r>
      <w:r>
        <w:rPr>
          <w:color w:val="000000"/>
        </w:rPr>
        <w:t xml:space="preserve">un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CC2FE3"/>
        </w:rPr>
        <w:t xml:space="preserve">menos </w:t>
      </w:r>
      <w:r>
        <w:rPr>
          <w:color w:val="000000"/>
        </w:rPr>
        <w:t xml:space="preserve">de </w:t>
      </w:r>
      <w:r>
        <w:rPr>
          <w:color w:val="CE050D"/>
        </w:rPr>
        <w:t xml:space="preserve">petróleo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E050D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F1ACA2"/>
        </w:rPr>
        <w:t xml:space="preserve">abrirse </w:t>
      </w:r>
      <w:r>
        <w:rPr>
          <w:color w:val="000000"/>
        </w:rPr>
        <w:t xml:space="preserve">los </w:t>
      </w:r>
      <w:r>
        <w:rPr>
          <w:color w:val="CE050D"/>
        </w:rPr>
        <w:t xml:space="preserve">mercados </w:t>
      </w:r>
      <w:r>
        <w:rPr>
          <w:color w:val="000000"/>
        </w:rPr>
        <w:t xml:space="preserve">el </w:t>
      </w:r>
      <w:r>
        <w:rPr>
          <w:color w:val="CE050D"/>
        </w:rPr>
        <w:t xml:space="preserve">barril </w:t>
      </w:r>
      <w:r>
        <w:rPr>
          <w:color w:val="000000"/>
        </w:rPr>
        <w:t xml:space="preserve">de </w:t>
      </w:r>
      <w:r>
        <w:rPr>
          <w:color w:val="F1ACA2"/>
        </w:rPr>
        <w:t xml:space="preserve">brent </w:t>
      </w:r>
      <w:r>
        <w:rPr>
          <w:color w:val="000000"/>
        </w:rPr>
        <w:t xml:space="preserve">ha </w:t>
      </w:r>
      <w:r>
        <w:rPr>
          <w:color w:val="CC2FE3"/>
        </w:rPr>
        <w:t xml:space="preserve">pasado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CE050D"/>
        </w:rPr>
        <w:t xml:space="preserve">dólares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71 </w:t>
      </w:r>
      <w:r>
        <w:rPr>
          <w:color w:val="000000"/>
        </w:rPr>
        <w:t xml:space="preserve">. </w:t>
      </w:r>
      <w:r>
        <w:rPr>
          <w:color w:val="CC2FE3"/>
        </w:rPr>
        <w:t xml:space="preserve">Casi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CC2FE3"/>
        </w:rPr>
        <w:t xml:space="preserve">caro </w:t>
      </w:r>
      <w:r>
        <w:rPr>
          <w:color w:val="000000"/>
        </w:rPr>
        <w:t xml:space="preserve">, </w:t>
      </w:r>
      <w:r>
        <w:rPr>
          <w:color w:val="CC2FE3"/>
        </w:rPr>
        <w:t xml:space="preserve">aunque </w:t>
      </w:r>
      <w:r>
        <w:rPr>
          <w:color w:val="5B9FAB"/>
        </w:rPr>
        <w:t xml:space="preserve">luego </w:t>
      </w:r>
      <w:r>
        <w:rPr>
          <w:color w:val="000000"/>
        </w:rPr>
        <w:t xml:space="preserve">la </w:t>
      </w:r>
      <w:r>
        <w:rPr>
          <w:color w:val="CC2FE3"/>
        </w:rPr>
        <w:t xml:space="preserve">subida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47150"/>
        </w:rPr>
        <w:t xml:space="preserve">suavizado </w:t>
      </w:r>
      <w:r>
        <w:rPr>
          <w:color w:val="000000"/>
        </w:rPr>
        <w:t xml:space="preserve">. </w:t>
      </w:r>
      <w:r>
        <w:rPr>
          <w:color w:val="CC2FE3"/>
        </w:rPr>
        <w:t xml:space="preserve">Según </w:t>
      </w:r>
      <w:r>
        <w:rPr>
          <w:color w:val="000000"/>
        </w:rPr>
        <w:t xml:space="preserve">los </w:t>
      </w:r>
      <w:r>
        <w:rPr>
          <w:color w:val="5F4763"/>
        </w:rPr>
        <w:t xml:space="preserve">analistas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CC2FE3"/>
        </w:rPr>
        <w:t xml:space="preserve">tensión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zona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E050D"/>
        </w:rPr>
        <w:t xml:space="preserve">petróleo </w:t>
      </w:r>
      <w:r>
        <w:rPr>
          <w:color w:val="000000"/>
        </w:rPr>
        <w:t xml:space="preserve">no </w:t>
      </w:r>
      <w:r>
        <w:rPr>
          <w:color w:val="CC2FE3"/>
        </w:rPr>
        <w:t xml:space="preserve">seguirá </w:t>
      </w:r>
      <w:r>
        <w:rPr>
          <w:color w:val="F1ACA2"/>
        </w:rPr>
        <w:t xml:space="preserve">subiendo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CE050D"/>
        </w:rPr>
        <w:t xml:space="preserve">países </w:t>
      </w:r>
      <w:r>
        <w:rPr>
          <w:color w:val="000000"/>
        </w:rPr>
        <w:t xml:space="preserve">como </w:t>
      </w:r>
      <w:r>
        <w:rPr>
          <w:color w:val="5F4763"/>
        </w:rPr>
        <w:t xml:space="preserve">España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F1ACA2"/>
        </w:rPr>
        <w:t xml:space="preserve">notar </w:t>
      </w:r>
      <w:r>
        <w:rPr>
          <w:color w:val="000000"/>
        </w:rPr>
        <w:t xml:space="preserve">. </w:t>
      </w:r>
      <w:r>
        <w:rPr>
          <w:color w:val="5F4763"/>
        </w:rPr>
        <w:t xml:space="preserve">España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F1ACA2"/>
        </w:rPr>
        <w:t xml:space="preserve">acceso </w:t>
      </w:r>
      <w:r>
        <w:rPr>
          <w:color w:val="000000"/>
        </w:rPr>
        <w:t xml:space="preserve">al </w:t>
      </w:r>
      <w:r>
        <w:rPr>
          <w:color w:val="CE050D"/>
        </w:rPr>
        <w:t xml:space="preserve">petróleo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CC2FE3"/>
        </w:rPr>
        <w:t xml:space="preserve">importarlo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47150"/>
        </w:rPr>
        <w:t xml:space="preserve">días </w:t>
      </w:r>
      <w:r>
        <w:rPr>
          <w:color w:val="CE050D"/>
        </w:rPr>
        <w:t xml:space="preserve">consumimos </w:t>
      </w:r>
      <w:r>
        <w:rPr>
          <w:color w:val="000000"/>
        </w:rPr>
        <w:t xml:space="preserve">1,2 </w:t>
      </w:r>
      <w:r>
        <w:rPr>
          <w:color w:val="838DBD"/>
        </w:rPr>
        <w:t xml:space="preserve">millones </w:t>
      </w:r>
      <w:r>
        <w:rPr>
          <w:color w:val="000000"/>
        </w:rPr>
        <w:t xml:space="preserve">de </w:t>
      </w:r>
      <w:r>
        <w:rPr>
          <w:color w:val="CE050D"/>
        </w:rPr>
        <w:t xml:space="preserve">barriles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tan </w:t>
      </w:r>
      <w:r>
        <w:rPr>
          <w:color w:val="CC2FE3"/>
        </w:rPr>
        <w:t xml:space="preserve">solo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CC2FE3"/>
        </w:rPr>
        <w:t xml:space="preserve">subida </w:t>
      </w:r>
      <w:r>
        <w:rPr>
          <w:color w:val="5F4763"/>
        </w:rPr>
        <w:t xml:space="preserve">España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838DBD"/>
        </w:rPr>
        <w:t xml:space="preserve">pagar </w:t>
      </w:r>
      <w:r>
        <w:rPr>
          <w:color w:val="000000"/>
        </w:rPr>
        <w:t xml:space="preserve">unos </w:t>
      </w:r>
      <w:r>
        <w:rPr>
          <w:color w:val="000000"/>
        </w:rPr>
        <w:t xml:space="preserve">10 </w:t>
      </w:r>
      <w:r>
        <w:rPr>
          <w:color w:val="838DBD"/>
        </w:rPr>
        <w:t xml:space="preserve">millones </w:t>
      </w:r>
      <w:r>
        <w:rPr>
          <w:color w:val="000000"/>
        </w:rPr>
        <w:t xml:space="preserve">de </w:t>
      </w:r>
      <w:r>
        <w:rPr>
          <w:color w:val="838DBD"/>
        </w:rPr>
        <w:t xml:space="preserve">euros </w:t>
      </w:r>
      <w:r>
        <w:rPr>
          <w:color w:val="000000"/>
        </w:rPr>
        <w:t xml:space="preserve">más </w:t>
      </w:r>
      <w:r>
        <w:rPr>
          <w:color w:val="CE050D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CC2FE3"/>
        </w:rPr>
        <w:t xml:space="preserve">abastecerse </w:t>
      </w:r>
      <w:r>
        <w:rPr>
          <w:color w:val="000000"/>
        </w:rPr>
        <w:t xml:space="preserve">. </w:t>
      </w:r>
      <w:r>
        <w:rPr>
          <w:color w:val="CC2FE3"/>
        </w:rPr>
        <w:t xml:space="preserve">Subida </w:t>
      </w:r>
      <w:r>
        <w:rPr>
          <w:color w:val="000000"/>
        </w:rPr>
        <w:t xml:space="preserve">que </w:t>
      </w:r>
      <w:r>
        <w:rPr>
          <w:color w:val="CC2FE3"/>
        </w:rPr>
        <w:t xml:space="preserve">traslada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1ACA2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C2FE3"/>
        </w:rPr>
        <w:t xml:space="preserve">termina </w:t>
      </w:r>
      <w:r>
        <w:rPr>
          <w:color w:val="838DBD"/>
        </w:rPr>
        <w:t xml:space="preserve">traduciéndose </w:t>
      </w:r>
      <w:r>
        <w:rPr>
          <w:color w:val="000000"/>
        </w:rPr>
        <w:t xml:space="preserve">en </w:t>
      </w:r>
      <w:r>
        <w:rPr>
          <w:color w:val="CC2FE3"/>
        </w:rPr>
        <w:t xml:space="preserve">subida </w:t>
      </w:r>
      <w:r>
        <w:rPr>
          <w:color w:val="000000"/>
        </w:rPr>
        <w:t xml:space="preserve">de </w:t>
      </w:r>
      <w:r>
        <w:rPr>
          <w:color w:val="F1ACA2"/>
        </w:rPr>
        <w:t xml:space="preserve">precios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E050D"/>
        </w:rPr>
        <w:t xml:space="preserve">productos </w:t>
      </w:r>
      <w:r>
        <w:rPr>
          <w:color w:val="000000"/>
        </w:rPr>
        <w:t xml:space="preserve">que </w:t>
      </w:r>
      <w:r>
        <w:rPr>
          <w:color w:val="CE050D"/>
        </w:rPr>
        <w:t xml:space="preserve">consumimos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primer </w:t>
      </w:r>
      <w:r>
        <w:rPr>
          <w:color w:val="838DBD"/>
        </w:rPr>
        <w:t xml:space="preserve">ministro </w:t>
      </w:r>
      <w:r>
        <w:rPr>
          <w:color w:val="CC2FE3"/>
        </w:rPr>
        <w:t xml:space="preserve">británico </w:t>
      </w:r>
      <w:r>
        <w:rPr>
          <w:color w:val="647150"/>
        </w:rPr>
        <w:t xml:space="preserve">intensifica </w:t>
      </w:r>
      <w:r>
        <w:rPr>
          <w:color w:val="000000"/>
        </w:rPr>
        <w:t xml:space="preserve">sus </w:t>
      </w:r>
      <w:r>
        <w:rPr>
          <w:color w:val="CC2FE3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E050D"/>
        </w:rPr>
        <w:t xml:space="preserve">Unión-Europea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CC2FE3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B639E"/>
        </w:rPr>
        <w:t xml:space="preserve">avances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C2FE3"/>
        </w:rPr>
        <w:t xml:space="preserve">buscado </w:t>
      </w:r>
      <w:r>
        <w:rPr>
          <w:color w:val="000000"/>
        </w:rPr>
        <w:t xml:space="preserve">un </w:t>
      </w:r>
      <w:r>
        <w:rPr>
          <w:color w:val="647150"/>
        </w:rPr>
        <w:t xml:space="preserve">terreno </w:t>
      </w:r>
      <w:r>
        <w:rPr>
          <w:color w:val="CE050D"/>
        </w:rPr>
        <w:t xml:space="preserve">neutral </w:t>
      </w:r>
      <w:r>
        <w:rPr>
          <w:color w:val="000000"/>
        </w:rPr>
        <w:t xml:space="preserve">como </w:t>
      </w:r>
      <w:r>
        <w:rPr>
          <w:color w:val="838DBD"/>
        </w:rPr>
        <w:t xml:space="preserve">Luxemburgo </w:t>
      </w:r>
      <w:r>
        <w:rPr>
          <w:color w:val="000000"/>
        </w:rPr>
        <w:t xml:space="preserve">para </w:t>
      </w:r>
      <w:r>
        <w:rPr>
          <w:color w:val="CE050D"/>
        </w:rPr>
        <w:t xml:space="preserve">abordar </w:t>
      </w:r>
      <w:r>
        <w:rPr>
          <w:color w:val="000000"/>
        </w:rPr>
        <w:t xml:space="preserve">el </w:t>
      </w:r>
      <w:r>
        <w:rPr>
          <w:color w:val="CC2FE3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Guillermo-Pascual </w:t>
      </w:r>
      <w:r>
        <w:rPr>
          <w:color w:val="000000"/>
        </w:rPr>
        <w:t xml:space="preserve">, </w:t>
      </w:r>
      <w:r>
        <w:rPr>
          <w:color w:val="CC2FE3"/>
        </w:rPr>
        <w:t xml:space="preserve">Boris-Johnson </w:t>
      </w:r>
      <w:r>
        <w:rPr>
          <w:color w:val="5F4763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C2FE3"/>
        </w:rPr>
        <w:t xml:space="preserve">pedir </w:t>
      </w:r>
      <w:r>
        <w:rPr>
          <w:color w:val="000000"/>
        </w:rPr>
        <w:t xml:space="preserve">una </w:t>
      </w:r>
      <w:r>
        <w:rPr>
          <w:color w:val="CC2FE3"/>
        </w:rPr>
        <w:t xml:space="preserve">prorroga </w:t>
      </w:r>
      <w:r>
        <w:rPr>
          <w:color w:val="000000"/>
        </w:rPr>
        <w:t xml:space="preserve">. </w:t>
      </w:r>
      <w:r>
        <w:rPr>
          <w:color w:val="CC2FE3"/>
        </w:rPr>
        <w:t xml:space="preserve">Boris-Johnson </w:t>
      </w:r>
      <w:r>
        <w:rPr>
          <w:color w:val="838DBD"/>
        </w:rPr>
        <w:t xml:space="preserve">mantiene </w:t>
      </w:r>
      <w:r>
        <w:rPr>
          <w:color w:val="000000"/>
        </w:rPr>
        <w:t xml:space="preserve">que </w:t>
      </w:r>
      <w:r>
        <w:rPr>
          <w:color w:val="5B9FAB"/>
        </w:rPr>
        <w:t xml:space="preserve">prefiere </w:t>
      </w:r>
      <w:r>
        <w:rPr>
          <w:color w:val="000000"/>
        </w:rPr>
        <w:t xml:space="preserve">un </w:t>
      </w:r>
      <w:r>
        <w:rPr>
          <w:color w:val="CC2FE3"/>
        </w:rPr>
        <w:t xml:space="preserve">brexit </w:t>
      </w:r>
      <w:r>
        <w:rPr>
          <w:color w:val="CC2FE3"/>
        </w:rPr>
        <w:t xml:space="preserve">caótico </w:t>
      </w:r>
      <w:r>
        <w:rPr>
          <w:color w:val="000000"/>
        </w:rPr>
        <w:t xml:space="preserve">que </w:t>
      </w:r>
      <w:r>
        <w:rPr>
          <w:color w:val="F1ACA2"/>
        </w:rPr>
        <w:t xml:space="preserve">tener </w:t>
      </w:r>
      <w:r>
        <w:rPr>
          <w:color w:val="000000"/>
        </w:rPr>
        <w:t xml:space="preserve">que </w:t>
      </w:r>
      <w:r>
        <w:rPr>
          <w:color w:val="838DBD"/>
        </w:rPr>
        <w:t xml:space="preserve">solicitar </w:t>
      </w:r>
      <w:r>
        <w:rPr>
          <w:color w:val="000000"/>
        </w:rPr>
        <w:t xml:space="preserve">otra </w:t>
      </w:r>
      <w:r>
        <w:rPr>
          <w:color w:val="CC2FE3"/>
        </w:rPr>
        <w:t xml:space="preserve">prórroga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CC2FE3"/>
        </w:rPr>
        <w:t xml:space="preserve">pocos </w:t>
      </w:r>
      <w:r>
        <w:rPr>
          <w:color w:val="CB639E"/>
        </w:rPr>
        <w:t xml:space="preserve">avances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8DBD"/>
        </w:rPr>
        <w:t xml:space="preserve">reunión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E050D"/>
        </w:rPr>
        <w:t xml:space="preserve">Unión-Europea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CC2FE3"/>
        </w:rPr>
        <w:t xml:space="preserve">vuelto </w:t>
      </w:r>
      <w:r>
        <w:rPr>
          <w:color w:val="000000"/>
        </w:rPr>
        <w:t xml:space="preserve">a </w:t>
      </w:r>
      <w:r>
        <w:rPr>
          <w:color w:val="CC2FE3"/>
        </w:rPr>
        <w:t xml:space="preserve">pedir </w:t>
      </w:r>
      <w:r>
        <w:rPr>
          <w:color w:val="000000"/>
        </w:rPr>
        <w:t xml:space="preserve">que </w:t>
      </w:r>
      <w:r>
        <w:rPr>
          <w:color w:val="5F4763"/>
        </w:rPr>
        <w:t xml:space="preserve">presente </w:t>
      </w:r>
      <w:r>
        <w:rPr>
          <w:color w:val="5F4763"/>
        </w:rPr>
        <w:t xml:space="preserve">propuestas </w:t>
      </w:r>
      <w:r>
        <w:rPr>
          <w:color w:val="F1ACA2"/>
        </w:rPr>
        <w:t xml:space="preserve">concretas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CC2FE3"/>
        </w:rPr>
        <w:t xml:space="preserve">solo </w:t>
      </w:r>
      <w:r>
        <w:rPr>
          <w:color w:val="CC2FE3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47150"/>
        </w:rPr>
        <w:t xml:space="preserve">ambiente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tan </w:t>
      </w:r>
      <w:r>
        <w:rPr>
          <w:color w:val="F1ACA2"/>
        </w:rPr>
        <w:t xml:space="preserve">contaminado </w:t>
      </w:r>
      <w:r>
        <w:rPr>
          <w:color w:val="000000"/>
        </w:rPr>
        <w:t xml:space="preserve">que </w:t>
      </w:r>
      <w:r>
        <w:rPr>
          <w:color w:val="CC2FE3"/>
        </w:rPr>
        <w:t xml:space="preserve">fíjense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C2FE3"/>
        </w:rPr>
        <w:t xml:space="preserve">ocurrido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C2FE3"/>
        </w:rPr>
        <w:t xml:space="preserve">grupo </w:t>
      </w:r>
      <w:r>
        <w:rPr>
          <w:color w:val="000000"/>
        </w:rPr>
        <w:t xml:space="preserve">de </w:t>
      </w:r>
      <w:r>
        <w:rPr>
          <w:color w:val="647150"/>
        </w:rPr>
        <w:t xml:space="preserve">manifestantes </w:t>
      </w:r>
      <w:r>
        <w:rPr>
          <w:color w:val="000000"/>
        </w:rPr>
        <w:t xml:space="preserve">ha </w:t>
      </w:r>
      <w:r>
        <w:rPr>
          <w:color w:val="CC2FE3"/>
        </w:rPr>
        <w:t xml:space="preserve">abucheado </w:t>
      </w:r>
      <w:r>
        <w:rPr>
          <w:color w:val="000000"/>
        </w:rPr>
        <w:t xml:space="preserve">a </w:t>
      </w:r>
      <w:r>
        <w:rPr>
          <w:color w:val="CC2FE3"/>
        </w:rPr>
        <w:t xml:space="preserve">Boris-Johnson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CC2FE3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B9FAB"/>
        </w:rPr>
        <w:t xml:space="preserve">sentado </w:t>
      </w:r>
      <w:r>
        <w:rPr>
          <w:color w:val="000000"/>
        </w:rPr>
        <w:t xml:space="preserve">muy </w:t>
      </w:r>
      <w:r>
        <w:rPr>
          <w:color w:val="5B9FAB"/>
        </w:rPr>
        <w:t xml:space="preserve">bien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 </w:t>
      </w:r>
      <w:r>
        <w:rPr>
          <w:color w:val="5F4763"/>
        </w:rPr>
        <w:t xml:space="preserve">decidido </w:t>
      </w:r>
      <w:r>
        <w:rPr>
          <w:color w:val="000000"/>
        </w:rPr>
        <w:t xml:space="preserve">no </w:t>
      </w:r>
      <w:r>
        <w:rPr>
          <w:color w:val="838DBD"/>
        </w:rPr>
        <w:t xml:space="preserve">comparecer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F4763"/>
        </w:rPr>
        <w:t xml:space="preserve">ronda </w:t>
      </w:r>
      <w:r>
        <w:rPr>
          <w:color w:val="000000"/>
        </w:rPr>
        <w:t xml:space="preserve">de </w:t>
      </w:r>
      <w:r>
        <w:rPr>
          <w:color w:val="838DBD"/>
        </w:rPr>
        <w:t xml:space="preserve">prensa </w:t>
      </w:r>
      <w:r>
        <w:rPr>
          <w:color w:val="838DBD"/>
        </w:rPr>
        <w:t xml:space="preserve">prevista </w:t>
      </w:r>
      <w:r>
        <w:rPr>
          <w:color w:val="CC2FE3"/>
        </w:rPr>
        <w:t xml:space="preserve">dejando </w:t>
      </w:r>
      <w:r>
        <w:rPr>
          <w:color w:val="000000"/>
        </w:rPr>
        <w:t xml:space="preserve">el </w:t>
      </w:r>
      <w:r>
        <w:rPr>
          <w:color w:val="647150"/>
        </w:rPr>
        <w:t xml:space="preserve">atril </w:t>
      </w:r>
      <w:r>
        <w:rPr>
          <w:color w:val="CC2FE3"/>
        </w:rPr>
        <w:t xml:space="preserve">vacío </w:t>
      </w:r>
      <w:r>
        <w:rPr>
          <w:color w:val="000000"/>
        </w:rPr>
        <w:t xml:space="preserve">y </w:t>
      </w:r>
      <w:r>
        <w:rPr>
          <w:color w:val="CC2FE3"/>
        </w:rPr>
        <w:t xml:space="preserve">colgado </w:t>
      </w:r>
      <w:r>
        <w:rPr>
          <w:color w:val="000000"/>
        </w:rPr>
        <w:t xml:space="preserve">al </w:t>
      </w:r>
      <w:r>
        <w:rPr>
          <w:color w:val="CC2FE3"/>
        </w:rPr>
        <w:t xml:space="preserve">primer </w:t>
      </w:r>
      <w:r>
        <w:rPr>
          <w:color w:val="838DBD"/>
        </w:rPr>
        <w:t xml:space="preserve">ministro </w:t>
      </w:r>
      <w:r>
        <w:rPr>
          <w:color w:val="000000"/>
        </w:rPr>
        <w:t xml:space="preserve">de </w:t>
      </w:r>
      <w:r>
        <w:rPr>
          <w:color w:val="838DBD"/>
        </w:rPr>
        <w:t xml:space="preserve">Luxemburgo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647150"/>
        </w:rPr>
        <w:t xml:space="preserve">avión </w:t>
      </w:r>
      <w:r>
        <w:rPr>
          <w:color w:val="647150"/>
        </w:rPr>
        <w:t xml:space="preserve">viajaron </w:t>
      </w:r>
      <w:r>
        <w:rPr>
          <w:color w:val="000000"/>
        </w:rPr>
        <w:t xml:space="preserve">los </w:t>
      </w:r>
      <w:r>
        <w:rPr>
          <w:color w:val="5B9FAB"/>
        </w:rPr>
        <w:t xml:space="preserve">flamantes </w:t>
      </w:r>
      <w:r>
        <w:rPr>
          <w:color w:val="CE050D"/>
        </w:rPr>
        <w:t xml:space="preserve">campeones </w:t>
      </w:r>
      <w:r>
        <w:rPr>
          <w:color w:val="000000"/>
        </w:rPr>
        <w:t xml:space="preserve">del </w:t>
      </w:r>
      <w:r>
        <w:rPr>
          <w:color w:val="CE050D"/>
        </w:rPr>
        <w:t xml:space="preserve">mundo </w:t>
      </w:r>
      <w:r>
        <w:rPr>
          <w:color w:val="000000"/>
        </w:rPr>
        <w:t xml:space="preserve">de </w:t>
      </w:r>
      <w:r>
        <w:rPr>
          <w:color w:val="CE050D"/>
        </w:rPr>
        <w:t xml:space="preserve">baloncesto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bomberos </w:t>
      </w:r>
      <w:r>
        <w:rPr>
          <w:color w:val="000000"/>
        </w:rPr>
        <w:t xml:space="preserve">del </w:t>
      </w:r>
      <w:r>
        <w:rPr>
          <w:color w:val="647150"/>
        </w:rPr>
        <w:t xml:space="preserve">aeropuerto </w:t>
      </w:r>
      <w:r>
        <w:rPr>
          <w:color w:val="000000"/>
        </w:rPr>
        <w:t xml:space="preserve">de </w:t>
      </w:r>
      <w:r>
        <w:rPr>
          <w:color w:val="F1ACA2"/>
        </w:rPr>
        <w:t xml:space="preserve">Barajas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CE050D"/>
        </w:rPr>
        <w:t xml:space="preserve">rendido </w:t>
      </w:r>
      <w:r>
        <w:rPr>
          <w:color w:val="000000"/>
        </w:rPr>
        <w:t xml:space="preserve">su </w:t>
      </w:r>
      <w:r>
        <w:rPr>
          <w:color w:val="CC2FE3"/>
        </w:rPr>
        <w:t xml:space="preserve">primer </w:t>
      </w:r>
      <w:r>
        <w:rPr>
          <w:color w:val="CF0EE8"/>
        </w:rPr>
        <w:t xml:space="preserve">homenaje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5F4763"/>
        </w:rPr>
        <w:t xml:space="preserve">tomar </w:t>
      </w:r>
      <w:r>
        <w:rPr>
          <w:color w:val="647150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47150"/>
        </w:rPr>
        <w:t xml:space="preserve">largo </w:t>
      </w:r>
      <w:r>
        <w:rPr>
          <w:color w:val="000000"/>
        </w:rPr>
        <w:t xml:space="preserve">de </w:t>
      </w:r>
      <w:r>
        <w:rPr>
          <w:color w:val="F1ACA2"/>
        </w:rPr>
        <w:t xml:space="preserve">toda </w:t>
      </w:r>
      <w:r>
        <w:rPr>
          <w:color w:val="000000"/>
        </w:rPr>
        <w:t xml:space="preserve">la </w:t>
      </w:r>
      <w:r>
        <w:rPr>
          <w:color w:val="CC2FE3"/>
        </w:rPr>
        <w:t xml:space="preserve">terminal </w:t>
      </w:r>
      <w:r>
        <w:rPr>
          <w:color w:val="CC2FE3"/>
        </w:rPr>
        <w:t xml:space="preserve">decenas </w:t>
      </w:r>
      <w:r>
        <w:rPr>
          <w:color w:val="000000"/>
        </w:rPr>
        <w:t xml:space="preserve">de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C2FE3"/>
        </w:rPr>
        <w:t xml:space="preserve">concentrado </w:t>
      </w:r>
      <w:r>
        <w:rPr>
          <w:color w:val="000000"/>
        </w:rPr>
        <w:t xml:space="preserve">para </w:t>
      </w:r>
      <w:r>
        <w:rPr>
          <w:color w:val="5B9FAB"/>
        </w:rPr>
        <w:t xml:space="preserve">darles </w:t>
      </w:r>
      <w:r>
        <w:rPr>
          <w:color w:val="000000"/>
        </w:rPr>
        <w:t xml:space="preserve">una </w:t>
      </w:r>
      <w:r>
        <w:rPr>
          <w:color w:val="647150"/>
        </w:rPr>
        <w:t xml:space="preserve">calurosa </w:t>
      </w:r>
      <w:r>
        <w:rPr>
          <w:color w:val="5B9FAB"/>
        </w:rPr>
        <w:t xml:space="preserve">bienvenida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E050D"/>
        </w:rPr>
        <w:t xml:space="preserve">campeones </w:t>
      </w:r>
      <w:r>
        <w:rPr>
          <w:color w:val="000000"/>
        </w:rPr>
        <w:t xml:space="preserve">del </w:t>
      </w:r>
      <w:r>
        <w:rPr>
          <w:color w:val="CE050D"/>
        </w:rPr>
        <w:t xml:space="preserve">mundo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647150"/>
        </w:rPr>
        <w:t xml:space="preserve">vuelta </w:t>
      </w:r>
      <w:r>
        <w:rPr>
          <w:color w:val="000000"/>
        </w:rPr>
        <w:t xml:space="preserve">en </w:t>
      </w:r>
      <w:r>
        <w:rPr>
          <w:color w:val="CC2FE3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selección </w:t>
      </w:r>
      <w:r>
        <w:rPr>
          <w:color w:val="5F4763"/>
        </w:rPr>
        <w:t xml:space="preserve">nacional </w:t>
      </w:r>
      <w:r>
        <w:rPr>
          <w:color w:val="000000"/>
        </w:rPr>
        <w:t xml:space="preserve">de </w:t>
      </w:r>
      <w:r>
        <w:rPr>
          <w:color w:val="CE050D"/>
        </w:rPr>
        <w:t xml:space="preserve">baloncesto </w:t>
      </w:r>
      <w:r>
        <w:rPr>
          <w:color w:val="000000"/>
        </w:rPr>
        <w:t xml:space="preserve">[ </w:t>
      </w:r>
      <w:r>
        <w:rPr>
          <w:color w:val="000000"/>
        </w:rPr>
        <w:t xml:space="preserve">16/09/2019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