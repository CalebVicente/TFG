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71254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0C12F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271254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271254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7CF69"/>
        </w:rPr>
        <w:t xml:space="preserve">alumna </w:t>
      </w:r>
      <w:r>
        <w:rPr>
          <w:color w:val="000000"/>
        </w:rPr>
        <w:t xml:space="preserve">.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de </w:t>
      </w:r>
      <w:r>
        <w:rPr>
          <w:color w:val="20C12F"/>
        </w:rPr>
        <w:t xml:space="preserve">San-Javier </w:t>
      </w:r>
      <w:r>
        <w:rPr>
          <w:color w:val="000000"/>
        </w:rPr>
        <w:t xml:space="preserve">y </w:t>
      </w:r>
      <w:r>
        <w:rPr>
          <w:color w:val="20C12F"/>
        </w:rPr>
        <w:t xml:space="preserve">cayeron </w:t>
      </w:r>
      <w:r>
        <w:rPr>
          <w:color w:val="000000"/>
        </w:rPr>
        <w:t xml:space="preserve">a </w:t>
      </w:r>
      <w:r>
        <w:rPr>
          <w:color w:val="271254"/>
        </w:rPr>
        <w:t xml:space="preserve">plomo </w:t>
      </w:r>
      <w:r>
        <w:rPr>
          <w:color w:val="000000"/>
        </w:rPr>
        <w:t xml:space="preserve">poco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20C12F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fallo </w:t>
      </w:r>
      <w:r>
        <w:rPr>
          <w:color w:val="271254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estrellado </w:t>
      </w:r>
      <w:r>
        <w:rPr>
          <w:color w:val="000000"/>
        </w:rPr>
        <w:t xml:space="preserve">muy </w:t>
      </w:r>
      <w:r>
        <w:rPr>
          <w:color w:val="20C12F"/>
        </w:rPr>
        <w:t xml:space="preserve">cerca </w:t>
      </w:r>
      <w:r>
        <w:rPr>
          <w:color w:val="000000"/>
        </w:rPr>
        <w:t xml:space="preserve">del </w:t>
      </w:r>
      <w:r>
        <w:rPr>
          <w:color w:val="BFE6B5"/>
        </w:rPr>
        <w:t xml:space="preserve">club </w:t>
      </w:r>
      <w:r>
        <w:rPr>
          <w:color w:val="271254"/>
        </w:rPr>
        <w:t xml:space="preserve">náutico </w:t>
      </w:r>
      <w:r>
        <w:rPr>
          <w:color w:val="000000"/>
        </w:rPr>
        <w:t xml:space="preserve">, </w:t>
      </w:r>
      <w:r>
        <w:rPr>
          <w:color w:val="271254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842C8"/>
        </w:rPr>
        <w:t xml:space="preserve">fondeados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271254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20C12F"/>
        </w:rPr>
        <w:t xml:space="preserve">metros </w:t>
      </w:r>
      <w:r>
        <w:rPr>
          <w:color w:val="000000"/>
        </w:rPr>
        <w:t xml:space="preserve">de </w:t>
      </w:r>
      <w:r>
        <w:rPr>
          <w:color w:val="20C12F"/>
        </w:rPr>
        <w:t xml:space="preserve">profundidad </w:t>
      </w:r>
      <w:r>
        <w:rPr>
          <w:color w:val="000000"/>
        </w:rPr>
        <w:t xml:space="preserve">. </w:t>
      </w:r>
      <w:r>
        <w:rPr>
          <w:color w:val="271254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271254"/>
        </w:rPr>
        <w:t xml:space="preserve">Segundo </w:t>
      </w:r>
      <w:r>
        <w:rPr>
          <w:color w:val="A5FAE8"/>
        </w:rPr>
        <w:t xml:space="preserve">accidente </w:t>
      </w:r>
      <w:r>
        <w:rPr>
          <w:color w:val="20C12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avión </w:t>
      </w:r>
      <w:r>
        <w:rPr>
          <w:color w:val="000000"/>
        </w:rPr>
        <w:t xml:space="preserve">de </w:t>
      </w:r>
      <w:r>
        <w:rPr>
          <w:color w:val="20C12F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271254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271254"/>
        </w:rPr>
        <w:t xml:space="preserve">estrelló </w:t>
      </w:r>
      <w:r>
        <w:rPr>
          <w:color w:val="000000"/>
        </w:rPr>
        <w:t xml:space="preserve">muy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271254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FCFD8A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271254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Paseo </w:t>
      </w:r>
      <w:r>
        <w:rPr>
          <w:color w:val="271254"/>
        </w:rPr>
        <w:t xml:space="preserve">marítimo </w:t>
      </w:r>
      <w:r>
        <w:rPr>
          <w:color w:val="000000"/>
        </w:rPr>
        <w:t xml:space="preserve">con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271254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0C12F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271254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271254"/>
        </w:rPr>
        <w:t xml:space="preserve">alférez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271254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271254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271254"/>
        </w:rPr>
        <w:t xml:space="preserve">buscando </w:t>
      </w:r>
      <w:r>
        <w:rPr>
          <w:color w:val="271254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71254"/>
        </w:rPr>
        <w:t xml:space="preserve">bloqueo </w:t>
      </w:r>
      <w:r>
        <w:rPr>
          <w:color w:val="271254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271254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71254"/>
        </w:rPr>
        <w:t xml:space="preserve">lograr </w:t>
      </w:r>
      <w:r>
        <w:rPr>
          <w:color w:val="000000"/>
        </w:rPr>
        <w:t xml:space="preserve">una </w:t>
      </w:r>
      <w:r>
        <w:rPr>
          <w:color w:val="271254"/>
        </w:rPr>
        <w:t xml:space="preserve">mayoría </w:t>
      </w:r>
      <w:r>
        <w:rPr>
          <w:color w:val="000000"/>
        </w:rPr>
        <w:t xml:space="preserve">más </w:t>
      </w:r>
      <w:r>
        <w:rPr>
          <w:color w:val="271254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842C8"/>
        </w:rPr>
        <w:t xml:space="preserve">cuartas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en </w:t>
      </w:r>
      <w:r>
        <w:rPr>
          <w:color w:val="271254"/>
        </w:rPr>
        <w:t xml:space="preserve">cuatro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271254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842C8"/>
        </w:rPr>
        <w:t xml:space="preserve">fracasado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271254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20C12F"/>
        </w:rPr>
        <w:t xml:space="preserve">arreglarse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271254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842C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legislatura </w:t>
      </w:r>
      <w:r>
        <w:rPr>
          <w:color w:val="271254"/>
        </w:rPr>
        <w:t xml:space="preserve">termina </w:t>
      </w:r>
      <w:r>
        <w:rPr>
          <w:color w:val="000000"/>
        </w:rPr>
        <w:t xml:space="preserve">como </w:t>
      </w:r>
      <w:r>
        <w:rPr>
          <w:color w:val="271254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20C12F"/>
        </w:rPr>
        <w:t xml:space="preserve">mucha </w:t>
      </w:r>
      <w:r>
        <w:rPr>
          <w:color w:val="271254"/>
        </w:rPr>
        <w:t xml:space="preserve">crispación </w:t>
      </w:r>
      <w:r>
        <w:rPr>
          <w:color w:val="000000"/>
        </w:rPr>
        <w:t xml:space="preserve">, </w:t>
      </w:r>
      <w:r>
        <w:rPr>
          <w:color w:val="271254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271254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271254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271254"/>
        </w:rPr>
        <w:t xml:space="preserve">señala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271254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sesión </w:t>
      </w:r>
      <w:r>
        <w:rPr>
          <w:color w:val="000000"/>
        </w:rPr>
        <w:t xml:space="preserve">de </w:t>
      </w:r>
      <w:r>
        <w:rPr>
          <w:color w:val="20C12F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271254"/>
        </w:rPr>
        <w:t xml:space="preserve">tratando </w:t>
      </w:r>
      <w:r>
        <w:rPr>
          <w:color w:val="000000"/>
        </w:rPr>
        <w:t xml:space="preserve">de </w:t>
      </w:r>
      <w:r>
        <w:rPr>
          <w:color w:val="E842C8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271254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271254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271254"/>
        </w:rPr>
        <w:t xml:space="preserve">igual </w:t>
      </w:r>
      <w:r>
        <w:rPr>
          <w:color w:val="000000"/>
        </w:rPr>
        <w:t xml:space="preserve">de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271254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71254"/>
        </w:rPr>
        <w:t xml:space="preserve">contar </w:t>
      </w:r>
      <w:r>
        <w:rPr>
          <w:color w:val="271254"/>
        </w:rPr>
        <w:t xml:space="preserve">cuántos </w:t>
      </w:r>
      <w:r>
        <w:rPr>
          <w:color w:val="E842C8"/>
        </w:rPr>
        <w:t xml:space="preserve">colegios </w:t>
      </w:r>
      <w:r>
        <w:rPr>
          <w:color w:val="000000"/>
        </w:rPr>
        <w:t xml:space="preserve">, </w:t>
      </w:r>
      <w:r>
        <w:rPr>
          <w:color w:val="271254"/>
        </w:rPr>
        <w:t xml:space="preserve">cuántos </w:t>
      </w:r>
      <w:r>
        <w:rPr>
          <w:color w:val="271254"/>
        </w:rPr>
        <w:t xml:space="preserve">centros </w:t>
      </w:r>
      <w:r>
        <w:rPr>
          <w:color w:val="000000"/>
        </w:rPr>
        <w:t xml:space="preserve">de </w:t>
      </w:r>
      <w:r>
        <w:rPr>
          <w:color w:val="271254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E842C8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271254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bolsillo </w:t>
      </w:r>
      <w:r>
        <w:rPr>
          <w:color w:val="000000"/>
        </w:rPr>
        <w:t xml:space="preserve">la </w:t>
      </w:r>
      <w:r>
        <w:rPr>
          <w:color w:val="271254"/>
        </w:rPr>
        <w:t xml:space="preserve">parálisis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271254"/>
        </w:rPr>
        <w:t xml:space="preserve">Valladolid </w:t>
      </w:r>
      <w:r>
        <w:rPr>
          <w:color w:val="000000"/>
        </w:rPr>
        <w:t xml:space="preserve">. </w:t>
      </w:r>
      <w:r>
        <w:rPr>
          <w:color w:val="20C12F"/>
        </w:rPr>
        <w:t xml:space="preserve">Inundó </w:t>
      </w:r>
      <w:r>
        <w:rPr>
          <w:color w:val="000000"/>
        </w:rPr>
        <w:t xml:space="preserve">las </w:t>
      </w:r>
      <w:r>
        <w:rPr>
          <w:color w:val="271254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7125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271254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271254"/>
        </w:rPr>
        <w:t xml:space="preserve">diez </w:t>
      </w:r>
      <w:r>
        <w:rPr>
          <w:color w:val="20C12F"/>
        </w:rPr>
        <w:t xml:space="preserve">minutos </w:t>
      </w:r>
      <w:r>
        <w:rPr>
          <w:color w:val="20C12F"/>
        </w:rPr>
        <w:t xml:space="preserve">cayeron </w:t>
      </w:r>
      <w:r>
        <w:rPr>
          <w:color w:val="000000"/>
        </w:rPr>
        <w:t xml:space="preserve">20 </w:t>
      </w:r>
      <w:r>
        <w:rPr>
          <w:color w:val="20C12F"/>
        </w:rPr>
        <w:t xml:space="preserve">litros </w:t>
      </w:r>
      <w:r>
        <w:rPr>
          <w:color w:val="000000"/>
        </w:rPr>
        <w:t xml:space="preserve">por </w:t>
      </w:r>
      <w:r>
        <w:rPr>
          <w:color w:val="20C12F"/>
        </w:rPr>
        <w:t xml:space="preserve">metro </w:t>
      </w:r>
      <w:r>
        <w:rPr>
          <w:color w:val="20C12F"/>
        </w:rPr>
        <w:t xml:space="preserve">cuadrado </w:t>
      </w:r>
      <w:r>
        <w:rPr>
          <w:color w:val="000000"/>
        </w:rPr>
        <w:t xml:space="preserve">. </w:t>
      </w:r>
      <w:r>
        <w:rPr>
          <w:color w:val="271254"/>
        </w:rPr>
        <w:t xml:space="preserve">Susana </w:t>
      </w:r>
      <w:r>
        <w:rPr>
          <w:color w:val="271254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llovía </w:t>
      </w:r>
      <w:r>
        <w:rPr>
          <w:color w:val="271254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cantidad </w:t>
      </w:r>
      <w:r>
        <w:rPr>
          <w:color w:val="20C12F"/>
        </w:rPr>
        <w:t xml:space="preserve">caída </w:t>
      </w:r>
      <w:r>
        <w:rPr>
          <w:color w:val="000000"/>
        </w:rPr>
        <w:t xml:space="preserve">de </w:t>
      </w:r>
      <w:r>
        <w:rPr>
          <w:color w:val="20C12F"/>
        </w:rPr>
        <w:t xml:space="preserve">ayer </w:t>
      </w:r>
      <w:r>
        <w:rPr>
          <w:color w:val="20C12F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récords </w:t>
      </w:r>
      <w:r>
        <w:rPr>
          <w:color w:val="83137E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20C12F"/>
        </w:rPr>
        <w:t xml:space="preserve">Cayó </w:t>
      </w:r>
      <w:r>
        <w:rPr>
          <w:color w:val="000000"/>
        </w:rPr>
        <w:t xml:space="preserve">la </w:t>
      </w:r>
      <w:r>
        <w:rPr>
          <w:color w:val="271254"/>
        </w:rPr>
        <w:t xml:space="preserve">misma </w:t>
      </w:r>
      <w:r>
        <w:rPr>
          <w:color w:val="20C12F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20C12F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FE6B5"/>
        </w:rPr>
        <w:t xml:space="preserve">septiembre </w:t>
      </w:r>
      <w:r>
        <w:rPr>
          <w:color w:val="000000"/>
        </w:rPr>
        <w:t xml:space="preserve">. </w:t>
      </w:r>
      <w:r>
        <w:rPr>
          <w:color w:val="20C12F"/>
        </w:rPr>
        <w:t xml:space="preserve">Colapso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20C12F"/>
        </w:rPr>
        <w:t xml:space="preserve">tardarán </w:t>
      </w:r>
      <w:r>
        <w:rPr>
          <w:color w:val="000000"/>
        </w:rPr>
        <w:t xml:space="preserve">en </w:t>
      </w:r>
      <w:r>
        <w:rPr>
          <w:color w:val="20C12F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falta </w:t>
      </w:r>
      <w:r>
        <w:rPr>
          <w:color w:val="000000"/>
        </w:rPr>
        <w:t xml:space="preserve">de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71254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271254"/>
        </w:rPr>
        <w:t xml:space="preserve">hablarles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271254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71254"/>
        </w:rPr>
        <w:t xml:space="preserve">asesinada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271254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71254"/>
        </w:rPr>
        <w:t xml:space="preserve">asesino </w:t>
      </w:r>
      <w:r>
        <w:rPr>
          <w:color w:val="000000"/>
        </w:rPr>
        <w:t xml:space="preserve">tenía </w:t>
      </w:r>
      <w:r>
        <w:rPr>
          <w:color w:val="271254"/>
        </w:rPr>
        <w:t xml:space="preserve">denuncias </w:t>
      </w:r>
      <w:r>
        <w:rPr>
          <w:color w:val="000000"/>
        </w:rPr>
        <w:t xml:space="preserve">por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271254"/>
        </w:rPr>
        <w:t xml:space="preserve">denunciado </w:t>
      </w:r>
      <w:r>
        <w:rPr>
          <w:color w:val="271254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271254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271254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71254"/>
        </w:rPr>
        <w:t xml:space="preserve">llamó </w:t>
      </w:r>
      <w:r>
        <w:rPr>
          <w:color w:val="000000"/>
        </w:rPr>
        <w:t xml:space="preserve">a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. </w:t>
      </w:r>
      <w:r>
        <w:rPr>
          <w:color w:val="271254"/>
        </w:rPr>
        <w:t xml:space="preserve">Ambas </w:t>
      </w:r>
      <w:r>
        <w:rPr>
          <w:color w:val="271254"/>
        </w:rPr>
        <w:t xml:space="preserve">necesitaron </w:t>
      </w:r>
      <w:r>
        <w:rPr>
          <w:color w:val="20C12F"/>
        </w:rPr>
        <w:t xml:space="preserve">asistencia </w:t>
      </w:r>
      <w:r>
        <w:rPr>
          <w:color w:val="271254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271254"/>
        </w:rPr>
        <w:t xml:space="preserve">100.000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20C12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71254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señor </w:t>
      </w:r>
      <w:r>
        <w:rPr>
          <w:color w:val="000000"/>
        </w:rPr>
        <w:t xml:space="preserve">que </w:t>
      </w:r>
      <w:r>
        <w:rPr>
          <w:color w:val="271254"/>
        </w:rPr>
        <w:t xml:space="preserve">lleva </w:t>
      </w:r>
      <w:r>
        <w:rPr>
          <w:color w:val="271254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E842C8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71254"/>
        </w:rPr>
        <w:t xml:space="preserve">conseguido </w:t>
      </w:r>
      <w:r>
        <w:rPr>
          <w:color w:val="271254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271254"/>
        </w:rPr>
        <w:t xml:space="preserve">logre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271254"/>
        </w:rPr>
        <w:t xml:space="preserve">condiciones </w:t>
      </w:r>
      <w:r>
        <w:rPr>
          <w:color w:val="271254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71254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271254"/>
        </w:rPr>
        <w:t xml:space="preserve">actúan </w:t>
      </w:r>
      <w:r>
        <w:rPr>
          <w:color w:val="000000"/>
        </w:rPr>
        <w:t xml:space="preserve">estas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71254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71254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271254"/>
        </w:rPr>
        <w:t xml:space="preserve">totalmente </w:t>
      </w:r>
      <w:r>
        <w:rPr>
          <w:color w:val="271254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271254"/>
        </w:rPr>
        <w:t xml:space="preserve">rápidamente </w:t>
      </w:r>
      <w:r>
        <w:rPr>
          <w:color w:val="000000"/>
        </w:rPr>
        <w:t xml:space="preserve">a </w:t>
      </w:r>
      <w:r>
        <w:rPr>
          <w:color w:val="20C12F"/>
        </w:rPr>
        <w:t xml:space="preserve">Murcia </w:t>
      </w:r>
      <w:r>
        <w:rPr>
          <w:color w:val="000000"/>
        </w:rPr>
        <w:t xml:space="preserve">para </w:t>
      </w:r>
      <w:r>
        <w:rPr>
          <w:color w:val="271254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avioneta </w:t>
      </w:r>
      <w:r>
        <w:rPr>
          <w:color w:val="271254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271254"/>
        </w:rPr>
        <w:t xml:space="preserve">instructor </w:t>
      </w:r>
      <w:r>
        <w:rPr>
          <w:color w:val="000000"/>
        </w:rPr>
        <w:t xml:space="preserve">del </w:t>
      </w:r>
      <w:r>
        <w:rPr>
          <w:color w:val="20C12F"/>
        </w:rPr>
        <w:t xml:space="preserve">Ejército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71254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A7CF69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271254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271254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20C12F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271254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0C12F"/>
        </w:rPr>
        <w:t xml:space="preserve">cerca </w:t>
      </w:r>
      <w:r>
        <w:rPr>
          <w:color w:val="000000"/>
        </w:rPr>
        <w:t xml:space="preserve">del </w:t>
      </w:r>
      <w:r>
        <w:rPr>
          <w:color w:val="BFE6B5"/>
        </w:rPr>
        <w:t xml:space="preserve">club </w:t>
      </w:r>
      <w:r>
        <w:rPr>
          <w:color w:val="271254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71254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barco </w:t>
      </w:r>
      <w:r>
        <w:rPr>
          <w:color w:val="000000"/>
        </w:rPr>
        <w:t xml:space="preserve">y </w:t>
      </w:r>
      <w:r>
        <w:rPr>
          <w:color w:val="20C12F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271254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causa </w:t>
      </w:r>
      <w:r>
        <w:rPr>
          <w:color w:val="000000"/>
        </w:rPr>
        <w:t xml:space="preserve">del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0AFF9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fallo </w:t>
      </w:r>
      <w:r>
        <w:rPr>
          <w:color w:val="000000"/>
        </w:rPr>
        <w:t xml:space="preserve">del </w:t>
      </w:r>
      <w:r>
        <w:rPr>
          <w:color w:val="271254"/>
        </w:rPr>
        <w:t xml:space="preserve">motor </w:t>
      </w:r>
      <w:r>
        <w:rPr>
          <w:color w:val="000000"/>
        </w:rPr>
        <w:t xml:space="preserve">. </w:t>
      </w:r>
      <w:r>
        <w:rPr>
          <w:color w:val="271254"/>
        </w:rPr>
        <w:t xml:space="preserve">Varios </w:t>
      </w:r>
      <w:r>
        <w:rPr>
          <w:color w:val="271254"/>
        </w:rPr>
        <w:t xml:space="preserve">testigos </w:t>
      </w:r>
      <w:r>
        <w:rPr>
          <w:color w:val="271254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271254"/>
        </w:rPr>
        <w:t xml:space="preserve">aparato </w:t>
      </w:r>
      <w:r>
        <w:rPr>
          <w:color w:val="20C12F"/>
        </w:rPr>
        <w:t xml:space="preserve">caía </w:t>
      </w:r>
      <w:r>
        <w:rPr>
          <w:color w:val="000000"/>
        </w:rPr>
        <w:t xml:space="preserve">a </w:t>
      </w:r>
      <w:r>
        <w:rPr>
          <w:color w:val="271254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20C12F"/>
        </w:rPr>
        <w:t xml:space="preserve">recuperaba </w:t>
      </w:r>
      <w:r>
        <w:rPr>
          <w:color w:val="000000"/>
        </w:rPr>
        <w:t xml:space="preserve">los </w:t>
      </w:r>
      <w:r>
        <w:rPr>
          <w:color w:val="271254"/>
        </w:rPr>
        <w:t xml:space="preserve">cuerpos </w:t>
      </w:r>
      <w:r>
        <w:rPr>
          <w:color w:val="000000"/>
        </w:rPr>
        <w:t xml:space="preserve">que </w:t>
      </w:r>
      <w:r>
        <w:rPr>
          <w:color w:val="20C12F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71254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271254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71254"/>
        </w:rPr>
        <w:t xml:space="preserve">segundo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842C8"/>
        </w:rPr>
        <w:t xml:space="preserve">finales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271254"/>
        </w:rPr>
        <w:t xml:space="preserve">hombre </w:t>
      </w:r>
      <w:r>
        <w:rPr>
          <w:color w:val="000000"/>
        </w:rPr>
        <w:t xml:space="preserve">a </w:t>
      </w:r>
      <w:r>
        <w:rPr>
          <w:color w:val="271254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71254"/>
        </w:rPr>
        <w:t xml:space="preserve">sesión </w:t>
      </w:r>
      <w:r>
        <w:rPr>
          <w:color w:val="000000"/>
        </w:rPr>
        <w:t xml:space="preserve">muy </w:t>
      </w:r>
      <w:r>
        <w:rPr>
          <w:color w:val="271254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71254"/>
        </w:rPr>
        <w:t xml:space="preserve">última </w:t>
      </w:r>
      <w:r>
        <w:rPr>
          <w:color w:val="271254"/>
        </w:rPr>
        <w:t xml:space="preserve">sesión </w:t>
      </w:r>
      <w:r>
        <w:rPr>
          <w:color w:val="000000"/>
        </w:rPr>
        <w:t xml:space="preserve">de </w:t>
      </w:r>
      <w:r>
        <w:rPr>
          <w:color w:val="20C12F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71254"/>
        </w:rPr>
        <w:t xml:space="preserve">llamarles </w:t>
      </w:r>
      <w:r>
        <w:rPr>
          <w:color w:val="000000"/>
        </w:rPr>
        <w:t xml:space="preserve">al </w:t>
      </w:r>
      <w:r>
        <w:rPr>
          <w:color w:val="271254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71254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71254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71254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son </w:t>
      </w:r>
      <w:r>
        <w:rPr>
          <w:color w:val="271254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maquinaria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71254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271254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71254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71254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0C12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71254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271254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271254"/>
        </w:rPr>
        <w:t xml:space="preserve">mismo </w:t>
      </w:r>
      <w:r>
        <w:rPr>
          <w:color w:val="000000"/>
        </w:rPr>
        <w:t xml:space="preserve">. </w:t>
      </w:r>
      <w:r>
        <w:rPr>
          <w:color w:val="271254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culpables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al </w:t>
      </w:r>
      <w:r>
        <w:rPr>
          <w:color w:val="271254"/>
        </w:rPr>
        <w:t xml:space="preserve">mismo </w:t>
      </w:r>
      <w:r>
        <w:rPr>
          <w:color w:val="271254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es </w:t>
      </w:r>
      <w:r>
        <w:rPr>
          <w:color w:val="271254"/>
        </w:rPr>
        <w:t xml:space="preserve">señalado </w:t>
      </w:r>
      <w:r>
        <w:rPr>
          <w:color w:val="000000"/>
        </w:rPr>
        <w:t xml:space="preserve">por </w:t>
      </w:r>
      <w:r>
        <w:rPr>
          <w:color w:val="271254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E842C8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E842C8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271254"/>
        </w:rPr>
        <w:t xml:space="preserve">quedaba </w:t>
      </w:r>
      <w:r>
        <w:rPr>
          <w:color w:val="271254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20C12F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, </w:t>
      </w:r>
      <w:r>
        <w:rPr>
          <w:color w:val="271254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presidenta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20C12F"/>
        </w:rPr>
        <w:t xml:space="preserve">últimos </w:t>
      </w:r>
      <w:r>
        <w:rPr>
          <w:color w:val="271254"/>
        </w:rPr>
        <w:t xml:space="preserve">abrazos </w:t>
      </w:r>
      <w:r>
        <w:rPr>
          <w:color w:val="000000"/>
        </w:rPr>
        <w:t xml:space="preserve">y </w:t>
      </w:r>
      <w:r>
        <w:rPr>
          <w:color w:val="271254"/>
        </w:rPr>
        <w:t xml:space="preserve">fotografías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271254"/>
        </w:rPr>
        <w:t xml:space="preserve">intentó </w:t>
      </w:r>
      <w:r>
        <w:rPr>
          <w:color w:val="271254"/>
        </w:rPr>
        <w:t xml:space="preserve">justificarse </w:t>
      </w:r>
      <w:r>
        <w:rPr>
          <w:color w:val="20C12F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271254"/>
        </w:rPr>
        <w:t xml:space="preserve">quedó </w:t>
      </w:r>
      <w:r>
        <w:rPr>
          <w:color w:val="000000"/>
        </w:rPr>
        <w:t xml:space="preserve">sin </w:t>
      </w:r>
      <w:r>
        <w:rPr>
          <w:color w:val="271254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271254"/>
        </w:rPr>
        <w:t xml:space="preserve">preguntas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qué </w:t>
      </w:r>
      <w:r>
        <w:rPr>
          <w:color w:val="271254"/>
        </w:rPr>
        <w:t xml:space="preserve">silencio </w:t>
      </w:r>
      <w:r>
        <w:rPr>
          <w:color w:val="000000"/>
        </w:rPr>
        <w:t xml:space="preserve">tan </w:t>
      </w:r>
      <w:r>
        <w:rPr>
          <w:color w:val="271254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271254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271254"/>
        </w:rPr>
        <w:t xml:space="preserve">perdón </w:t>
      </w:r>
      <w:r>
        <w:rPr>
          <w:color w:val="000000"/>
        </w:rPr>
        <w:t xml:space="preserve">. </w:t>
      </w:r>
      <w:r>
        <w:rPr>
          <w:color w:val="271254"/>
        </w:rPr>
        <w:t xml:space="preserve">Habla </w:t>
      </w:r>
      <w:r>
        <w:rPr>
          <w:color w:val="E842C8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271254"/>
        </w:rPr>
        <w:t xml:space="preserve">hablen </w:t>
      </w:r>
      <w:r>
        <w:rPr>
          <w:color w:val="271254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271254"/>
        </w:rPr>
        <w:t xml:space="preserve">noviembre </w:t>
      </w:r>
      <w:r>
        <w:rPr>
          <w:color w:val="000000"/>
        </w:rPr>
        <w:t xml:space="preserve">. </w:t>
      </w:r>
      <w:r>
        <w:rPr>
          <w:color w:val="271254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71254"/>
        </w:rPr>
        <w:t xml:space="preserve">hablar </w:t>
      </w:r>
      <w:r>
        <w:rPr>
          <w:color w:val="271254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E842C8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271254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271254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E842C8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más </w:t>
      </w:r>
      <w:r>
        <w:rPr>
          <w:color w:val="E842C8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271254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71254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E842C8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271254"/>
        </w:rPr>
        <w:t xml:space="preserve">segundos </w:t>
      </w:r>
      <w:r>
        <w:rPr>
          <w:color w:val="20C12F"/>
        </w:rPr>
        <w:t xml:space="preserve">tardó </w:t>
      </w:r>
      <w:r>
        <w:rPr>
          <w:color w:val="000000"/>
        </w:rPr>
        <w:t xml:space="preserve">en </w:t>
      </w:r>
      <w:r>
        <w:rPr>
          <w:color w:val="271254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271254"/>
        </w:rPr>
        <w:t xml:space="preserve">eterno </w:t>
      </w:r>
      <w:r>
        <w:rPr>
          <w:color w:val="000000"/>
        </w:rPr>
        <w:t xml:space="preserve">ese </w:t>
      </w:r>
      <w:r>
        <w:rPr>
          <w:color w:val="271254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271254"/>
        </w:rPr>
        <w:t xml:space="preserve">misma </w:t>
      </w:r>
      <w:r>
        <w:rPr>
          <w:color w:val="271254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se </w:t>
      </w:r>
      <w:r>
        <w:rPr>
          <w:color w:val="271254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71254"/>
        </w:rPr>
        <w:t xml:space="preserve">pasillos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se </w:t>
      </w:r>
      <w:r>
        <w:rPr>
          <w:color w:val="271254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271254"/>
        </w:rPr>
        <w:t xml:space="preserve">nadie </w:t>
      </w:r>
      <w:r>
        <w:rPr>
          <w:color w:val="000000"/>
        </w:rPr>
        <w:t xml:space="preserve">hace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.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271254"/>
        </w:rPr>
        <w:t xml:space="preserve">palabra </w:t>
      </w:r>
      <w:r>
        <w:rPr>
          <w:color w:val="271254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271254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271254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manera </w:t>
      </w:r>
      <w:r>
        <w:rPr>
          <w:color w:val="000000"/>
        </w:rPr>
        <w:t xml:space="preserve">. </w:t>
      </w:r>
      <w:r>
        <w:rPr>
          <w:color w:val="271254"/>
        </w:rPr>
        <w:t xml:space="preserve">Echando </w:t>
      </w:r>
      <w:r>
        <w:rPr>
          <w:color w:val="000000"/>
        </w:rPr>
        <w:t xml:space="preserve">la </w:t>
      </w:r>
      <w:r>
        <w:rPr>
          <w:color w:val="271254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0C12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271254"/>
        </w:rPr>
        <w:t xml:space="preserve">falta </w:t>
      </w:r>
      <w:r>
        <w:rPr>
          <w:color w:val="000000"/>
        </w:rPr>
        <w:t xml:space="preserve">de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271254"/>
        </w:rPr>
        <w:t xml:space="preserve">comprenden </w:t>
      </w:r>
      <w:r>
        <w:rPr>
          <w:color w:val="000000"/>
        </w:rPr>
        <w:t xml:space="preserve">la </w:t>
      </w:r>
      <w:r>
        <w:rPr>
          <w:color w:val="271254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271254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271254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271254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271254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271254"/>
        </w:rPr>
        <w:t xml:space="preserve">hablar </w:t>
      </w:r>
      <w:r>
        <w:rPr>
          <w:color w:val="000000"/>
        </w:rPr>
        <w:t xml:space="preserve">del </w:t>
      </w:r>
      <w:r>
        <w:rPr>
          <w:color w:val="FCFD8A"/>
        </w:rPr>
        <w:t xml:space="preserve">programa </w:t>
      </w:r>
      <w:r>
        <w:rPr>
          <w:color w:val="000000"/>
        </w:rPr>
        <w:t xml:space="preserve">en </w:t>
      </w:r>
      <w:r>
        <w:rPr>
          <w:color w:val="271254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271254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271254"/>
        </w:rPr>
        <w:t xml:space="preserve">igual </w:t>
      </w:r>
      <w:r>
        <w:rPr>
          <w:color w:val="000000"/>
        </w:rPr>
        <w:t xml:space="preserve">de </w:t>
      </w:r>
      <w:r>
        <w:rPr>
          <w:color w:val="271254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20C12F"/>
        </w:rPr>
        <w:t xml:space="preserve">ayer </w:t>
      </w:r>
      <w:r>
        <w:rPr>
          <w:color w:val="271254"/>
        </w:rPr>
        <w:t xml:space="preserve">autocrítica </w:t>
      </w:r>
      <w:r>
        <w:rPr>
          <w:color w:val="000000"/>
        </w:rPr>
        <w:t xml:space="preserve">. </w:t>
      </w:r>
      <w:r>
        <w:rPr>
          <w:color w:val="20C12F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la </w:t>
      </w:r>
      <w:r>
        <w:rPr>
          <w:color w:val="271254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CFD8A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días </w:t>
      </w:r>
      <w:r>
        <w:rPr>
          <w:color w:val="271254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271254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E842C8"/>
        </w:rPr>
        <w:t xml:space="preserve">gobernar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271254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271254"/>
        </w:rPr>
        <w:t xml:space="preserve">disuelven </w:t>
      </w:r>
      <w:r>
        <w:rPr>
          <w:color w:val="000000"/>
        </w:rPr>
        <w:t xml:space="preserve">las </w:t>
      </w:r>
      <w:r>
        <w:rPr>
          <w:color w:val="20C12F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71254"/>
        </w:rPr>
        <w:t xml:space="preserve">nueva </w:t>
      </w:r>
      <w:r>
        <w:rPr>
          <w:color w:val="E842C8"/>
        </w:rPr>
        <w:t xml:space="preserve">convocatoria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71254"/>
        </w:rPr>
        <w:t xml:space="preserve">pillar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271254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71254"/>
        </w:rPr>
        <w:t xml:space="preserve">disuelve </w:t>
      </w:r>
      <w:r>
        <w:rPr>
          <w:color w:val="000000"/>
        </w:rPr>
        <w:t xml:space="preserve">las </w:t>
      </w:r>
      <w:r>
        <w:rPr>
          <w:color w:val="20C12F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se </w:t>
      </w:r>
      <w:r>
        <w:rPr>
          <w:color w:val="E842C8"/>
        </w:rPr>
        <w:t xml:space="preserve">publica </w:t>
      </w:r>
      <w:r>
        <w:rPr>
          <w:color w:val="000000"/>
        </w:rPr>
        <w:t xml:space="preserve">el </w:t>
      </w:r>
      <w:r>
        <w:rPr>
          <w:color w:val="20C12F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71254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convocatoria </w:t>
      </w:r>
      <w:r>
        <w:rPr>
          <w:color w:val="271254"/>
        </w:rPr>
        <w:t xml:space="preserve">pilla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. </w:t>
      </w:r>
      <w:r>
        <w:rPr>
          <w:color w:val="271254"/>
        </w:rPr>
        <w:t xml:space="preserve">Allí </w:t>
      </w:r>
      <w:r>
        <w:rPr>
          <w:color w:val="271254"/>
        </w:rPr>
        <w:t xml:space="preserve">llega </w:t>
      </w:r>
      <w:r>
        <w:rPr>
          <w:color w:val="271254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83137E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271254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842C8"/>
        </w:rPr>
        <w:t xml:space="preserve">jueves </w:t>
      </w:r>
      <w:r>
        <w:rPr>
          <w:color w:val="000000"/>
        </w:rPr>
        <w:t xml:space="preserve">para </w:t>
      </w:r>
      <w:r>
        <w:rPr>
          <w:color w:val="E842C8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. </w:t>
      </w:r>
      <w:r>
        <w:rPr>
          <w:color w:val="271254"/>
        </w:rPr>
        <w:t xml:space="preserve">Allí </w:t>
      </w:r>
      <w:r>
        <w:rPr>
          <w:color w:val="000000"/>
        </w:rPr>
        <w:t xml:space="preserve">se </w:t>
      </w:r>
      <w:r>
        <w:rPr>
          <w:color w:val="271254"/>
        </w:rPr>
        <w:t xml:space="preserve">repetirá </w:t>
      </w:r>
      <w:r>
        <w:rPr>
          <w:color w:val="000000"/>
        </w:rPr>
        <w:t xml:space="preserve">esta </w:t>
      </w:r>
      <w:r>
        <w:rPr>
          <w:color w:val="271254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7CF69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A7CF69"/>
        </w:rPr>
        <w:t xml:space="preserve">mandatarios </w:t>
      </w:r>
      <w:r>
        <w:rPr>
          <w:color w:val="000000"/>
        </w:rPr>
        <w:t xml:space="preserve">. </w:t>
      </w:r>
      <w:r>
        <w:rPr>
          <w:color w:val="271254"/>
        </w:rPr>
        <w:t xml:space="preserve">Cuatro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271254"/>
        </w:rPr>
        <w:t xml:space="preserve">cuatro </w:t>
      </w:r>
      <w:r>
        <w:rPr>
          <w:color w:val="271254"/>
        </w:rPr>
        <w:t xml:space="preserve">años </w:t>
      </w:r>
      <w:r>
        <w:rPr>
          <w:color w:val="271254"/>
        </w:rPr>
        <w:t xml:space="preserve">suponen </w:t>
      </w:r>
      <w:r>
        <w:rPr>
          <w:color w:val="000000"/>
        </w:rPr>
        <w:t xml:space="preserve">un </w:t>
      </w:r>
      <w:r>
        <w:rPr>
          <w:color w:val="BFE6B5"/>
        </w:rPr>
        <w:t xml:space="preserve">gasto </w:t>
      </w:r>
      <w:r>
        <w:rPr>
          <w:color w:val="BFE6B5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FCFD8A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71254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B0AFF9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BFE6B5"/>
        </w:rPr>
        <w:t xml:space="preserve">millones </w:t>
      </w:r>
      <w:r>
        <w:rPr>
          <w:color w:val="271254"/>
        </w:rPr>
        <w:t xml:space="preserve">cuesta </w:t>
      </w:r>
      <w:r>
        <w:rPr>
          <w:color w:val="000000"/>
        </w:rPr>
        <w:t xml:space="preserve">la </w:t>
      </w:r>
      <w:r>
        <w:rPr>
          <w:color w:val="271254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271254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E842C8"/>
        </w:rPr>
        <w:t xml:space="preserve">Colegios </w:t>
      </w:r>
      <w:r>
        <w:rPr>
          <w:color w:val="E842C8"/>
        </w:rPr>
        <w:t xml:space="preserve">electorales </w:t>
      </w:r>
      <w:r>
        <w:rPr>
          <w:color w:val="000000"/>
        </w:rPr>
        <w:t xml:space="preserve">, </w:t>
      </w:r>
      <w:r>
        <w:rPr>
          <w:color w:val="E842C8"/>
        </w:rPr>
        <w:t xml:space="preserve">despliegue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271254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esta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les </w:t>
      </w:r>
      <w:r>
        <w:rPr>
          <w:color w:val="271254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271254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hucha </w:t>
      </w:r>
      <w:r>
        <w:rPr>
          <w:color w:val="000000"/>
        </w:rPr>
        <w:t xml:space="preserve">. </w:t>
      </w:r>
      <w:r>
        <w:rPr>
          <w:color w:val="271254"/>
        </w:rPr>
        <w:t xml:space="preserve">Ninguno </w:t>
      </w:r>
      <w:r>
        <w:rPr>
          <w:color w:val="000000"/>
        </w:rPr>
        <w:t xml:space="preserve">ha </w:t>
      </w:r>
      <w:r>
        <w:rPr>
          <w:color w:val="271254"/>
        </w:rPr>
        <w:t xml:space="preserve">cobrado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las </w:t>
      </w:r>
      <w:r>
        <w:rPr>
          <w:color w:val="E842C8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271254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esta </w:t>
      </w:r>
      <w:r>
        <w:rPr>
          <w:color w:val="271254"/>
        </w:rPr>
        <w:t xml:space="preserve">calle </w:t>
      </w:r>
      <w:r>
        <w:rPr>
          <w:color w:val="000000"/>
        </w:rPr>
        <w:t xml:space="preserve">de </w:t>
      </w:r>
      <w:r>
        <w:rPr>
          <w:color w:val="271254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271254"/>
        </w:rPr>
        <w:t xml:space="preserve">siguen </w:t>
      </w:r>
      <w:r>
        <w:rPr>
          <w:color w:val="000000"/>
        </w:rPr>
        <w:t xml:space="preserve">los </w:t>
      </w:r>
      <w:r>
        <w:rPr>
          <w:color w:val="271254"/>
        </w:rPr>
        <w:t xml:space="preserve">carteles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271254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los </w:t>
      </w:r>
      <w:r>
        <w:rPr>
          <w:color w:val="271254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842C8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71254"/>
        </w:rPr>
        <w:t xml:space="preserve">costar </w:t>
      </w:r>
      <w:r>
        <w:rPr>
          <w:color w:val="000000"/>
        </w:rPr>
        <w:t xml:space="preserve">las </w:t>
      </w:r>
      <w:r>
        <w:rPr>
          <w:color w:val="271254"/>
        </w:rPr>
        <w:t xml:space="preserve">nuevas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27125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E842C8"/>
        </w:rPr>
        <w:t xml:space="preserve">colegios </w:t>
      </w:r>
      <w:r>
        <w:rPr>
          <w:color w:val="20C12F"/>
        </w:rPr>
        <w:t xml:space="preserve">completamente </w:t>
      </w:r>
      <w:r>
        <w:rPr>
          <w:color w:val="96BFEF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271254"/>
        </w:rPr>
        <w:t xml:space="preserve">centros </w:t>
      </w:r>
      <w:r>
        <w:rPr>
          <w:color w:val="000000"/>
        </w:rPr>
        <w:t xml:space="preserve">de </w:t>
      </w:r>
      <w:r>
        <w:rPr>
          <w:color w:val="271254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271254"/>
        </w:rPr>
        <w:t xml:space="preserve">además </w:t>
      </w:r>
      <w:r>
        <w:rPr>
          <w:color w:val="000000"/>
        </w:rPr>
        <w:t xml:space="preserve">la </w:t>
      </w:r>
      <w:r>
        <w:rPr>
          <w:color w:val="271254"/>
        </w:rPr>
        <w:t xml:space="preserve">parálisis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nos </w:t>
      </w:r>
      <w:r>
        <w:rPr>
          <w:color w:val="271254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271254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842C8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71254"/>
        </w:rPr>
        <w:t xml:space="preserve">subida </w:t>
      </w:r>
      <w:r>
        <w:rPr>
          <w:color w:val="000000"/>
        </w:rPr>
        <w:t xml:space="preserve">del </w:t>
      </w:r>
      <w:r>
        <w:rPr>
          <w:color w:val="271254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271254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0C12F"/>
        </w:rPr>
        <w:t xml:space="preserve">alturas </w:t>
      </w:r>
      <w:r>
        <w:rPr>
          <w:color w:val="271254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E842C8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271254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271254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FCFD8A"/>
        </w:rPr>
        <w:t xml:space="preserve">verdad </w:t>
      </w:r>
      <w:r>
        <w:rPr>
          <w:color w:val="000000"/>
        </w:rPr>
        <w:t xml:space="preserve">? </w:t>
      </w:r>
      <w:r>
        <w:rPr>
          <w:color w:val="271254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271254"/>
        </w:rPr>
        <w:t xml:space="preserve">última </w:t>
      </w:r>
      <w:r>
        <w:rPr>
          <w:color w:val="E842C8"/>
        </w:rPr>
        <w:t xml:space="preserve">encuesta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271254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271254"/>
        </w:rPr>
        <w:t xml:space="preserve">ciento </w:t>
      </w:r>
      <w:r>
        <w:rPr>
          <w:color w:val="000000"/>
        </w:rPr>
        <w:t xml:space="preserve">le </w:t>
      </w:r>
      <w:r>
        <w:rPr>
          <w:color w:val="20C12F"/>
        </w:rPr>
        <w:t xml:space="preserve">produce </w:t>
      </w:r>
      <w:r>
        <w:rPr>
          <w:color w:val="271254"/>
        </w:rPr>
        <w:t xml:space="preserve">desconfianza </w:t>
      </w:r>
      <w:r>
        <w:rPr>
          <w:color w:val="000000"/>
        </w:rPr>
        <w:t xml:space="preserve">y </w:t>
      </w:r>
      <w:r>
        <w:rPr>
          <w:color w:val="271254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271254"/>
        </w:rPr>
        <w:t xml:space="preserve">ciento </w:t>
      </w:r>
      <w:r>
        <w:rPr>
          <w:color w:val="271254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adelanto </w:t>
      </w:r>
      <w:r>
        <w:rPr>
          <w:color w:val="E842C8"/>
        </w:rPr>
        <w:t xml:space="preserve">electoral </w:t>
      </w:r>
      <w:r>
        <w:rPr>
          <w:color w:val="E842C8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0C12F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271254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71254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E842C8"/>
        </w:rPr>
        <w:t xml:space="preserve">elección </w:t>
      </w:r>
      <w:r>
        <w:rPr>
          <w:color w:val="000000"/>
        </w:rPr>
        <w:t xml:space="preserve">y </w:t>
      </w:r>
      <w:r>
        <w:rPr>
          <w:color w:val="E842C8"/>
        </w:rPr>
        <w:t xml:space="preserve">elección </w:t>
      </w:r>
      <w:r>
        <w:rPr>
          <w:color w:val="000000"/>
        </w:rPr>
        <w:t xml:space="preserve">. </w:t>
      </w:r>
      <w:r>
        <w:rPr>
          <w:color w:val="271254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000000"/>
        </w:rPr>
        <w:t xml:space="preserve">. </w:t>
      </w:r>
      <w:r>
        <w:rPr>
          <w:color w:val="271254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271254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? </w:t>
      </w:r>
      <w:r>
        <w:rPr>
          <w:color w:val="271254"/>
        </w:rPr>
        <w:t xml:space="preserve">Pues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71254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271254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E842C8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271254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83137E"/>
        </w:rPr>
        <w:t xml:space="preserve">celebrado </w:t>
      </w:r>
      <w:r>
        <w:rPr>
          <w:color w:val="000000"/>
        </w:rPr>
        <w:t xml:space="preserve">2 </w:t>
      </w:r>
      <w:r>
        <w:rPr>
          <w:color w:val="E842C8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E842C8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271254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E842C8"/>
        </w:rPr>
        <w:t xml:space="preserve">aprobado </w:t>
      </w:r>
      <w:r>
        <w:rPr>
          <w:color w:val="271254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271254"/>
        </w:rPr>
        <w:t xml:space="preserve">Ninguna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271254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E842C8"/>
        </w:rPr>
        <w:t xml:space="preserve">aprobar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271254"/>
        </w:rPr>
        <w:t xml:space="preserve">Eutanasia </w:t>
      </w:r>
      <w:r>
        <w:rPr>
          <w:color w:val="000000"/>
        </w:rPr>
        <w:t xml:space="preserve">. </w:t>
      </w:r>
      <w:r>
        <w:rPr>
          <w:color w:val="271254"/>
        </w:rPr>
        <w:t xml:space="preserve">¿Van </w:t>
      </w:r>
      <w:r>
        <w:rPr>
          <w:color w:val="000000"/>
        </w:rPr>
        <w:t xml:space="preserve">a </w:t>
      </w:r>
      <w:r>
        <w:rPr>
          <w:color w:val="271254"/>
        </w:rPr>
        <w:t xml:space="preserve">seguir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271254"/>
        </w:rPr>
        <w:t xml:space="preserve">cobrando </w:t>
      </w:r>
      <w:r>
        <w:rPr>
          <w:color w:val="000000"/>
        </w:rPr>
        <w:t xml:space="preserve">el </w:t>
      </w:r>
      <w:r>
        <w:rPr>
          <w:color w:val="271254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71254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presidenta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271254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Diputación </w:t>
      </w:r>
      <w:r>
        <w:rPr>
          <w:color w:val="271254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271254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A7CF69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271254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10.000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E842C8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71254"/>
        </w:rPr>
        <w:t xml:space="preserve">cobrarán </w:t>
      </w:r>
      <w:r>
        <w:rPr>
          <w:color w:val="000000"/>
        </w:rPr>
        <w:t xml:space="preserve">. </w:t>
      </w:r>
      <w:r>
        <w:rPr>
          <w:color w:val="FCFD8A"/>
        </w:rPr>
        <w:t xml:space="preserve">¿Tiene </w:t>
      </w:r>
      <w:r>
        <w:rPr>
          <w:color w:val="271254"/>
        </w:rPr>
        <w:t xml:space="preserve">derecho </w:t>
      </w:r>
      <w:r>
        <w:rPr>
          <w:color w:val="000000"/>
        </w:rPr>
        <w:t xml:space="preserve">a </w:t>
      </w:r>
      <w:r>
        <w:rPr>
          <w:color w:val="E842C8"/>
        </w:rPr>
        <w:t xml:space="preserve">pensión </w:t>
      </w:r>
      <w:r>
        <w:rPr>
          <w:color w:val="271254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Solo </w:t>
      </w:r>
      <w:r>
        <w:rPr>
          <w:color w:val="271254"/>
        </w:rPr>
        <w:t xml:space="preserve">aquellos </w:t>
      </w:r>
      <w:r>
        <w:rPr>
          <w:color w:val="000000"/>
        </w:rPr>
        <w:t xml:space="preserve">que </w:t>
      </w:r>
      <w:r>
        <w:rPr>
          <w:color w:val="271254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271254"/>
        </w:rPr>
        <w:t xml:space="preserve">años </w:t>
      </w:r>
      <w:r>
        <w:rPr>
          <w:color w:val="000000"/>
        </w:rPr>
        <w:t xml:space="preserve">de </w:t>
      </w:r>
      <w:r>
        <w:rPr>
          <w:color w:val="E842C8"/>
        </w:rPr>
        <w:t xml:space="preserve">mandato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71254"/>
        </w:rPr>
        <w:t xml:space="preserve">devolver </w:t>
      </w:r>
      <w:r>
        <w:rPr>
          <w:color w:val="000000"/>
        </w:rPr>
        <w:t xml:space="preserve">el </w:t>
      </w:r>
      <w:r>
        <w:rPr>
          <w:color w:val="271254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271254"/>
        </w:rPr>
        <w:t xml:space="preserve">nuevos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71254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71254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271254"/>
        </w:rPr>
        <w:t xml:space="preserve">quedar </w:t>
      </w:r>
      <w:r>
        <w:rPr>
          <w:color w:val="000000"/>
        </w:rPr>
        <w:t xml:space="preserve">, </w:t>
      </w:r>
      <w:r>
        <w:rPr>
          <w:color w:val="BFE6B5"/>
        </w:rPr>
        <w:t xml:space="preserve">abonando </w:t>
      </w:r>
      <w:r>
        <w:rPr>
          <w:color w:val="000000"/>
        </w:rPr>
        <w:t xml:space="preserve">el </w:t>
      </w:r>
      <w:r>
        <w:rPr>
          <w:color w:val="BFE6B5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271254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271254"/>
        </w:rPr>
        <w:t xml:space="preserve">pregunta </w:t>
      </w:r>
      <w:r>
        <w:rPr>
          <w:color w:val="000000"/>
        </w:rPr>
        <w:t xml:space="preserve">, </w:t>
      </w:r>
      <w:r>
        <w:rPr>
          <w:color w:val="271254"/>
        </w:rPr>
        <w:t xml:space="preserve">responde </w:t>
      </w:r>
      <w:r>
        <w:rPr>
          <w:color w:val="000000"/>
        </w:rPr>
        <w:t xml:space="preserve">, </w:t>
      </w:r>
      <w:r>
        <w:rPr>
          <w:color w:val="271254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71254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71254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A816F0"/>
        </w:rPr>
        <w:t xml:space="preserve">abogado </w:t>
      </w:r>
      <w:r>
        <w:rPr>
          <w:color w:val="000000"/>
        </w:rPr>
        <w:t xml:space="preserve">de </w:t>
      </w:r>
      <w:r>
        <w:rPr>
          <w:color w:val="7D38B6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71254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cárcel </w:t>
      </w:r>
      <w:r>
        <w:rPr>
          <w:color w:val="000000"/>
        </w:rPr>
        <w:t xml:space="preserve">de </w:t>
      </w:r>
      <w:r>
        <w:rPr>
          <w:color w:val="7D38B6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0C12F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primera </w:t>
      </w:r>
      <w:r>
        <w:rPr>
          <w:color w:val="271254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FE6B5"/>
        </w:rPr>
        <w:t xml:space="preserve">cliente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FCFD8A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E842C8"/>
        </w:rPr>
        <w:t xml:space="preserve">previsto </w:t>
      </w:r>
      <w:r>
        <w:rPr>
          <w:color w:val="000000"/>
        </w:rPr>
        <w:t xml:space="preserve">su </w:t>
      </w:r>
      <w:r>
        <w:rPr>
          <w:color w:val="BFE6B5"/>
        </w:rPr>
        <w:t xml:space="preserve">traslado </w:t>
      </w:r>
      <w:r>
        <w:rPr>
          <w:color w:val="000000"/>
        </w:rPr>
        <w:t xml:space="preserve">al </w:t>
      </w:r>
      <w:r>
        <w:rPr>
          <w:color w:val="271254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E842C8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83137E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271254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271254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71254"/>
        </w:rPr>
        <w:t xml:space="preserve">permisos </w:t>
      </w:r>
      <w:r>
        <w:rPr>
          <w:color w:val="271254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20C12F"/>
        </w:rPr>
        <w:t xml:space="preserve">ayer </w:t>
      </w:r>
      <w:r>
        <w:rPr>
          <w:color w:val="271254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D38B6"/>
        </w:rPr>
        <w:t xml:space="preserve">infanta </w:t>
      </w:r>
      <w:r>
        <w:rPr>
          <w:color w:val="7D38B6"/>
        </w:rPr>
        <w:t xml:space="preserve">Cristina </w:t>
      </w:r>
      <w:r>
        <w:rPr>
          <w:color w:val="000000"/>
        </w:rPr>
        <w:t xml:space="preserve">.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71254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271254"/>
        </w:rPr>
        <w:t xml:space="preserve">semana </w:t>
      </w:r>
      <w:r>
        <w:rPr>
          <w:color w:val="000000"/>
        </w:rPr>
        <w:t xml:space="preserve">un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con </w:t>
      </w:r>
      <w:r>
        <w:rPr>
          <w:color w:val="271254"/>
        </w:rPr>
        <w:t xml:space="preserve">alta </w:t>
      </w:r>
      <w:r>
        <w:rPr>
          <w:color w:val="271254"/>
        </w:rPr>
        <w:t xml:space="preserve">discapacidad </w:t>
      </w:r>
      <w:r>
        <w:rPr>
          <w:color w:val="E842C8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director </w:t>
      </w:r>
      <w:r>
        <w:rPr>
          <w:color w:val="000000"/>
        </w:rPr>
        <w:t xml:space="preserve">del </w:t>
      </w:r>
      <w:r>
        <w:rPr>
          <w:color w:val="271254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que </w:t>
      </w:r>
      <w:r>
        <w:rPr>
          <w:color w:val="20C12F"/>
        </w:rPr>
        <w:t xml:space="preserve">espera </w:t>
      </w:r>
      <w:r>
        <w:rPr>
          <w:color w:val="000000"/>
        </w:rPr>
        <w:t xml:space="preserve">poder </w:t>
      </w:r>
      <w:r>
        <w:rPr>
          <w:color w:val="271254"/>
        </w:rPr>
        <w:t xml:space="preserve">aprovechar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96BFEF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. </w:t>
      </w:r>
      <w:r>
        <w:rPr>
          <w:color w:val="20C12F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71254"/>
        </w:rPr>
        <w:t xml:space="preserve">calles </w:t>
      </w:r>
      <w:r>
        <w:rPr>
          <w:color w:val="000000"/>
        </w:rPr>
        <w:t xml:space="preserve">de </w:t>
      </w:r>
      <w:r>
        <w:rPr>
          <w:color w:val="271254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71254"/>
        </w:rPr>
        <w:t xml:space="preserve">tremenda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20C12F"/>
        </w:rPr>
        <w:t xml:space="preserve">colapsó </w:t>
      </w:r>
      <w:r>
        <w:rPr>
          <w:color w:val="20C12F"/>
        </w:rPr>
        <w:t xml:space="preserve">anoche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71254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71254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20C12F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71254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71254"/>
        </w:rPr>
        <w:t xml:space="preserve">comenzó </w:t>
      </w:r>
      <w:r>
        <w:rPr>
          <w:color w:val="000000"/>
        </w:rPr>
        <w:t xml:space="preserve">a </w:t>
      </w:r>
      <w:r>
        <w:rPr>
          <w:color w:val="271254"/>
        </w:rPr>
        <w:t xml:space="preserve">entrar </w:t>
      </w:r>
      <w:r>
        <w:rPr>
          <w:color w:val="000000"/>
        </w:rPr>
        <w:t xml:space="preserve">en </w:t>
      </w:r>
      <w:r>
        <w:rPr>
          <w:color w:val="20C12F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271254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271254"/>
        </w:rPr>
        <w:t xml:space="preserve">ciento </w:t>
      </w:r>
      <w:r>
        <w:rPr>
          <w:color w:val="000000"/>
        </w:rPr>
        <w:t xml:space="preserve">del </w:t>
      </w:r>
      <w:r>
        <w:rPr>
          <w:color w:val="20C12F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único </w:t>
      </w:r>
      <w:r>
        <w:rPr>
          <w:color w:val="271254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271254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271254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271254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20C12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271254"/>
        </w:rPr>
        <w:t xml:space="preserve">pasase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71254"/>
        </w:rPr>
        <w:t xml:space="preserve">familia </w:t>
      </w:r>
      <w:r>
        <w:rPr>
          <w:color w:val="000000"/>
        </w:rPr>
        <w:t xml:space="preserve">está </w:t>
      </w:r>
      <w:r>
        <w:rPr>
          <w:color w:val="20C12F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271254"/>
        </w:rPr>
        <w:t xml:space="preserve">Valladolid </w:t>
      </w:r>
      <w:r>
        <w:rPr>
          <w:color w:val="271254"/>
        </w:rPr>
        <w:t xml:space="preserve">entró </w:t>
      </w:r>
      <w:r>
        <w:rPr>
          <w:color w:val="000000"/>
        </w:rPr>
        <w:t xml:space="preserve">, </w:t>
      </w:r>
      <w:r>
        <w:rPr>
          <w:color w:val="271254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20C12F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271254"/>
        </w:rPr>
        <w:t xml:space="preserve">tiendas </w:t>
      </w:r>
      <w:r>
        <w:rPr>
          <w:color w:val="000000"/>
        </w:rPr>
        <w:t xml:space="preserve">.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271254"/>
        </w:rPr>
        <w:t xml:space="preserve">temeridad </w:t>
      </w:r>
      <w:r>
        <w:rPr>
          <w:color w:val="20C12F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se </w:t>
      </w:r>
      <w:r>
        <w:rPr>
          <w:color w:val="20C12F"/>
        </w:rPr>
        <w:t xml:space="preserve">inundó </w:t>
      </w:r>
      <w:r>
        <w:rPr>
          <w:color w:val="000000"/>
        </w:rPr>
        <w:t xml:space="preserve">, </w:t>
      </w:r>
      <w:r>
        <w:rPr>
          <w:color w:val="271254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20C12F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parkings </w:t>
      </w:r>
      <w:r>
        <w:rPr>
          <w:color w:val="000000"/>
        </w:rPr>
        <w:t xml:space="preserve">e </w:t>
      </w:r>
      <w:r>
        <w:rPr>
          <w:color w:val="271254"/>
        </w:rPr>
        <w:t xml:space="preserve">intentaba </w:t>
      </w:r>
      <w:r>
        <w:rPr>
          <w:color w:val="271254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20C12F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271254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tormenta </w:t>
      </w:r>
      <w:r>
        <w:rPr>
          <w:color w:val="20C12F"/>
        </w:rPr>
        <w:t xml:space="preserve">eléctrica </w:t>
      </w:r>
      <w:r>
        <w:rPr>
          <w:color w:val="20C12F"/>
        </w:rPr>
        <w:t xml:space="preserve">descargo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271254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271254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0C12F"/>
        </w:rPr>
        <w:t xml:space="preserve">arreglar </w:t>
      </w:r>
      <w:r>
        <w:rPr>
          <w:color w:val="000000"/>
        </w:rPr>
        <w:t xml:space="preserve">esos </w:t>
      </w:r>
      <w:r>
        <w:rPr>
          <w:color w:val="20C12F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lluvias </w:t>
      </w:r>
      <w:r>
        <w:rPr>
          <w:color w:val="000000"/>
        </w:rPr>
        <w:t xml:space="preserve">se </w:t>
      </w:r>
      <w:r>
        <w:rPr>
          <w:color w:val="271254"/>
        </w:rPr>
        <w:t xml:space="preserve">sintieron </w:t>
      </w:r>
      <w:r>
        <w:rPr>
          <w:color w:val="000000"/>
        </w:rPr>
        <w:t xml:space="preserve">con </w:t>
      </w:r>
      <w:r>
        <w:rPr>
          <w:color w:val="20C12F"/>
        </w:rPr>
        <w:t xml:space="preserve">mucha </w:t>
      </w:r>
      <w:r>
        <w:rPr>
          <w:color w:val="20C12F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71254"/>
        </w:rPr>
        <w:t xml:space="preserve">Valdepeñas </w:t>
      </w:r>
      <w:r>
        <w:rPr>
          <w:color w:val="000000"/>
        </w:rPr>
        <w:t xml:space="preserve">, </w:t>
      </w:r>
      <w:r>
        <w:rPr>
          <w:color w:val="271254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271254"/>
        </w:rPr>
        <w:t xml:space="preserve">atacó </w:t>
      </w:r>
      <w:r>
        <w:rPr>
          <w:color w:val="000000"/>
        </w:rPr>
        <w:t xml:space="preserve">a </w:t>
      </w:r>
      <w:r>
        <w:rPr>
          <w:color w:val="271254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0C12F"/>
        </w:rPr>
        <w:t xml:space="preserve">Pontevedra </w:t>
      </w:r>
      <w:r>
        <w:rPr>
          <w:color w:val="000000"/>
        </w:rPr>
        <w:t xml:space="preserve">, </w:t>
      </w:r>
      <w:r>
        <w:rPr>
          <w:color w:val="271254"/>
        </w:rPr>
        <w:t xml:space="preserve">allí </w:t>
      </w:r>
      <w:r>
        <w:rPr>
          <w:color w:val="000000"/>
        </w:rPr>
        <w:t xml:space="preserve">hay </w:t>
      </w:r>
      <w:r>
        <w:rPr>
          <w:color w:val="271254"/>
        </w:rPr>
        <w:t xml:space="preserve">campos </w:t>
      </w:r>
      <w:r>
        <w:rPr>
          <w:color w:val="000000"/>
        </w:rPr>
        <w:t xml:space="preserve">de </w:t>
      </w:r>
      <w:r>
        <w:rPr>
          <w:color w:val="BFE6B5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muchos </w:t>
      </w:r>
      <w:r>
        <w:rPr>
          <w:color w:val="20C12F"/>
        </w:rPr>
        <w:t xml:space="preserve">vecinos </w:t>
      </w:r>
      <w:r>
        <w:rPr>
          <w:color w:val="271254"/>
        </w:rPr>
        <w:t xml:space="preserve">siguen </w:t>
      </w:r>
      <w:r>
        <w:rPr>
          <w:color w:val="000000"/>
        </w:rPr>
        <w:t xml:space="preserve">hoy </w:t>
      </w:r>
      <w:r>
        <w:rPr>
          <w:color w:val="271254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71254"/>
        </w:rPr>
        <w:t xml:space="preserve">semana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, </w:t>
      </w:r>
      <w:r>
        <w:rPr>
          <w:color w:val="271254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y </w:t>
      </w:r>
      <w:r>
        <w:rPr>
          <w:color w:val="E842C8"/>
        </w:rPr>
        <w:t xml:space="preserve">colegios </w:t>
      </w:r>
      <w:r>
        <w:rPr>
          <w:color w:val="20C12F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271254"/>
        </w:rPr>
        <w:t xml:space="preserve">siguen </w:t>
      </w:r>
      <w:r>
        <w:rPr>
          <w:color w:val="271254"/>
        </w:rPr>
        <w:t xml:space="preserve">sufriendo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20C12F"/>
        </w:rPr>
        <w:t xml:space="preserve">camiones </w:t>
      </w:r>
      <w:r>
        <w:rPr>
          <w:color w:val="20C12F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271254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20C12F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problemas </w:t>
      </w:r>
      <w:r>
        <w:rPr>
          <w:color w:val="271254"/>
        </w:rPr>
        <w:t xml:space="preserve">siguen </w:t>
      </w:r>
      <w:r>
        <w:rPr>
          <w:color w:val="000000"/>
        </w:rPr>
        <w:t xml:space="preserve">en </w:t>
      </w:r>
      <w:r>
        <w:rPr>
          <w:color w:val="20C12F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83137E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71254"/>
        </w:rPr>
        <w:t xml:space="preserve">imposible </w:t>
      </w:r>
      <w:r>
        <w:rPr>
          <w:color w:val="271254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0C12F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71254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71254"/>
        </w:rPr>
        <w:t xml:space="preserve">Esther </w:t>
      </w:r>
      <w:r>
        <w:rPr>
          <w:color w:val="000000"/>
        </w:rPr>
        <w:t xml:space="preserve">era </w:t>
      </w:r>
      <w:r>
        <w:rPr>
          <w:color w:val="20C12F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20C12F"/>
        </w:rPr>
        <w:t xml:space="preserve">regresa </w:t>
      </w:r>
      <w:r>
        <w:rPr>
          <w:color w:val="000000"/>
        </w:rPr>
        <w:t xml:space="preserve">por </w:t>
      </w:r>
      <w:r>
        <w:rPr>
          <w:color w:val="271254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271254"/>
        </w:rPr>
        <w:t xml:space="preserve">tras </w:t>
      </w:r>
      <w:r>
        <w:rPr>
          <w:color w:val="000000"/>
        </w:rPr>
        <w:t xml:space="preserve">la </w:t>
      </w:r>
      <w:r>
        <w:rPr>
          <w:color w:val="20C12F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842C8"/>
        </w:rPr>
        <w:t xml:space="preserve">permiten </w:t>
      </w:r>
      <w:r>
        <w:rPr>
          <w:color w:val="271254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20C12F"/>
        </w:rPr>
        <w:t xml:space="preserve">regresar </w:t>
      </w:r>
      <w:r>
        <w:rPr>
          <w:color w:val="000000"/>
        </w:rPr>
        <w:t xml:space="preserve">al </w:t>
      </w:r>
      <w:r>
        <w:rPr>
          <w:color w:val="271254"/>
        </w:rPr>
        <w:t xml:space="preserve">Centro </w:t>
      </w:r>
      <w:r>
        <w:rPr>
          <w:color w:val="000000"/>
        </w:rPr>
        <w:t xml:space="preserve">de </w:t>
      </w:r>
      <w:r>
        <w:rPr>
          <w:color w:val="271254"/>
        </w:rPr>
        <w:t xml:space="preserve">Alto </w:t>
      </w:r>
      <w:r>
        <w:rPr>
          <w:color w:val="271254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271254"/>
        </w:rPr>
        <w:t xml:space="preserve">proporcionan </w:t>
      </w:r>
      <w:r>
        <w:rPr>
          <w:color w:val="271254"/>
        </w:rPr>
        <w:t xml:space="preserve">comida </w:t>
      </w:r>
      <w:r>
        <w:rPr>
          <w:color w:val="000000"/>
        </w:rPr>
        <w:t xml:space="preserve">, </w:t>
      </w:r>
      <w:r>
        <w:rPr>
          <w:color w:val="83137E"/>
        </w:rPr>
        <w:t xml:space="preserve">alojamiento </w:t>
      </w:r>
      <w:r>
        <w:rPr>
          <w:color w:val="000000"/>
        </w:rPr>
        <w:t xml:space="preserve">y </w:t>
      </w:r>
      <w:r>
        <w:rPr>
          <w:color w:val="271254"/>
        </w:rPr>
        <w:t xml:space="preserve">ayuda </w:t>
      </w:r>
      <w:r>
        <w:rPr>
          <w:color w:val="271254"/>
        </w:rPr>
        <w:t xml:space="preserve">sicólogica </w:t>
      </w:r>
      <w:r>
        <w:rPr>
          <w:color w:val="000000"/>
        </w:rPr>
        <w:t xml:space="preserve">. </w:t>
      </w:r>
      <w:r>
        <w:rPr>
          <w:color w:val="271254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271254"/>
        </w:rPr>
        <w:t xml:space="preserve">llevan </w:t>
      </w:r>
      <w:r>
        <w:rPr>
          <w:color w:val="271254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albergue </w:t>
      </w:r>
      <w:r>
        <w:rPr>
          <w:color w:val="000000"/>
        </w:rPr>
        <w:t xml:space="preserve">de </w:t>
      </w:r>
      <w:r>
        <w:rPr>
          <w:color w:val="000000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contínuan </w:t>
      </w:r>
      <w:r>
        <w:rPr>
          <w:color w:val="20C12F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centro </w:t>
      </w:r>
      <w:r>
        <w:rPr>
          <w:color w:val="000000"/>
        </w:rPr>
        <w:t xml:space="preserve">del </w:t>
      </w:r>
      <w:r>
        <w:rPr>
          <w:color w:val="20C12F"/>
        </w:rPr>
        <w:t xml:space="preserve">pueblo </w:t>
      </w:r>
      <w:r>
        <w:rPr>
          <w:color w:val="20C12F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271254"/>
        </w:rPr>
        <w:t xml:space="preserve">conseguir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20C12F"/>
        </w:rPr>
        <w:t xml:space="preserve">difícil </w:t>
      </w:r>
      <w:r>
        <w:rPr>
          <w:color w:val="271254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moneda </w:t>
      </w:r>
      <w:r>
        <w:rPr>
          <w:color w:val="000000"/>
        </w:rPr>
        <w:t xml:space="preserve">la </w:t>
      </w:r>
      <w:r>
        <w:rPr>
          <w:color w:val="271254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20C12F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20C12F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0C12F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271254"/>
        </w:rPr>
        <w:t xml:space="preserve">hectómetros </w:t>
      </w:r>
      <w:r>
        <w:rPr>
          <w:color w:val="20C12F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271254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271254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271254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271254"/>
        </w:rPr>
        <w:t xml:space="preserve">falta </w:t>
      </w:r>
      <w:r>
        <w:rPr>
          <w:color w:val="000000"/>
        </w:rPr>
        <w:t xml:space="preserve">de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271254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71254"/>
        </w:rPr>
        <w:t xml:space="preserve">ocho </w:t>
      </w:r>
      <w:r>
        <w:rPr>
          <w:color w:val="000000"/>
        </w:rPr>
        <w:t xml:space="preserve">los </w:t>
      </w:r>
      <w:r>
        <w:rPr>
          <w:color w:val="20C12F"/>
        </w:rPr>
        <w:t xml:space="preserve">embalses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000000"/>
        </w:rPr>
        <w:t xml:space="preserve">por </w:t>
      </w:r>
      <w:r>
        <w:rPr>
          <w:color w:val="271254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271254"/>
        </w:rPr>
        <w:t xml:space="preserve">asesinada </w:t>
      </w:r>
      <w:r>
        <w:rPr>
          <w:color w:val="271254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271254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71254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271254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0C12F"/>
        </w:rPr>
        <w:t xml:space="preserve">avisó </w:t>
      </w:r>
      <w:r>
        <w:rPr>
          <w:color w:val="000000"/>
        </w:rPr>
        <w:t xml:space="preserve">a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271254"/>
        </w:rPr>
        <w:t xml:space="preserve">Ambas </w:t>
      </w:r>
      <w:r>
        <w:rPr>
          <w:color w:val="271254"/>
        </w:rPr>
        <w:t xml:space="preserve">necesitaron </w:t>
      </w:r>
      <w:r>
        <w:rPr>
          <w:color w:val="20C12F"/>
        </w:rPr>
        <w:t xml:space="preserve">asistencia </w:t>
      </w:r>
      <w:r>
        <w:rPr>
          <w:color w:val="271254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271254"/>
        </w:rPr>
        <w:t xml:space="preserve">intentaron </w:t>
      </w:r>
      <w:r>
        <w:rPr>
          <w:color w:val="271254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271254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71254"/>
        </w:rPr>
        <w:t xml:space="preserve">años </w:t>
      </w:r>
      <w:r>
        <w:rPr>
          <w:color w:val="000000"/>
        </w:rPr>
        <w:t xml:space="preserve">durante </w:t>
      </w:r>
      <w:r>
        <w:rPr>
          <w:color w:val="271254"/>
        </w:rPr>
        <w:t xml:space="preserve">varios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271254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271254"/>
        </w:rPr>
        <w:t xml:space="preserve">Recibió </w:t>
      </w:r>
      <w:r>
        <w:rPr>
          <w:color w:val="271254"/>
        </w:rPr>
        <w:t xml:space="preserve">varias </w:t>
      </w:r>
      <w:r>
        <w:rPr>
          <w:color w:val="271254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71254"/>
        </w:rPr>
        <w:t xml:space="preserve">abdomen </w:t>
      </w:r>
      <w:r>
        <w:rPr>
          <w:color w:val="000000"/>
        </w:rPr>
        <w:t xml:space="preserve">. </w:t>
      </w:r>
      <w:r>
        <w:rPr>
          <w:color w:val="271254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71254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271254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presunto </w:t>
      </w:r>
      <w:r>
        <w:rPr>
          <w:color w:val="271254"/>
        </w:rPr>
        <w:t xml:space="preserve">agresor </w:t>
      </w:r>
      <w:r>
        <w:rPr>
          <w:color w:val="000000"/>
        </w:rPr>
        <w:t xml:space="preserve">tenía </w:t>
      </w:r>
      <w:r>
        <w:rPr>
          <w:color w:val="271254"/>
        </w:rPr>
        <w:t xml:space="preserve">denuncias </w:t>
      </w:r>
      <w:r>
        <w:rPr>
          <w:color w:val="271254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271254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271254"/>
        </w:rPr>
        <w:t xml:space="preserve">disposición </w:t>
      </w:r>
      <w:r>
        <w:rPr>
          <w:color w:val="271254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271254"/>
        </w:rPr>
        <w:t xml:space="preserve">mujeres </w:t>
      </w:r>
      <w:r>
        <w:rPr>
          <w:color w:val="271254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271254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271254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juez </w:t>
      </w:r>
      <w:r>
        <w:rPr>
          <w:color w:val="000000"/>
        </w:rPr>
        <w:t xml:space="preserve">ha </w:t>
      </w:r>
      <w:r>
        <w:rPr>
          <w:color w:val="20C12F"/>
        </w:rPr>
        <w:t xml:space="preserve">retirado </w:t>
      </w:r>
      <w:r>
        <w:rPr>
          <w:color w:val="000000"/>
        </w:rPr>
        <w:t xml:space="preserve">al </w:t>
      </w:r>
      <w:r>
        <w:rPr>
          <w:color w:val="271254"/>
        </w:rPr>
        <w:t xml:space="preserve">asesino </w:t>
      </w:r>
      <w:r>
        <w:rPr>
          <w:color w:val="271254"/>
        </w:rPr>
        <w:t xml:space="preserve">confeso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la </w:t>
      </w:r>
      <w:r>
        <w:rPr>
          <w:color w:val="271254"/>
        </w:rPr>
        <w:t xml:space="preserve">patria </w:t>
      </w:r>
      <w:r>
        <w:rPr>
          <w:color w:val="271254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271254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exsuegra </w:t>
      </w:r>
      <w:r>
        <w:rPr>
          <w:color w:val="000000"/>
        </w:rPr>
        <w:t xml:space="preserve">en </w:t>
      </w:r>
      <w:r>
        <w:rPr>
          <w:color w:val="271254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3137E"/>
        </w:rPr>
        <w:t xml:space="preserve">celebrar </w:t>
      </w:r>
      <w:r>
        <w:rPr>
          <w:color w:val="000000"/>
        </w:rPr>
        <w:t xml:space="preserve">el </w:t>
      </w:r>
      <w:r>
        <w:rPr>
          <w:color w:val="B0AFF9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71254"/>
        </w:rPr>
        <w:t xml:space="preserve">tres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271254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271254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71254"/>
        </w:rPr>
        <w:t xml:space="preserve">relación </w:t>
      </w:r>
      <w:r>
        <w:rPr>
          <w:color w:val="271254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0C12F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271254"/>
        </w:rPr>
        <w:t xml:space="preserve">historia </w:t>
      </w:r>
      <w:r>
        <w:rPr>
          <w:color w:val="000000"/>
        </w:rPr>
        <w:t xml:space="preserve">que </w:t>
      </w:r>
      <w:r>
        <w:rPr>
          <w:color w:val="271254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lanzado </w:t>
      </w:r>
      <w:r>
        <w:rPr>
          <w:color w:val="000000"/>
        </w:rPr>
        <w:t xml:space="preserve">al </w:t>
      </w:r>
      <w:r>
        <w:rPr>
          <w:color w:val="271254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271254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71254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271254"/>
        </w:rPr>
        <w:t xml:space="preserve">graves </w:t>
      </w:r>
      <w:r>
        <w:rPr>
          <w:color w:val="000000"/>
        </w:rPr>
        <w:t xml:space="preserve">. </w:t>
      </w:r>
      <w:r>
        <w:rPr>
          <w:color w:val="271254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271254"/>
        </w:rPr>
        <w:t xml:space="preserve">¿qué </w:t>
      </w:r>
      <w:r>
        <w:rPr>
          <w:color w:val="000000"/>
        </w:rPr>
        <w:t xml:space="preserve">ha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0AFF9"/>
        </w:rPr>
        <w:t xml:space="preserve">Policía-Nacional </w:t>
      </w:r>
      <w:r>
        <w:rPr>
          <w:color w:val="20C12F"/>
        </w:rPr>
        <w:t xml:space="preserve">todavía </w:t>
      </w:r>
      <w:r>
        <w:rPr>
          <w:color w:val="B0AFF9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71254"/>
        </w:rPr>
        <w:t xml:space="preserve">primera </w:t>
      </w:r>
      <w:r>
        <w:rPr>
          <w:color w:val="271254"/>
        </w:rPr>
        <w:t xml:space="preserve">hipótesis </w:t>
      </w:r>
      <w:r>
        <w:rPr>
          <w:color w:val="000000"/>
        </w:rPr>
        <w:t xml:space="preserve">que </w:t>
      </w:r>
      <w:r>
        <w:rPr>
          <w:color w:val="E842C8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intento </w:t>
      </w:r>
      <w:r>
        <w:rPr>
          <w:color w:val="000000"/>
        </w:rPr>
        <w:t xml:space="preserve">de </w:t>
      </w:r>
      <w:r>
        <w:rPr>
          <w:color w:val="271254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madre </w:t>
      </w:r>
      <w:r>
        <w:rPr>
          <w:color w:val="271254"/>
        </w:rPr>
        <w:t xml:space="preserve">ahora </w:t>
      </w:r>
      <w:r>
        <w:rPr>
          <w:color w:val="271254"/>
        </w:rPr>
        <w:t xml:space="preserve">mismo </w:t>
      </w:r>
      <w:r>
        <w:rPr>
          <w:color w:val="000000"/>
        </w:rPr>
        <w:t xml:space="preserve">se </w:t>
      </w:r>
      <w:r>
        <w:rPr>
          <w:color w:val="271254"/>
        </w:rPr>
        <w:t xml:space="preserve">encuentra </w:t>
      </w:r>
      <w:r>
        <w:rPr>
          <w:color w:val="B0AFF9"/>
        </w:rPr>
        <w:t xml:space="preserve">detenida </w:t>
      </w:r>
      <w:r>
        <w:rPr>
          <w:color w:val="000000"/>
        </w:rPr>
        <w:t xml:space="preserve">y </w:t>
      </w:r>
      <w:r>
        <w:rPr>
          <w:color w:val="271254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71254"/>
        </w:rPr>
        <w:t xml:space="preserve">ingresada </w:t>
      </w:r>
      <w:r>
        <w:rPr>
          <w:color w:val="000000"/>
        </w:rPr>
        <w:t xml:space="preserve">muy </w:t>
      </w:r>
      <w:r>
        <w:rPr>
          <w:color w:val="271254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271254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71254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71254"/>
        </w:rPr>
        <w:t xml:space="preserve">segunda </w:t>
      </w:r>
      <w:r>
        <w:rPr>
          <w:color w:val="271254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0C12F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0C12F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271254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71254"/>
        </w:rPr>
        <w:t xml:space="preserve">sufren </w:t>
      </w:r>
      <w:r>
        <w:rPr>
          <w:color w:val="271254"/>
        </w:rPr>
        <w:t xml:space="preserve">heridas </w:t>
      </w:r>
      <w:r>
        <w:rPr>
          <w:color w:val="271254"/>
        </w:rPr>
        <w:t xml:space="preserve">graves </w:t>
      </w:r>
      <w:r>
        <w:rPr>
          <w:color w:val="000000"/>
        </w:rPr>
        <w:t xml:space="preserve">. </w:t>
      </w:r>
      <w:r>
        <w:rPr>
          <w:color w:val="271254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271254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0C12F"/>
        </w:rPr>
        <w:t xml:space="preserve">vecino </w:t>
      </w:r>
      <w:r>
        <w:rPr>
          <w:color w:val="000000"/>
        </w:rPr>
        <w:t xml:space="preserve">de </w:t>
      </w:r>
      <w:r>
        <w:rPr>
          <w:color w:val="271254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271254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20C12F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FE6B5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71254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E842C8"/>
        </w:rPr>
        <w:t xml:space="preserve">proceso </w:t>
      </w:r>
      <w:r>
        <w:rPr>
          <w:color w:val="271254"/>
        </w:rPr>
        <w:t xml:space="preserve">judicial </w:t>
      </w:r>
      <w:r>
        <w:rPr>
          <w:color w:val="000000"/>
        </w:rPr>
        <w:t xml:space="preserve">se </w:t>
      </w:r>
      <w:r>
        <w:rPr>
          <w:color w:val="20C12F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FE6B5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larga </w:t>
      </w:r>
      <w:r>
        <w:rPr>
          <w:color w:val="271254"/>
        </w:rPr>
        <w:t xml:space="preserve">batalla </w:t>
      </w:r>
      <w:r>
        <w:rPr>
          <w:color w:val="271254"/>
        </w:rPr>
        <w:t xml:space="preserve">legal </w:t>
      </w:r>
      <w:r>
        <w:rPr>
          <w:color w:val="271254"/>
        </w:rPr>
        <w:t xml:space="preserve">conseguirán </w:t>
      </w:r>
      <w:r>
        <w:rPr>
          <w:color w:val="271254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muchas </w:t>
      </w:r>
      <w:r>
        <w:rPr>
          <w:color w:val="83137E"/>
        </w:rPr>
        <w:t xml:space="preserve">ciudades </w:t>
      </w:r>
      <w:r>
        <w:rPr>
          <w:color w:val="000000"/>
        </w:rPr>
        <w:t xml:space="preserve">la </w:t>
      </w:r>
      <w:r>
        <w:rPr>
          <w:color w:val="83137E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vuelto </w:t>
      </w:r>
      <w:r>
        <w:rPr>
          <w:color w:val="000000"/>
        </w:rPr>
        <w:t xml:space="preserve">una </w:t>
      </w:r>
      <w:r>
        <w:rPr>
          <w:color w:val="B09066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Barcelona </w:t>
      </w:r>
      <w:r>
        <w:rPr>
          <w:color w:val="000000"/>
        </w:rPr>
        <w:t xml:space="preserve">se </w:t>
      </w:r>
      <w:r>
        <w:rPr>
          <w:color w:val="20C12F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271254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842C8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abrir </w:t>
      </w:r>
      <w:r>
        <w:rPr>
          <w:color w:val="000000"/>
        </w:rPr>
        <w:t xml:space="preserve">y </w:t>
      </w:r>
      <w:r>
        <w:rPr>
          <w:color w:val="20C12F"/>
        </w:rPr>
        <w:t xml:space="preserve">cerrar </w:t>
      </w:r>
      <w:r>
        <w:rPr>
          <w:color w:val="000000"/>
        </w:rPr>
        <w:t xml:space="preserve">de </w:t>
      </w:r>
      <w:r>
        <w:rPr>
          <w:color w:val="271254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271254"/>
        </w:rPr>
        <w:t xml:space="preserve">siquiera </w:t>
      </w:r>
      <w:r>
        <w:rPr>
          <w:color w:val="20C12F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71254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cerradura </w:t>
      </w:r>
      <w:r>
        <w:rPr>
          <w:color w:val="271254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20C12F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271254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9066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271254"/>
        </w:rPr>
        <w:t xml:space="preserve">cruzarla </w:t>
      </w:r>
      <w:r>
        <w:rPr>
          <w:color w:val="000000"/>
        </w:rPr>
        <w:t xml:space="preserve">. </w:t>
      </w:r>
      <w:r>
        <w:rPr>
          <w:color w:val="271254"/>
        </w:rPr>
        <w:t xml:space="preserve">¿Nos </w:t>
      </w:r>
      <w:r>
        <w:rPr>
          <w:color w:val="000000"/>
        </w:rPr>
        <w:t xml:space="preserve">puedes </w:t>
      </w:r>
      <w:r>
        <w:rPr>
          <w:color w:val="271254"/>
        </w:rPr>
        <w:t xml:space="preserve">abrir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271254"/>
        </w:rPr>
        <w:t xml:space="preserve">través </w:t>
      </w:r>
      <w:r>
        <w:rPr>
          <w:color w:val="000000"/>
        </w:rPr>
        <w:t xml:space="preserve">del </w:t>
      </w:r>
      <w:r>
        <w:rPr>
          <w:color w:val="271254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3137E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71254"/>
        </w:rPr>
        <w:t xml:space="preserve">quieren </w:t>
      </w:r>
      <w:r>
        <w:rPr>
          <w:color w:val="271254"/>
        </w:rPr>
        <w:t xml:space="preserve">abrir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asoman </w:t>
      </w:r>
      <w:r>
        <w:rPr>
          <w:color w:val="000000"/>
        </w:rPr>
        <w:t xml:space="preserve">al </w:t>
      </w:r>
      <w:r>
        <w:rPr>
          <w:color w:val="83137E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71254"/>
        </w:rPr>
        <w:t xml:space="preserve">abrirán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71254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271254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271254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271254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271254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271254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271254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83137E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842C8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71254"/>
        </w:rPr>
        <w:t xml:space="preserve">llegado </w:t>
      </w:r>
      <w:r>
        <w:rPr>
          <w:color w:val="000000"/>
        </w:rPr>
        <w:t xml:space="preserve">a </w:t>
      </w:r>
      <w:r>
        <w:rPr>
          <w:color w:val="271254"/>
        </w:rPr>
        <w:t xml:space="preserve">amenazar </w:t>
      </w:r>
      <w:r>
        <w:rPr>
          <w:color w:val="000000"/>
        </w:rPr>
        <w:t xml:space="preserve">de </w:t>
      </w:r>
      <w:r>
        <w:rPr>
          <w:color w:val="271254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juez </w:t>
      </w:r>
      <w:r>
        <w:rPr>
          <w:color w:val="000000"/>
        </w:rPr>
        <w:t xml:space="preserve">ya </w:t>
      </w:r>
      <w:r>
        <w:rPr>
          <w:color w:val="271254"/>
        </w:rPr>
        <w:t xml:space="preserve">ordenó </w:t>
      </w:r>
      <w:r>
        <w:rPr>
          <w:color w:val="000000"/>
        </w:rPr>
        <w:t xml:space="preserve">su </w:t>
      </w:r>
      <w:r>
        <w:rPr>
          <w:color w:val="271254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83137E"/>
        </w:rPr>
        <w:t xml:space="preserve">ocupas </w:t>
      </w:r>
      <w:r>
        <w:rPr>
          <w:color w:val="000000"/>
        </w:rPr>
        <w:t xml:space="preserve">han </w:t>
      </w:r>
      <w:r>
        <w:rPr>
          <w:color w:val="271254"/>
        </w:rPr>
        <w:t xml:space="preserve">recurrido </w:t>
      </w:r>
      <w:r>
        <w:rPr>
          <w:color w:val="000000"/>
        </w:rPr>
        <w:t xml:space="preserve">la </w:t>
      </w:r>
      <w:r>
        <w:rPr>
          <w:color w:val="271254"/>
        </w:rPr>
        <w:t xml:space="preserve">sentencia </w:t>
      </w:r>
      <w:r>
        <w:rPr>
          <w:color w:val="000000"/>
        </w:rPr>
        <w:t xml:space="preserve">y </w:t>
      </w:r>
      <w:r>
        <w:rPr>
          <w:color w:val="20C12F"/>
        </w:rPr>
        <w:t xml:space="preserve">esperan </w:t>
      </w:r>
      <w:r>
        <w:rPr>
          <w:color w:val="000000"/>
        </w:rPr>
        <w:t xml:space="preserve">la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de </w:t>
      </w:r>
      <w:r>
        <w:rPr>
          <w:color w:val="A816F0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271254"/>
        </w:rPr>
        <w:t xml:space="preserve">Sientes </w:t>
      </w:r>
      <w:r>
        <w:rPr>
          <w:color w:val="20C12F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71254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20C12F"/>
        </w:rPr>
        <w:t xml:space="preserve">1.100 </w:t>
      </w:r>
      <w:r>
        <w:rPr>
          <w:color w:val="20C12F"/>
        </w:rPr>
        <w:t xml:space="preserve">viviendas </w:t>
      </w:r>
      <w:r>
        <w:rPr>
          <w:color w:val="271254"/>
        </w:rPr>
        <w:t xml:space="preserve">ocupadas </w:t>
      </w:r>
      <w:r>
        <w:rPr>
          <w:color w:val="BFE6B5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842C8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71254"/>
        </w:rPr>
        <w:t xml:space="preserve">juzgados </w:t>
      </w:r>
      <w:r>
        <w:rPr>
          <w:color w:val="271254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842C8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71254"/>
        </w:rPr>
        <w:t xml:space="preserve">alargan </w:t>
      </w:r>
      <w:r>
        <w:rPr>
          <w:color w:val="000000"/>
        </w:rPr>
        <w:t xml:space="preserve">, </w:t>
      </w:r>
      <w:r>
        <w:rPr>
          <w:color w:val="A7CF69"/>
        </w:rPr>
        <w:t xml:space="preserve">según </w:t>
      </w:r>
      <w:r>
        <w:rPr>
          <w:color w:val="000000"/>
        </w:rPr>
        <w:t xml:space="preserve">los </w:t>
      </w:r>
      <w:r>
        <w:rPr>
          <w:color w:val="271254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20C12F"/>
        </w:rPr>
        <w:t xml:space="preserve">tardar </w:t>
      </w:r>
      <w:r>
        <w:rPr>
          <w:color w:val="000000"/>
        </w:rPr>
        <w:t xml:space="preserve">hasta </w:t>
      </w:r>
      <w:r>
        <w:rPr>
          <w:color w:val="271254"/>
        </w:rPr>
        <w:t xml:space="preserve">cinco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271254"/>
        </w:rPr>
        <w:t xml:space="preserve">Corderos </w:t>
      </w:r>
      <w:r>
        <w:rPr>
          <w:color w:val="271254"/>
        </w:rPr>
        <w:t xml:space="preserve">golpeados </w:t>
      </w:r>
      <w:r>
        <w:rPr>
          <w:color w:val="000000"/>
        </w:rPr>
        <w:t xml:space="preserve">y </w:t>
      </w:r>
      <w:r>
        <w:rPr>
          <w:color w:val="271254"/>
        </w:rPr>
        <w:t xml:space="preserve">tratados </w:t>
      </w:r>
      <w:r>
        <w:rPr>
          <w:color w:val="000000"/>
        </w:rPr>
        <w:t xml:space="preserve">con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, </w:t>
      </w:r>
      <w:r>
        <w:rPr>
          <w:color w:val="271254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71254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271254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71254"/>
        </w:rPr>
        <w:t xml:space="preserve">imágenes </w:t>
      </w:r>
      <w:r>
        <w:rPr>
          <w:color w:val="271254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de </w:t>
      </w:r>
      <w:r>
        <w:rPr>
          <w:color w:val="27125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271254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271254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71254"/>
        </w:rPr>
        <w:t xml:space="preserve">ocurría </w:t>
      </w:r>
      <w:r>
        <w:rPr>
          <w:color w:val="271254"/>
        </w:rPr>
        <w:t xml:space="preserve">dentro </w:t>
      </w:r>
      <w:r>
        <w:rPr>
          <w:color w:val="000000"/>
        </w:rPr>
        <w:t xml:space="preserve">del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empresa </w:t>
      </w:r>
      <w:r>
        <w:rPr>
          <w:color w:val="000000"/>
        </w:rPr>
        <w:t xml:space="preserve">por </w:t>
      </w:r>
      <w:r>
        <w:rPr>
          <w:color w:val="E842C8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E842C8"/>
        </w:rPr>
        <w:t xml:space="preserve">bienestar </w:t>
      </w:r>
      <w:r>
        <w:rPr>
          <w:color w:val="271254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71254"/>
        </w:rPr>
        <w:t xml:space="preserve">prueba </w:t>
      </w:r>
      <w:r>
        <w:rPr>
          <w:color w:val="B09066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271254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271254"/>
        </w:rPr>
        <w:t xml:space="preserve">algún </w:t>
      </w:r>
      <w:r>
        <w:rPr>
          <w:color w:val="271254"/>
        </w:rPr>
        <w:t xml:space="preserve">trabajador </w:t>
      </w:r>
      <w:r>
        <w:rPr>
          <w:color w:val="271254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corderos </w:t>
      </w:r>
      <w:r>
        <w:rPr>
          <w:color w:val="271254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271254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271254"/>
        </w:rPr>
        <w:t xml:space="preserve">siquiera </w:t>
      </w:r>
      <w:r>
        <w:rPr>
          <w:color w:val="000000"/>
        </w:rPr>
        <w:t xml:space="preserve">les </w:t>
      </w:r>
      <w:r>
        <w:rPr>
          <w:color w:val="271254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271254"/>
        </w:rPr>
        <w:t xml:space="preserve">degollarlos </w:t>
      </w:r>
      <w:r>
        <w:rPr>
          <w:color w:val="000000"/>
        </w:rPr>
        <w:t xml:space="preserve">. </w:t>
      </w:r>
      <w:r>
        <w:rPr>
          <w:color w:val="271254"/>
        </w:rPr>
        <w:t xml:space="preserve">Denuncian </w:t>
      </w:r>
      <w:r>
        <w:rPr>
          <w:color w:val="000000"/>
        </w:rPr>
        <w:t xml:space="preserve">las </w:t>
      </w:r>
      <w:r>
        <w:rPr>
          <w:color w:val="271254"/>
        </w:rPr>
        <w:t xml:space="preserve">condiciones </w:t>
      </w:r>
      <w:r>
        <w:rPr>
          <w:color w:val="000000"/>
        </w:rPr>
        <w:t xml:space="preserve">de </w:t>
      </w:r>
      <w:r>
        <w:rPr>
          <w:color w:val="B09066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completamente </w:t>
      </w:r>
      <w:r>
        <w:rPr>
          <w:color w:val="271254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842C8"/>
        </w:rPr>
        <w:t xml:space="preserve">negocio </w:t>
      </w:r>
      <w:r>
        <w:rPr>
          <w:color w:val="271254"/>
        </w:rPr>
        <w:t xml:space="preserve">familiar </w:t>
      </w:r>
      <w:r>
        <w:rPr>
          <w:color w:val="000000"/>
        </w:rPr>
        <w:t xml:space="preserve">.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271254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B09066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71254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71254"/>
        </w:rPr>
        <w:t xml:space="preserve">portazo </w:t>
      </w:r>
      <w:r>
        <w:rPr>
          <w:color w:val="271254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71254"/>
        </w:rPr>
        <w:t xml:space="preserve">tratan </w:t>
      </w:r>
      <w:r>
        <w:rPr>
          <w:color w:val="000000"/>
        </w:rPr>
        <w:t xml:space="preserve">a </w:t>
      </w:r>
      <w:r>
        <w:rPr>
          <w:color w:val="271254"/>
        </w:rPr>
        <w:t xml:space="preserve">corderos </w:t>
      </w:r>
      <w:r>
        <w:rPr>
          <w:color w:val="000000"/>
        </w:rPr>
        <w:t xml:space="preserve">, </w:t>
      </w:r>
      <w:r>
        <w:rPr>
          <w:color w:val="271254"/>
        </w:rPr>
        <w:t xml:space="preserve">ovejas </w:t>
      </w:r>
      <w:r>
        <w:rPr>
          <w:color w:val="000000"/>
        </w:rPr>
        <w:t xml:space="preserve">o </w:t>
      </w:r>
      <w:r>
        <w:rPr>
          <w:color w:val="271254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de </w:t>
      </w:r>
      <w:r>
        <w:rPr>
          <w:color w:val="27125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71254"/>
        </w:rPr>
        <w:t xml:space="preserve">forma </w:t>
      </w:r>
      <w:r>
        <w:rPr>
          <w:color w:val="000000"/>
        </w:rPr>
        <w:t xml:space="preserve">de </w:t>
      </w:r>
      <w:r>
        <w:rPr>
          <w:color w:val="271254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271254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. </w:t>
      </w:r>
      <w:r>
        <w:rPr>
          <w:color w:val="271254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271254"/>
        </w:rPr>
        <w:t xml:space="preserve">salud </w:t>
      </w:r>
      <w:r>
        <w:rPr>
          <w:color w:val="000000"/>
        </w:rPr>
        <w:t xml:space="preserve">, </w:t>
      </w:r>
      <w:r>
        <w:rPr>
          <w:color w:val="271254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71254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propio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271254"/>
        </w:rPr>
        <w:t xml:space="preserve">animales </w:t>
      </w:r>
      <w:r>
        <w:rPr>
          <w:color w:val="271254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271254"/>
        </w:rPr>
        <w:t xml:space="preserve">prácticas </w:t>
      </w:r>
      <w:r>
        <w:rPr>
          <w:color w:val="271254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271254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271254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71254"/>
        </w:rPr>
        <w:t xml:space="preserve">matadero </w:t>
      </w:r>
      <w:r>
        <w:rPr>
          <w:color w:val="000000"/>
        </w:rPr>
        <w:t xml:space="preserve">de </w:t>
      </w:r>
      <w:r>
        <w:rPr>
          <w:color w:val="271254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B09066"/>
        </w:rPr>
        <w:t xml:space="preserve">actividad </w:t>
      </w:r>
      <w:r>
        <w:rPr>
          <w:color w:val="271254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CFD8A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271254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9066"/>
        </w:rPr>
        <w:t xml:space="preserve">empresa </w:t>
      </w:r>
      <w:r>
        <w:rPr>
          <w:color w:val="271254"/>
        </w:rPr>
        <w:t xml:space="preserve">familiar </w:t>
      </w:r>
      <w:r>
        <w:rPr>
          <w:color w:val="000000"/>
        </w:rPr>
        <w:t xml:space="preserve">que </w:t>
      </w:r>
      <w:r>
        <w:rPr>
          <w:color w:val="20C12F"/>
        </w:rPr>
        <w:t xml:space="preserve">suministra </w:t>
      </w:r>
      <w:r>
        <w:rPr>
          <w:color w:val="271254"/>
        </w:rPr>
        <w:t xml:space="preserve">carne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y </w:t>
      </w:r>
      <w:r>
        <w:rPr>
          <w:color w:val="20C12F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E842C8"/>
        </w:rPr>
        <w:t xml:space="preserve">presentado </w:t>
      </w:r>
      <w:r>
        <w:rPr>
          <w:color w:val="000000"/>
        </w:rPr>
        <w:t xml:space="preserve">una </w:t>
      </w:r>
      <w:r>
        <w:rPr>
          <w:color w:val="271254"/>
        </w:rPr>
        <w:t xml:space="preserve">denuncia </w:t>
      </w:r>
      <w:r>
        <w:rPr>
          <w:color w:val="271254"/>
        </w:rPr>
        <w:t xml:space="preserve">penal </w:t>
      </w:r>
      <w:r>
        <w:rPr>
          <w:color w:val="000000"/>
        </w:rPr>
        <w:t xml:space="preserve">por </w:t>
      </w:r>
      <w:r>
        <w:rPr>
          <w:color w:val="271254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bienestar </w:t>
      </w:r>
      <w:r>
        <w:rPr>
          <w:color w:val="271254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71254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71254"/>
        </w:rPr>
        <w:t xml:space="preserve">familia </w:t>
      </w:r>
      <w:r>
        <w:rPr>
          <w:color w:val="271254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71254"/>
        </w:rPr>
        <w:t xml:space="preserve">terapia </w:t>
      </w:r>
      <w:r>
        <w:rPr>
          <w:color w:val="000000"/>
        </w:rPr>
        <w:t xml:space="preserve">para </w:t>
      </w:r>
      <w:r>
        <w:rPr>
          <w:color w:val="20C12F"/>
        </w:rPr>
        <w:t xml:space="preserve">revertir </w:t>
      </w:r>
      <w:r>
        <w:rPr>
          <w:color w:val="000000"/>
        </w:rPr>
        <w:t xml:space="preserve">su </w:t>
      </w:r>
      <w:r>
        <w:rPr>
          <w:color w:val="271254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71254"/>
        </w:rPr>
        <w:t xml:space="preserve">práctica </w:t>
      </w:r>
      <w:r>
        <w:rPr>
          <w:color w:val="271254"/>
        </w:rPr>
        <w:t xml:space="preserve">prohibida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71254"/>
        </w:rPr>
        <w:t xml:space="preserve">multada </w:t>
      </w:r>
      <w:r>
        <w:rPr>
          <w:color w:val="000000"/>
        </w:rPr>
        <w:t xml:space="preserve">con </w:t>
      </w:r>
      <w:r>
        <w:rPr>
          <w:color w:val="271254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271254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271254"/>
        </w:rPr>
        <w:t xml:space="preserve">Madrid </w:t>
      </w:r>
      <w:r>
        <w:rPr>
          <w:color w:val="000000"/>
        </w:rPr>
        <w:t xml:space="preserve">ha </w:t>
      </w:r>
      <w:r>
        <w:rPr>
          <w:color w:val="271254"/>
        </w:rPr>
        <w:t xml:space="preserve">sancionado </w:t>
      </w:r>
      <w:r>
        <w:rPr>
          <w:color w:val="000000"/>
        </w:rPr>
        <w:t xml:space="preserve">con </w:t>
      </w:r>
      <w:r>
        <w:rPr>
          <w:color w:val="271254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271254"/>
        </w:rPr>
        <w:t xml:space="preserve">ofrecer </w:t>
      </w:r>
      <w:r>
        <w:rPr>
          <w:color w:val="271254"/>
        </w:rPr>
        <w:t xml:space="preserve">terapias </w:t>
      </w:r>
      <w:r>
        <w:rPr>
          <w:color w:val="271254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271254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71254"/>
        </w:rPr>
        <w:t xml:space="preserve">sanción </w:t>
      </w:r>
      <w:r>
        <w:rPr>
          <w:color w:val="000000"/>
        </w:rPr>
        <w:t xml:space="preserve">muy </w:t>
      </w:r>
      <w:r>
        <w:rPr>
          <w:color w:val="271254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71254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71254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271254"/>
        </w:rPr>
        <w:t xml:space="preserve">actuaba </w:t>
      </w:r>
      <w:r>
        <w:rPr>
          <w:color w:val="000000"/>
        </w:rPr>
        <w:t xml:space="preserve">de </w:t>
      </w:r>
      <w:r>
        <w:rPr>
          <w:color w:val="271254"/>
        </w:rPr>
        <w:t xml:space="preserve">manera </w:t>
      </w:r>
      <w:r>
        <w:rPr>
          <w:color w:val="271254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BFE6B5"/>
        </w:rPr>
        <w:t xml:space="preserve">oficina </w:t>
      </w:r>
      <w:r>
        <w:rPr>
          <w:color w:val="000000"/>
        </w:rPr>
        <w:t xml:space="preserve">. </w:t>
      </w:r>
      <w:r>
        <w:rPr>
          <w:color w:val="271254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271254"/>
        </w:rPr>
        <w:t xml:space="preserve">través </w:t>
      </w:r>
      <w:r>
        <w:rPr>
          <w:color w:val="000000"/>
        </w:rPr>
        <w:t xml:space="preserve">de </w:t>
      </w:r>
      <w:r>
        <w:rPr>
          <w:color w:val="271254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71254"/>
        </w:rPr>
        <w:t xml:space="preserve">práctica </w:t>
      </w:r>
      <w:r>
        <w:rPr>
          <w:color w:val="000000"/>
        </w:rPr>
        <w:t xml:space="preserve">es </w:t>
      </w:r>
      <w:r>
        <w:rPr>
          <w:color w:val="271254"/>
        </w:rPr>
        <w:t xml:space="preserve">totalmente </w:t>
      </w:r>
      <w:r>
        <w:rPr>
          <w:color w:val="271254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sigue </w:t>
      </w:r>
      <w:r>
        <w:rPr>
          <w:color w:val="B09066"/>
        </w:rPr>
        <w:t xml:space="preserve">realizando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. </w:t>
      </w:r>
      <w:r>
        <w:rPr>
          <w:color w:val="271254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842C8"/>
        </w:rPr>
        <w:t xml:space="preserve">consulta </w:t>
      </w:r>
      <w:r>
        <w:rPr>
          <w:color w:val="000000"/>
        </w:rPr>
        <w:t xml:space="preserve">en </w:t>
      </w:r>
      <w:r>
        <w:rPr>
          <w:color w:val="27125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842C8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71254"/>
        </w:rPr>
        <w:t xml:space="preserve">práctica </w:t>
      </w:r>
      <w:r>
        <w:rPr>
          <w:color w:val="271254"/>
        </w:rPr>
        <w:t xml:space="preserve">totalmente </w:t>
      </w:r>
      <w:r>
        <w:rPr>
          <w:color w:val="271254"/>
        </w:rPr>
        <w:t xml:space="preserve">ilegal </w:t>
      </w:r>
      <w:r>
        <w:rPr>
          <w:color w:val="000000"/>
        </w:rPr>
        <w:t xml:space="preserve">. </w:t>
      </w:r>
      <w:r>
        <w:rPr>
          <w:color w:val="271254"/>
        </w:rPr>
        <w:t xml:space="preserve">Llamamos </w:t>
      </w:r>
      <w:r>
        <w:rPr>
          <w:color w:val="000000"/>
        </w:rPr>
        <w:t xml:space="preserve">al </w:t>
      </w:r>
      <w:r>
        <w:rPr>
          <w:color w:val="271254"/>
        </w:rPr>
        <w:t xml:space="preserve">timbre </w:t>
      </w:r>
      <w:r>
        <w:rPr>
          <w:color w:val="000000"/>
        </w:rPr>
        <w:t xml:space="preserve">. </w:t>
      </w:r>
      <w:r>
        <w:rPr>
          <w:color w:val="E842C8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271254"/>
        </w:rPr>
        <w:t xml:space="preserve">abren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71254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271254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27125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271254"/>
        </w:rPr>
        <w:t xml:space="preserve">20.00 </w:t>
      </w:r>
      <w:r>
        <w:rPr>
          <w:color w:val="000000"/>
        </w:rPr>
        <w:t xml:space="preserve">por </w:t>
      </w:r>
      <w:r>
        <w:rPr>
          <w:color w:val="271254"/>
        </w:rPr>
        <w:t xml:space="preserve">ofrecerlas </w:t>
      </w:r>
      <w:r>
        <w:rPr>
          <w:color w:val="000000"/>
        </w:rPr>
        <w:t xml:space="preserve">. </w:t>
      </w:r>
      <w:r>
        <w:rPr>
          <w:color w:val="271254"/>
        </w:rPr>
        <w:t xml:space="preserve">Hablamos </w:t>
      </w:r>
      <w:r>
        <w:rPr>
          <w:color w:val="000000"/>
        </w:rPr>
        <w:t xml:space="preserve">con </w:t>
      </w:r>
      <w:r>
        <w:rPr>
          <w:color w:val="271254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271254"/>
        </w:rPr>
        <w:t xml:space="preserve">años </w:t>
      </w:r>
      <w:r>
        <w:rPr>
          <w:color w:val="000000"/>
        </w:rPr>
        <w:t xml:space="preserve">fue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271254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271254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71254"/>
        </w:rPr>
        <w:t xml:space="preserve">orientación </w:t>
      </w:r>
      <w:r>
        <w:rPr>
          <w:color w:val="271254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Unas </w:t>
      </w:r>
      <w:r>
        <w:rPr>
          <w:color w:val="271254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271254"/>
        </w:rPr>
        <w:t xml:space="preserve">depresión </w:t>
      </w:r>
      <w:r>
        <w:rPr>
          <w:color w:val="000000"/>
        </w:rPr>
        <w:t xml:space="preserve">, </w:t>
      </w:r>
      <w:r>
        <w:rPr>
          <w:color w:val="271254"/>
        </w:rPr>
        <w:t xml:space="preserve">ansiedad </w:t>
      </w:r>
      <w:r>
        <w:rPr>
          <w:color w:val="000000"/>
        </w:rPr>
        <w:t xml:space="preserve">y </w:t>
      </w:r>
      <w:r>
        <w:rPr>
          <w:color w:val="271254"/>
        </w:rPr>
        <w:t xml:space="preserve">trastornos </w:t>
      </w:r>
      <w:r>
        <w:rPr>
          <w:color w:val="000000"/>
        </w:rPr>
        <w:t xml:space="preserve">de </w:t>
      </w:r>
      <w:r>
        <w:rPr>
          <w:color w:val="271254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271254"/>
        </w:rPr>
        <w:t xml:space="preserve">padres </w:t>
      </w:r>
      <w:r>
        <w:rPr>
          <w:color w:val="20C12F"/>
        </w:rPr>
        <w:t xml:space="preserve">mantienen </w:t>
      </w:r>
      <w:r>
        <w:rPr>
          <w:color w:val="000000"/>
        </w:rPr>
        <w:t xml:space="preserve">en </w:t>
      </w:r>
      <w:r>
        <w:rPr>
          <w:color w:val="271254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271254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271254"/>
        </w:rPr>
        <w:t xml:space="preserve">evitar </w:t>
      </w:r>
      <w:r>
        <w:rPr>
          <w:color w:val="000000"/>
        </w:rPr>
        <w:t xml:space="preserve">el </w:t>
      </w:r>
      <w:r>
        <w:rPr>
          <w:color w:val="271254"/>
        </w:rPr>
        <w:t xml:space="preserve">sesgo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pareja </w:t>
      </w:r>
      <w:r>
        <w:rPr>
          <w:color w:val="000000"/>
        </w:rPr>
        <w:t xml:space="preserve">ni </w:t>
      </w:r>
      <w:r>
        <w:rPr>
          <w:color w:val="271254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271254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271254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A7CF69"/>
        </w:rPr>
        <w:t xml:space="preserve">Reino-Unido </w:t>
      </w:r>
      <w:r>
        <w:rPr>
          <w:color w:val="20C12F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riesgos </w:t>
      </w:r>
      <w:r>
        <w:rPr>
          <w:color w:val="000000"/>
        </w:rPr>
        <w:t xml:space="preserve">que </w:t>
      </w:r>
      <w:r>
        <w:rPr>
          <w:color w:val="271254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20C12F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00000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000000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Ministerio </w:t>
      </w:r>
      <w:r>
        <w:rPr>
          <w:color w:val="000000"/>
        </w:rPr>
        <w:t xml:space="preserve">de </w:t>
      </w:r>
      <w:r>
        <w:rPr>
          <w:color w:val="A7CF69"/>
        </w:rPr>
        <w:t xml:space="preserve">Exteriores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que </w:t>
      </w:r>
      <w:r>
        <w:rPr>
          <w:color w:val="271254"/>
        </w:rPr>
        <w:t xml:space="preserve">extremen </w:t>
      </w:r>
      <w:r>
        <w:rPr>
          <w:color w:val="000000"/>
        </w:rPr>
        <w:t xml:space="preserve">las </w:t>
      </w:r>
      <w:r>
        <w:rPr>
          <w:color w:val="20C12F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0C12F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271254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tensión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y </w:t>
      </w:r>
      <w:r>
        <w:rPr>
          <w:color w:val="271254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20C12F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71254"/>
        </w:rPr>
        <w:t xml:space="preserve">alto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F061C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271254"/>
        </w:rPr>
        <w:t xml:space="preserve">recuerda </w:t>
      </w:r>
      <w:r>
        <w:rPr>
          <w:color w:val="000000"/>
        </w:rPr>
        <w:t xml:space="preserve">el </w:t>
      </w:r>
      <w:r>
        <w:rPr>
          <w:color w:val="271254"/>
        </w:rPr>
        <w:t xml:space="preserve">peligro </w:t>
      </w:r>
      <w:r>
        <w:rPr>
          <w:color w:val="000000"/>
        </w:rPr>
        <w:t xml:space="preserve">de </w:t>
      </w:r>
      <w:r>
        <w:rPr>
          <w:color w:val="271254"/>
        </w:rPr>
        <w:t xml:space="preserve">practicar </w:t>
      </w:r>
      <w:r>
        <w:rPr>
          <w:color w:val="271254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británico </w:t>
      </w:r>
      <w:r>
        <w:rPr>
          <w:color w:val="20C12F"/>
        </w:rPr>
        <w:t xml:space="preserve">advierte </w:t>
      </w:r>
      <w:r>
        <w:rPr>
          <w:color w:val="000000"/>
        </w:rPr>
        <w:t xml:space="preserve">de </w:t>
      </w:r>
      <w:r>
        <w:rPr>
          <w:color w:val="83137E"/>
        </w:rPr>
        <w:t xml:space="preserve">diferentes </w:t>
      </w:r>
      <w:r>
        <w:rPr>
          <w:color w:val="271254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A7CF69"/>
        </w:rPr>
        <w:t xml:space="preserve">país </w:t>
      </w:r>
      <w:r>
        <w:rPr>
          <w:color w:val="000000"/>
        </w:rPr>
        <w:t xml:space="preserve">del </w:t>
      </w:r>
      <w:r>
        <w:rPr>
          <w:color w:val="271254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71254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271254"/>
        </w:rPr>
        <w:t xml:space="preserve">soldados </w:t>
      </w:r>
      <w:r>
        <w:rPr>
          <w:color w:val="509C8D"/>
        </w:rPr>
        <w:t xml:space="preserve">israelíes </w:t>
      </w:r>
      <w:r>
        <w:rPr>
          <w:color w:val="271254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09C8D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7CF69"/>
        </w:rPr>
        <w:t xml:space="preserve">según </w:t>
      </w:r>
      <w:r>
        <w:rPr>
          <w:color w:val="000000"/>
        </w:rPr>
        <w:t xml:space="preserve">su </w:t>
      </w:r>
      <w:r>
        <w:rPr>
          <w:color w:val="271254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271254"/>
        </w:rPr>
        <w:t xml:space="preserve">apuñalarlos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poco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71254"/>
        </w:rPr>
        <w:t xml:space="preserve">cierto </w:t>
      </w:r>
      <w:r>
        <w:rPr>
          <w:color w:val="000000"/>
        </w:rPr>
        <w:t xml:space="preserve">, </w:t>
      </w:r>
      <w:r>
        <w:rPr>
          <w:color w:val="271254"/>
        </w:rPr>
        <w:t xml:space="preserve">allí </w:t>
      </w:r>
      <w:r>
        <w:rPr>
          <w:color w:val="000000"/>
        </w:rPr>
        <w:t xml:space="preserve">en </w:t>
      </w:r>
      <w:r>
        <w:rPr>
          <w:color w:val="509C8D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6BFEF"/>
        </w:rPr>
        <w:t xml:space="preserve">empate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comicios </w:t>
      </w:r>
      <w:r>
        <w:rPr>
          <w:color w:val="A7CF69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Casa-Blanca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71254"/>
        </w:rPr>
        <w:t xml:space="preserve">cifra </w:t>
      </w:r>
      <w:r>
        <w:rPr>
          <w:color w:val="271254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E842C8"/>
        </w:rPr>
        <w:t xml:space="preserve">presidente </w:t>
      </w:r>
      <w:r>
        <w:rPr>
          <w:color w:val="271254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271254"/>
        </w:rPr>
        <w:t xml:space="preserve">casi </w:t>
      </w:r>
      <w:r>
        <w:rPr>
          <w:color w:val="83137E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E842C8"/>
        </w:rPr>
        <w:t xml:space="preserve">frente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8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20C12F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A7CF69"/>
        </w:rPr>
        <w:t xml:space="preserve">Michelle </w:t>
      </w:r>
      <w:r>
        <w:rPr>
          <w:color w:val="271254"/>
        </w:rPr>
        <w:t xml:space="preserve">ingresan </w:t>
      </w:r>
      <w:r>
        <w:rPr>
          <w:color w:val="000000"/>
        </w:rPr>
        <w:t xml:space="preserve">desde </w:t>
      </w:r>
      <w:r>
        <w:rPr>
          <w:color w:val="271254"/>
        </w:rPr>
        <w:t xml:space="preserve">2017 </w:t>
      </w:r>
      <w:r>
        <w:rPr>
          <w:color w:val="FCFD8A"/>
        </w:rPr>
        <w:t xml:space="preserve">gracias </w:t>
      </w:r>
      <w:r>
        <w:rPr>
          <w:color w:val="000000"/>
        </w:rPr>
        <w:t xml:space="preserve">a </w:t>
      </w:r>
      <w:r>
        <w:rPr>
          <w:color w:val="A7CF69"/>
        </w:rPr>
        <w:t xml:space="preserve">conferencias </w:t>
      </w:r>
      <w:r>
        <w:rPr>
          <w:color w:val="000000"/>
        </w:rPr>
        <w:t xml:space="preserve">, </w:t>
      </w:r>
      <w:r>
        <w:rPr>
          <w:color w:val="271254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83137E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271254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71254"/>
        </w:rPr>
        <w:t xml:space="preserve">llega </w:t>
      </w:r>
      <w:r>
        <w:rPr>
          <w:color w:val="000000"/>
        </w:rPr>
        <w:t xml:space="preserve">desde </w:t>
      </w:r>
      <w:r>
        <w:rPr>
          <w:color w:val="20C12F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juez </w:t>
      </w:r>
      <w:r>
        <w:rPr>
          <w:color w:val="000000"/>
        </w:rPr>
        <w:t xml:space="preserve">ha </w:t>
      </w:r>
      <w:r>
        <w:rPr>
          <w:color w:val="271254"/>
        </w:rPr>
        <w:t xml:space="preserve">condenado </w:t>
      </w:r>
      <w:r>
        <w:rPr>
          <w:color w:val="000000"/>
        </w:rPr>
        <w:t xml:space="preserve">a </w:t>
      </w:r>
      <w:r>
        <w:rPr>
          <w:color w:val="271254"/>
        </w:rPr>
        <w:t xml:space="preserve">diez </w:t>
      </w:r>
      <w:r>
        <w:rPr>
          <w:color w:val="271254"/>
        </w:rPr>
        <w:t xml:space="preserve">años </w:t>
      </w:r>
      <w:r>
        <w:rPr>
          <w:color w:val="000000"/>
        </w:rPr>
        <w:t xml:space="preserve">de </w:t>
      </w:r>
      <w:r>
        <w:rPr>
          <w:color w:val="271254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271254"/>
        </w:rPr>
        <w:t xml:space="preserve">años </w:t>
      </w:r>
      <w:r>
        <w:rPr>
          <w:color w:val="000000"/>
        </w:rPr>
        <w:t xml:space="preserve">por </w:t>
      </w:r>
      <w:r>
        <w:rPr>
          <w:color w:val="271254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71254"/>
        </w:rPr>
        <w:t xml:space="preserve">padres </w:t>
      </w:r>
      <w:r>
        <w:rPr>
          <w:color w:val="000000"/>
        </w:rPr>
        <w:t xml:space="preserve">. </w:t>
      </w:r>
      <w:r>
        <w:rPr>
          <w:color w:val="271254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271254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271254"/>
        </w:rPr>
        <w:t xml:space="preserve">insultó </w:t>
      </w:r>
      <w:r>
        <w:rPr>
          <w:color w:val="000000"/>
        </w:rPr>
        <w:t xml:space="preserve">y </w:t>
      </w:r>
      <w:r>
        <w:rPr>
          <w:color w:val="20C12F"/>
        </w:rPr>
        <w:t xml:space="preserve">obligó </w:t>
      </w:r>
      <w:r>
        <w:rPr>
          <w:color w:val="000000"/>
        </w:rPr>
        <w:t xml:space="preserve">al </w:t>
      </w:r>
      <w:r>
        <w:rPr>
          <w:color w:val="271254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20C12F"/>
        </w:rPr>
        <w:t xml:space="preserve">cuadro </w:t>
      </w:r>
      <w:r>
        <w:rPr>
          <w:color w:val="000000"/>
        </w:rPr>
        <w:t xml:space="preserve">de </w:t>
      </w:r>
      <w:r>
        <w:rPr>
          <w:color w:val="000000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271254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271254"/>
        </w:rPr>
        <w:t xml:space="preserve">orden </w:t>
      </w:r>
      <w:r>
        <w:rPr>
          <w:color w:val="000000"/>
        </w:rPr>
        <w:t xml:space="preserve">de </w:t>
      </w:r>
      <w:r>
        <w:rPr>
          <w:color w:val="271254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apreciado </w:t>
      </w:r>
      <w:r>
        <w:rPr>
          <w:color w:val="000000"/>
        </w:rPr>
        <w:t xml:space="preserve">como </w:t>
      </w:r>
      <w:r>
        <w:rPr>
          <w:color w:val="271254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271254"/>
        </w:rPr>
        <w:t xml:space="preserve">mermadas </w:t>
      </w:r>
      <w:r>
        <w:rPr>
          <w:color w:val="000000"/>
        </w:rPr>
        <w:t xml:space="preserve">sus </w:t>
      </w:r>
      <w:r>
        <w:rPr>
          <w:color w:val="271254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7CF69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AFF9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71254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271254"/>
        </w:rPr>
        <w:t xml:space="preserve">feligreses </w:t>
      </w:r>
      <w:r>
        <w:rPr>
          <w:color w:val="271254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71254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71254"/>
        </w:rPr>
        <w:t xml:space="preserve">Acusan </w:t>
      </w:r>
      <w:r>
        <w:rPr>
          <w:color w:val="000000"/>
        </w:rPr>
        <w:t xml:space="preserve">al </w:t>
      </w:r>
      <w:r>
        <w:rPr>
          <w:color w:val="271254"/>
        </w:rPr>
        <w:t xml:space="preserve">obispo </w:t>
      </w:r>
      <w:r>
        <w:rPr>
          <w:color w:val="000000"/>
        </w:rPr>
        <w:t xml:space="preserve">de </w:t>
      </w:r>
      <w:r>
        <w:rPr>
          <w:color w:val="20C12F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271254"/>
        </w:rPr>
        <w:t xml:space="preserve">vender </w:t>
      </w:r>
      <w:r>
        <w:rPr>
          <w:color w:val="20C12F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E842C8"/>
        </w:rPr>
        <w:t xml:space="preserve">negocio </w:t>
      </w:r>
      <w:r>
        <w:rPr>
          <w:color w:val="000000"/>
        </w:rPr>
        <w:t xml:space="preserve">. </w:t>
      </w:r>
      <w:r>
        <w:rPr>
          <w:color w:val="271254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83137E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271254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271254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83137E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E842C8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271254"/>
        </w:rPr>
        <w:t xml:space="preserve">abrir </w:t>
      </w:r>
      <w:r>
        <w:rPr>
          <w:color w:val="000000"/>
        </w:rPr>
        <w:t xml:space="preserve">sus </w:t>
      </w:r>
      <w:r>
        <w:rPr>
          <w:color w:val="271254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271254"/>
        </w:rPr>
        <w:t xml:space="preserve">feligreses </w:t>
      </w:r>
      <w:r>
        <w:rPr>
          <w:color w:val="271254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271254"/>
        </w:rPr>
        <w:t xml:space="preserve">colocado </w:t>
      </w:r>
      <w:r>
        <w:rPr>
          <w:color w:val="000000"/>
        </w:rPr>
        <w:t xml:space="preserve">con </w:t>
      </w:r>
      <w:r>
        <w:rPr>
          <w:color w:val="20C12F"/>
        </w:rPr>
        <w:t xml:space="preserve">enorme </w:t>
      </w:r>
      <w:r>
        <w:rPr>
          <w:color w:val="271254"/>
        </w:rPr>
        <w:t xml:space="preserve">candado </w:t>
      </w:r>
      <w:r>
        <w:rPr>
          <w:color w:val="000000"/>
        </w:rPr>
        <w:t xml:space="preserve">. </w:t>
      </w:r>
      <w:r>
        <w:rPr>
          <w:color w:val="271254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FE6B5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71254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FE6B5"/>
        </w:rPr>
        <w:t xml:space="preserve">operación </w:t>
      </w:r>
      <w:r>
        <w:rPr>
          <w:color w:val="BFE6B5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271254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A5FAE8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271254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B09066"/>
        </w:rPr>
        <w:t xml:space="preserve">residencia </w:t>
      </w:r>
      <w:r>
        <w:rPr>
          <w:color w:val="000000"/>
        </w:rPr>
        <w:t xml:space="preserve">de </w:t>
      </w:r>
      <w:r>
        <w:rPr>
          <w:color w:val="271254"/>
        </w:rPr>
        <w:t xml:space="preserve">ancianos </w:t>
      </w:r>
      <w:r>
        <w:rPr>
          <w:color w:val="271254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71254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842C8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71254"/>
        </w:rPr>
        <w:t xml:space="preserve">maniobras </w:t>
      </w:r>
      <w:r>
        <w:rPr>
          <w:color w:val="E842C8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271254"/>
        </w:rPr>
        <w:t xml:space="preserve">recientes </w:t>
      </w:r>
      <w:r>
        <w:rPr>
          <w:color w:val="000000"/>
        </w:rPr>
        <w:t xml:space="preserve">del </w:t>
      </w:r>
      <w:r>
        <w:rPr>
          <w:color w:val="271254"/>
        </w:rPr>
        <w:t xml:space="preserve">obispado </w:t>
      </w:r>
      <w:r>
        <w:rPr>
          <w:color w:val="000000"/>
        </w:rPr>
        <w:t xml:space="preserve">de </w:t>
      </w:r>
      <w:r>
        <w:rPr>
          <w:color w:val="20C12F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271254"/>
        </w:rPr>
        <w:t xml:space="preserve">Ahora </w:t>
      </w:r>
      <w:r>
        <w:rPr>
          <w:color w:val="000000"/>
        </w:rPr>
        <w:t xml:space="preserve">los </w:t>
      </w:r>
      <w:r>
        <w:rPr>
          <w:color w:val="271254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Sagrada-Familia </w:t>
      </w:r>
      <w:r>
        <w:rPr>
          <w:color w:val="271254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71254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20C12F"/>
        </w:rPr>
        <w:t xml:space="preserve">trasladado </w:t>
      </w:r>
      <w:r>
        <w:rPr>
          <w:color w:val="000000"/>
        </w:rPr>
        <w:t xml:space="preserve">al </w:t>
      </w:r>
      <w:r>
        <w:rPr>
          <w:color w:val="271254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E842C8"/>
        </w:rPr>
        <w:t xml:space="preserve">rechazaba </w:t>
      </w:r>
      <w:r>
        <w:rPr>
          <w:color w:val="271254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271254"/>
        </w:rPr>
        <w:t xml:space="preserve">planes </w:t>
      </w:r>
      <w:r>
        <w:rPr>
          <w:color w:val="000000"/>
        </w:rPr>
        <w:t xml:space="preserve">el </w:t>
      </w:r>
      <w:r>
        <w:rPr>
          <w:color w:val="83137E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guerra </w:t>
      </w:r>
      <w:r>
        <w:rPr>
          <w:color w:val="20C12F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71254"/>
        </w:rPr>
        <w:t xml:space="preserve">obispo </w:t>
      </w:r>
      <w:r>
        <w:rPr>
          <w:color w:val="000000"/>
        </w:rPr>
        <w:t xml:space="preserve">algunos </w:t>
      </w:r>
      <w:r>
        <w:rPr>
          <w:color w:val="83137E"/>
        </w:rPr>
        <w:t xml:space="preserve">fieles </w:t>
      </w:r>
      <w:r>
        <w:rPr>
          <w:color w:val="000000"/>
        </w:rPr>
        <w:t xml:space="preserve">, </w:t>
      </w:r>
      <w:r>
        <w:rPr>
          <w:color w:val="271254"/>
        </w:rPr>
        <w:t xml:space="preserve">colocaron </w:t>
      </w:r>
      <w:r>
        <w:rPr>
          <w:color w:val="000000"/>
        </w:rPr>
        <w:t xml:space="preserve">el </w:t>
      </w:r>
      <w:r>
        <w:rPr>
          <w:color w:val="83137E"/>
        </w:rPr>
        <w:t xml:space="preserve">domingo </w:t>
      </w:r>
      <w:r>
        <w:rPr>
          <w:color w:val="271254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71254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71254"/>
        </w:rPr>
        <w:t xml:space="preserve">nuevo </w:t>
      </w:r>
      <w:r>
        <w:rPr>
          <w:color w:val="271254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diócesis </w:t>
      </w:r>
      <w:r>
        <w:rPr>
          <w:color w:val="000000"/>
        </w:rPr>
        <w:t xml:space="preserve">ha </w:t>
      </w:r>
      <w:r>
        <w:rPr>
          <w:color w:val="271254"/>
        </w:rPr>
        <w:t xml:space="preserve">reconocido </w:t>
      </w:r>
      <w:r>
        <w:rPr>
          <w:color w:val="271254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FE6B5"/>
        </w:rPr>
        <w:t xml:space="preserve">operación </w:t>
      </w:r>
      <w:r>
        <w:rPr>
          <w:color w:val="E842C8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71254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justifican </w:t>
      </w:r>
      <w:r>
        <w:rPr>
          <w:color w:val="000000"/>
        </w:rPr>
        <w:t xml:space="preserve">sus </w:t>
      </w:r>
      <w:r>
        <w:rPr>
          <w:color w:val="271254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necesidad </w:t>
      </w:r>
      <w:r>
        <w:rPr>
          <w:color w:val="000000"/>
        </w:rPr>
        <w:t xml:space="preserve">de </w:t>
      </w:r>
      <w:r>
        <w:rPr>
          <w:color w:val="271254"/>
        </w:rPr>
        <w:t xml:space="preserve">sostener </w:t>
      </w:r>
      <w:r>
        <w:rPr>
          <w:color w:val="000000"/>
        </w:rPr>
        <w:t xml:space="preserve">su </w:t>
      </w:r>
      <w:r>
        <w:rPr>
          <w:color w:val="20C12F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271254"/>
        </w:rPr>
        <w:t xml:space="preserve">feligreses </w:t>
      </w:r>
      <w:r>
        <w:rPr>
          <w:color w:val="271254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71254"/>
        </w:rPr>
        <w:t xml:space="preserve">tres </w:t>
      </w:r>
      <w:r>
        <w:rPr>
          <w:color w:val="BFE6B5"/>
        </w:rPr>
        <w:t xml:space="preserve">operaciones </w:t>
      </w:r>
      <w:r>
        <w:rPr>
          <w:color w:val="000000"/>
        </w:rPr>
        <w:t xml:space="preserve">el </w:t>
      </w:r>
      <w:r>
        <w:rPr>
          <w:color w:val="271254"/>
        </w:rPr>
        <w:t xml:space="preserve">obispo </w:t>
      </w:r>
      <w:r>
        <w:rPr>
          <w:color w:val="271254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3137E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271254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271254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271254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3137E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última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71254"/>
        </w:rPr>
        <w:t xml:space="preserve">conocida </w:t>
      </w:r>
      <w:r>
        <w:rPr>
          <w:color w:val="271254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71254"/>
        </w:rPr>
        <w:t xml:space="preserve">reparto </w:t>
      </w:r>
      <w:r>
        <w:rPr>
          <w:color w:val="000000"/>
        </w:rPr>
        <w:t xml:space="preserve">tan </w:t>
      </w:r>
      <w:r>
        <w:rPr>
          <w:color w:val="271254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271254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E842C8"/>
        </w:rPr>
        <w:t xml:space="preserve">cotizados </w:t>
      </w:r>
      <w:r>
        <w:rPr>
          <w:color w:val="000000"/>
        </w:rPr>
        <w:t xml:space="preserve">y </w:t>
      </w:r>
      <w:r>
        <w:rPr>
          <w:color w:val="271254"/>
        </w:rPr>
        <w:t xml:space="preserve">pronto </w:t>
      </w:r>
      <w:r>
        <w:rPr>
          <w:color w:val="271254"/>
        </w:rPr>
        <w:t xml:space="preserve">firmarán </w:t>
      </w:r>
      <w:r>
        <w:rPr>
          <w:color w:val="000000"/>
        </w:rPr>
        <w:t xml:space="preserve">otro </w:t>
      </w:r>
      <w:r>
        <w:rPr>
          <w:color w:val="271254"/>
        </w:rPr>
        <w:t xml:space="preserve">gran </w:t>
      </w:r>
      <w:r>
        <w:rPr>
          <w:color w:val="271254"/>
        </w:rPr>
        <w:t xml:space="preserve">contrato </w:t>
      </w:r>
      <w:r>
        <w:rPr>
          <w:color w:val="000000"/>
        </w:rPr>
        <w:t xml:space="preserve">.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pequeño </w:t>
      </w:r>
      <w:r>
        <w:rPr>
          <w:color w:val="20C12F"/>
        </w:rPr>
        <w:t xml:space="preserve">pueblo </w:t>
      </w:r>
      <w:r>
        <w:rPr>
          <w:color w:val="000000"/>
        </w:rPr>
        <w:t xml:space="preserve">de </w:t>
      </w:r>
      <w:r>
        <w:rPr>
          <w:color w:val="20C12F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71254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71254"/>
        </w:rPr>
        <w:t xml:space="preserve">querido </w:t>
      </w:r>
      <w:r>
        <w:rPr>
          <w:color w:val="271254"/>
        </w:rPr>
        <w:t xml:space="preserve">desvelar </w:t>
      </w:r>
      <w:r>
        <w:rPr>
          <w:color w:val="000000"/>
        </w:rPr>
        <w:t xml:space="preserve">a </w:t>
      </w:r>
      <w:r>
        <w:rPr>
          <w:color w:val="271254"/>
        </w:rPr>
        <w:t xml:space="preserve">cuánto </w:t>
      </w:r>
      <w:r>
        <w:rPr>
          <w:color w:val="20C12F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0AFF9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photocall </w:t>
      </w:r>
      <w:r>
        <w:rPr>
          <w:color w:val="000000"/>
        </w:rPr>
        <w:t xml:space="preserve">. </w:t>
      </w:r>
      <w:r>
        <w:rPr>
          <w:color w:val="271254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271254"/>
        </w:rPr>
        <w:t xml:space="preserve">fíjense </w:t>
      </w:r>
      <w:r>
        <w:rPr>
          <w:color w:val="000000"/>
        </w:rPr>
        <w:t xml:space="preserve">qué </w:t>
      </w:r>
      <w:r>
        <w:rPr>
          <w:color w:val="83137E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FCFD8A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271254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71254"/>
        </w:rPr>
        <w:t xml:space="preserve">últimas </w:t>
      </w:r>
      <w:r>
        <w:rPr>
          <w:color w:val="271254"/>
        </w:rPr>
        <w:t xml:space="preserve">apariciones </w:t>
      </w:r>
      <w:r>
        <w:rPr>
          <w:color w:val="271254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271254"/>
        </w:rPr>
        <w:t xml:space="preserve">firma </w:t>
      </w:r>
      <w:r>
        <w:rPr>
          <w:color w:val="000000"/>
        </w:rPr>
        <w:t xml:space="preserve">de </w:t>
      </w:r>
      <w:r>
        <w:rPr>
          <w:color w:val="271254"/>
        </w:rPr>
        <w:t xml:space="preserve">alta </w:t>
      </w:r>
      <w:r>
        <w:rPr>
          <w:color w:val="A7CF69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271254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271254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71254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271254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271254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271254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BBC </w:t>
      </w:r>
      <w:r>
        <w:rPr>
          <w:color w:val="A7CF69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71254"/>
        </w:rPr>
        <w:t xml:space="preserve">dueño </w:t>
      </w:r>
      <w:r>
        <w:rPr>
          <w:color w:val="000000"/>
        </w:rPr>
        <w:t xml:space="preserve">, </w:t>
      </w:r>
      <w:r>
        <w:rPr>
          <w:color w:val="271254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83137E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7CF69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71254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71254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271254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3137E"/>
        </w:rPr>
        <w:t xml:space="preserve">grandes </w:t>
      </w:r>
      <w:r>
        <w:rPr>
          <w:color w:val="271254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271254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71254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271254"/>
        </w:rPr>
        <w:t xml:space="preserve">compañeros </w:t>
      </w:r>
      <w:r>
        <w:rPr>
          <w:color w:val="000000"/>
        </w:rPr>
        <w:t xml:space="preserve">, </w:t>
      </w:r>
      <w:r>
        <w:rPr>
          <w:color w:val="271254"/>
        </w:rPr>
        <w:t xml:space="preserve">Lindo </w:t>
      </w:r>
      <w:r>
        <w:rPr>
          <w:color w:val="000000"/>
        </w:rPr>
        <w:t xml:space="preserve">y </w:t>
      </w:r>
      <w:r>
        <w:rPr>
          <w:color w:val="271254"/>
        </w:rPr>
        <w:t xml:space="preserve">Gallardo </w:t>
      </w:r>
      <w:r>
        <w:rPr>
          <w:color w:val="000000"/>
        </w:rPr>
        <w:t xml:space="preserve">, </w:t>
      </w:r>
      <w:r>
        <w:rPr>
          <w:color w:val="271254"/>
        </w:rPr>
        <w:t xml:space="preserve">empieza </w:t>
      </w:r>
      <w:r>
        <w:rPr>
          <w:color w:val="000000"/>
        </w:rPr>
        <w:t xml:space="preserve">a </w:t>
      </w:r>
      <w:r>
        <w:rPr>
          <w:color w:val="271254"/>
        </w:rPr>
        <w:t xml:space="preserve">hacerles </w:t>
      </w:r>
      <w:r>
        <w:rPr>
          <w:color w:val="271254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271254"/>
        </w:rPr>
        <w:t xml:space="preserve">apariciones </w:t>
      </w:r>
      <w:r>
        <w:rPr>
          <w:color w:val="000000"/>
        </w:rPr>
        <w:t xml:space="preserve">en </w:t>
      </w:r>
      <w:r>
        <w:rPr>
          <w:color w:val="271254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71254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271254"/>
        </w:rPr>
        <w:t xml:space="preserve">segundos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271254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momento </w:t>
      </w:r>
      <w:r>
        <w:rPr>
          <w:color w:val="000000"/>
        </w:rPr>
        <w:t xml:space="preserve">es </w:t>
      </w:r>
      <w:r>
        <w:rPr>
          <w:color w:val="E842C8"/>
        </w:rPr>
        <w:t xml:space="preserve">realmente </w:t>
      </w:r>
      <w:r>
        <w:rPr>
          <w:color w:val="20C12F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271254"/>
        </w:rPr>
        <w:t xml:space="preserve">gritos </w:t>
      </w:r>
      <w:r>
        <w:rPr>
          <w:color w:val="000000"/>
        </w:rPr>
        <w:t xml:space="preserve">de </w:t>
      </w:r>
      <w:r>
        <w:rPr>
          <w:color w:val="271254"/>
        </w:rPr>
        <w:t xml:space="preserve">dolor </w:t>
      </w:r>
      <w:r>
        <w:rPr>
          <w:color w:val="271254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271254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71254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20C12F"/>
        </w:rPr>
        <w:t xml:space="preserve">metros </w:t>
      </w:r>
      <w:r>
        <w:rPr>
          <w:color w:val="000000"/>
        </w:rPr>
        <w:t xml:space="preserve">en </w:t>
      </w:r>
      <w:r>
        <w:rPr>
          <w:color w:val="271254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271254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CFD8A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271254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20C12F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271254"/>
        </w:rPr>
        <w:t xml:space="preserve">cascada </w:t>
      </w:r>
      <w:r>
        <w:rPr>
          <w:color w:val="000000"/>
        </w:rPr>
        <w:t xml:space="preserve">: </w:t>
      </w:r>
      <w:r>
        <w:rPr>
          <w:color w:val="271254"/>
        </w:rPr>
        <w:t xml:space="preserve">casi </w:t>
      </w:r>
      <w:r>
        <w:rPr>
          <w:color w:val="000000"/>
        </w:rPr>
        <w:t xml:space="preserve">16 </w:t>
      </w:r>
      <w:r>
        <w:rPr>
          <w:color w:val="20C12F"/>
        </w:rPr>
        <w:t xml:space="preserve">metros </w:t>
      </w:r>
      <w:r>
        <w:rPr>
          <w:color w:val="000000"/>
        </w:rPr>
        <w:t xml:space="preserve">de </w:t>
      </w:r>
      <w:r>
        <w:rPr>
          <w:color w:val="20C12F"/>
        </w:rPr>
        <w:t xml:space="preserve">altura </w:t>
      </w:r>
      <w:r>
        <w:rPr>
          <w:color w:val="000000"/>
        </w:rPr>
        <w:t xml:space="preserve">. </w:t>
      </w:r>
      <w:r>
        <w:rPr>
          <w:color w:val="271254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271254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0C12F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271254"/>
        </w:rPr>
        <w:t xml:space="preserve">Busca </w:t>
      </w:r>
      <w:r>
        <w:rPr>
          <w:color w:val="000000"/>
        </w:rPr>
        <w:t xml:space="preserve">un </w:t>
      </w:r>
      <w:r>
        <w:rPr>
          <w:color w:val="271254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71254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final </w:t>
      </w:r>
      <w:r>
        <w:rPr>
          <w:color w:val="000000"/>
        </w:rPr>
        <w:t xml:space="preserve">es </w:t>
      </w:r>
      <w:r>
        <w:rPr>
          <w:color w:val="20C12F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20C12F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271254"/>
        </w:rPr>
        <w:t xml:space="preserve">dolor </w:t>
      </w:r>
      <w:r>
        <w:rPr>
          <w:color w:val="271254"/>
        </w:rPr>
        <w:t xml:space="preserve">mientras </w:t>
      </w:r>
      <w:r>
        <w:rPr>
          <w:color w:val="271254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271254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271254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271254"/>
        </w:rPr>
        <w:t xml:space="preserve">cuesta </w:t>
      </w:r>
      <w:r>
        <w:rPr>
          <w:color w:val="271254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271254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71254"/>
        </w:rPr>
        <w:t xml:space="preserve">agonía </w:t>
      </w:r>
      <w:r>
        <w:rPr>
          <w:color w:val="000000"/>
        </w:rPr>
        <w:t xml:space="preserve">se </w:t>
      </w:r>
      <w:r>
        <w:rPr>
          <w:color w:val="B09066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Heather-Friesen </w:t>
      </w:r>
      <w:r>
        <w:rPr>
          <w:color w:val="271254"/>
        </w:rPr>
        <w:t xml:space="preserve">logra </w:t>
      </w:r>
      <w:r>
        <w:rPr>
          <w:color w:val="271254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271254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FCFD8A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71254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Rápido </w:t>
      </w:r>
      <w:r>
        <w:rPr>
          <w:color w:val="271254"/>
        </w:rPr>
        <w:t xml:space="preserve">llegan </w:t>
      </w:r>
      <w:r>
        <w:rPr>
          <w:color w:val="000000"/>
        </w:rPr>
        <w:t xml:space="preserve">dos </w:t>
      </w:r>
      <w:r>
        <w:rPr>
          <w:color w:val="271254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71254"/>
        </w:rPr>
        <w:t xml:space="preserve">visto </w:t>
      </w:r>
      <w:r>
        <w:rPr>
          <w:color w:val="000000"/>
        </w:rPr>
        <w:t xml:space="preserve">la </w:t>
      </w:r>
      <w:r>
        <w:rPr>
          <w:color w:val="271254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271254"/>
        </w:rPr>
        <w:t xml:space="preserve">afortunada </w:t>
      </w:r>
      <w:r>
        <w:rPr>
          <w:color w:val="271254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271254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20C12F"/>
        </w:rPr>
        <w:t xml:space="preserve">seguro </w:t>
      </w:r>
      <w:r>
        <w:rPr>
          <w:color w:val="000000"/>
        </w:rPr>
        <w:t xml:space="preserve">que </w:t>
      </w:r>
      <w:r>
        <w:rPr>
          <w:color w:val="271254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Heather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71254"/>
        </w:rPr>
        <w:t xml:space="preserve">terrible </w:t>
      </w:r>
      <w:r>
        <w:rPr>
          <w:color w:val="20C12F"/>
        </w:rPr>
        <w:t xml:space="preserve">caída </w:t>
      </w:r>
      <w:r>
        <w:rPr>
          <w:color w:val="000000"/>
        </w:rPr>
        <w:t xml:space="preserve">. </w:t>
      </w:r>
      <w:r>
        <w:rPr>
          <w:color w:val="271254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recuperado </w:t>
      </w:r>
      <w:r>
        <w:rPr>
          <w:color w:val="000000"/>
        </w:rPr>
        <w:t xml:space="preserve">, </w:t>
      </w:r>
      <w:r>
        <w:rPr>
          <w:color w:val="271254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271254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71254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271254"/>
        </w:rPr>
        <w:t xml:space="preserve">voley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71254"/>
        </w:rPr>
        <w:t xml:space="preserve">quedó </w:t>
      </w:r>
      <w:r>
        <w:rPr>
          <w:color w:val="000000"/>
        </w:rPr>
        <w:t xml:space="preserve">Heather-Friesen </w:t>
      </w:r>
      <w:r>
        <w:rPr>
          <w:color w:val="271254"/>
        </w:rPr>
        <w:t xml:space="preserve">tras </w:t>
      </w:r>
      <w:r>
        <w:rPr>
          <w:color w:val="000000"/>
        </w:rPr>
        <w:t xml:space="preserve">su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71254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BFE6B5"/>
        </w:rPr>
        <w:t xml:space="preserve">propiedad </w:t>
      </w:r>
      <w:r>
        <w:rPr>
          <w:color w:val="271254"/>
        </w:rPr>
        <w:t xml:space="preserve">privada </w:t>
      </w:r>
      <w:r>
        <w:rPr>
          <w:color w:val="000000"/>
        </w:rPr>
        <w:t xml:space="preserve">y </w:t>
      </w:r>
      <w:r>
        <w:rPr>
          <w:color w:val="271254"/>
        </w:rPr>
        <w:t xml:space="preserve">además </w:t>
      </w:r>
      <w:r>
        <w:rPr>
          <w:color w:val="271254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71254"/>
        </w:rPr>
        <w:t xml:space="preserve">gran </w:t>
      </w:r>
      <w:r>
        <w:rPr>
          <w:color w:val="271254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271254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271254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71254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6BFEF"/>
        </w:rPr>
        <w:t xml:space="preserve">jugadora </w:t>
      </w:r>
      <w:r>
        <w:rPr>
          <w:color w:val="000000"/>
        </w:rPr>
        <w:t xml:space="preserve">de </w:t>
      </w:r>
      <w:r>
        <w:rPr>
          <w:color w:val="271254"/>
        </w:rPr>
        <w:t xml:space="preserve">alto </w:t>
      </w:r>
      <w:r>
        <w:rPr>
          <w:color w:val="20C12F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271254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71254"/>
        </w:rPr>
        <w:t xml:space="preserve">sigue </w:t>
      </w:r>
      <w:r>
        <w:rPr>
          <w:color w:val="A7CF69"/>
        </w:rPr>
        <w:t xml:space="preserve">compitiendo </w:t>
      </w:r>
      <w:r>
        <w:rPr>
          <w:color w:val="000000"/>
        </w:rPr>
        <w:t xml:space="preserve">, </w:t>
      </w:r>
      <w:r>
        <w:rPr>
          <w:color w:val="271254"/>
        </w:rPr>
        <w:t xml:space="preserve">aunque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del </w:t>
      </w:r>
      <w:r>
        <w:rPr>
          <w:color w:val="271254"/>
        </w:rPr>
        <w:t xml:space="preserve">brutal </w:t>
      </w:r>
      <w:r>
        <w:rPr>
          <w:color w:val="A5FAE8"/>
        </w:rPr>
        <w:t xml:space="preserve">accidente </w:t>
      </w:r>
      <w:r>
        <w:rPr>
          <w:color w:val="271254"/>
        </w:rPr>
        <w:t xml:space="preserve">sigue </w:t>
      </w:r>
      <w:r>
        <w:rPr>
          <w:color w:val="000000"/>
        </w:rPr>
        <w:t xml:space="preserve">con </w:t>
      </w:r>
      <w:r>
        <w:rPr>
          <w:color w:val="271254"/>
        </w:rPr>
        <w:t xml:space="preserve">secuelas </w:t>
      </w:r>
      <w:r>
        <w:rPr>
          <w:color w:val="271254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71254"/>
        </w:rPr>
        <w:t xml:space="preserve">temeridad </w:t>
      </w:r>
      <w:r>
        <w:rPr>
          <w:color w:val="000000"/>
        </w:rPr>
        <w:t xml:space="preserve">. </w:t>
      </w:r>
      <w:r>
        <w:rPr>
          <w:color w:val="271254"/>
        </w:rPr>
        <w:t xml:space="preserve">Diez </w:t>
      </w:r>
      <w:r>
        <w:rPr>
          <w:color w:val="271254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20C12F"/>
        </w:rPr>
        <w:t xml:space="preserve">colapso </w:t>
      </w:r>
      <w:r>
        <w:rPr>
          <w:color w:val="000000"/>
        </w:rPr>
        <w:t xml:space="preserve">de </w:t>
      </w:r>
      <w:r>
        <w:rPr>
          <w:color w:val="A7CF69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271254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71254"/>
        </w:rPr>
        <w:t xml:space="preserve">sorprende </w:t>
      </w:r>
      <w:r>
        <w:rPr>
          <w:color w:val="000000"/>
        </w:rPr>
        <w:t xml:space="preserve">que </w:t>
      </w:r>
      <w:r>
        <w:rPr>
          <w:color w:val="271254"/>
        </w:rPr>
        <w:t xml:space="preserve">recuerde </w:t>
      </w:r>
      <w:r>
        <w:rPr>
          <w:color w:val="271254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271254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71254"/>
        </w:rPr>
        <w:t xml:space="preserve">negra </w:t>
      </w:r>
      <w:r>
        <w:rPr>
          <w:color w:val="271254"/>
        </w:rPr>
        <w:t xml:space="preserve">frecuente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Heather </w:t>
      </w:r>
      <w:r>
        <w:rPr>
          <w:color w:val="000000"/>
        </w:rPr>
        <w:t xml:space="preserve">tuvo </w:t>
      </w:r>
      <w:r>
        <w:rPr>
          <w:color w:val="271254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271254"/>
        </w:rPr>
        <w:t xml:space="preserve">superar </w:t>
      </w:r>
      <w:r>
        <w:rPr>
          <w:color w:val="000000"/>
        </w:rPr>
        <w:t xml:space="preserve">un </w:t>
      </w:r>
      <w:r>
        <w:rPr>
          <w:color w:val="271254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71254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271254"/>
        </w:rPr>
        <w:t xml:space="preserve">seguidas </w:t>
      </w:r>
      <w:r>
        <w:rPr>
          <w:color w:val="000000"/>
        </w:rPr>
        <w:t xml:space="preserve">.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71254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271254"/>
        </w:rPr>
        <w:t xml:space="preserve">cruzar </w:t>
      </w:r>
      <w:r>
        <w:rPr>
          <w:color w:val="271254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E842C8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71254"/>
        </w:rPr>
        <w:t xml:space="preserve">terminó </w:t>
      </w:r>
      <w:r>
        <w:rPr>
          <w:color w:val="000000"/>
        </w:rPr>
        <w:t xml:space="preserve">, </w:t>
      </w:r>
      <w:r>
        <w:rPr>
          <w:color w:val="83137E"/>
        </w:rPr>
        <w:t xml:space="preserve">agotada </w:t>
      </w:r>
      <w:r>
        <w:rPr>
          <w:color w:val="000000"/>
        </w:rPr>
        <w:t xml:space="preserve">pero </w:t>
      </w:r>
      <w:r>
        <w:rPr>
          <w:color w:val="FCFD8A"/>
        </w:rPr>
        <w:t xml:space="preserve">feliz </w:t>
      </w:r>
      <w:r>
        <w:rPr>
          <w:color w:val="000000"/>
        </w:rPr>
        <w:t xml:space="preserve">. </w:t>
      </w:r>
      <w:r>
        <w:rPr>
          <w:color w:val="20C12F"/>
        </w:rPr>
        <w:t xml:space="preserve">Recuperando </w:t>
      </w:r>
      <w:r>
        <w:rPr>
          <w:color w:val="20C12F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83137E"/>
        </w:rPr>
        <w:t xml:space="preserve">chocolate </w:t>
      </w:r>
      <w:r>
        <w:rPr>
          <w:color w:val="000000"/>
        </w:rPr>
        <w:t xml:space="preserve">. </w:t>
      </w:r>
      <w:r>
        <w:rPr>
          <w:color w:val="271254"/>
        </w:rPr>
        <w:t xml:space="preserve">Tras </w:t>
      </w:r>
      <w:r>
        <w:rPr>
          <w:color w:val="271254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71254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271254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271254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271254"/>
        </w:rPr>
        <w:t xml:space="preserve">tras </w:t>
      </w:r>
      <w:r>
        <w:rPr>
          <w:color w:val="271254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71254"/>
        </w:rPr>
        <w:t xml:space="preserve">tratamiento </w:t>
      </w:r>
      <w:r>
        <w:rPr>
          <w:color w:val="000000"/>
        </w:rPr>
        <w:t xml:space="preserve">de </w:t>
      </w:r>
      <w:r>
        <w:rPr>
          <w:color w:val="271254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271254"/>
        </w:rPr>
        <w:t xml:space="preserve">manda </w:t>
      </w:r>
      <w:r>
        <w:rPr>
          <w:color w:val="000000"/>
        </w:rPr>
        <w:t xml:space="preserve">un </w:t>
      </w:r>
      <w:r>
        <w:rPr>
          <w:color w:val="271254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71254"/>
        </w:rPr>
        <w:t xml:space="preserve">superado </w:t>
      </w:r>
      <w:r>
        <w:rPr>
          <w:color w:val="000000"/>
        </w:rPr>
        <w:t xml:space="preserve">la </w:t>
      </w:r>
      <w:r>
        <w:rPr>
          <w:color w:val="271254"/>
        </w:rPr>
        <w:t xml:space="preserve">misma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71254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271254"/>
        </w:rPr>
        <w:t xml:space="preserve">primera </w:t>
      </w:r>
      <w:r>
        <w:rPr>
          <w:color w:val="20C12F"/>
        </w:rPr>
        <w:t xml:space="preserve">persona </w:t>
      </w:r>
      <w:r>
        <w:rPr>
          <w:color w:val="000000"/>
        </w:rPr>
        <w:t xml:space="preserve">en </w:t>
      </w:r>
      <w:r>
        <w:rPr>
          <w:color w:val="271254"/>
        </w:rPr>
        <w:t xml:space="preserve">cruzar </w:t>
      </w:r>
      <w:r>
        <w:rPr>
          <w:color w:val="000000"/>
        </w:rPr>
        <w:t xml:space="preserve">el </w:t>
      </w:r>
      <w:r>
        <w:rPr>
          <w:color w:val="E842C8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271254"/>
        </w:rPr>
        <w:t xml:space="preserve">seguidas </w:t>
      </w:r>
      <w:r>
        <w:rPr>
          <w:color w:val="000000"/>
        </w:rPr>
        <w:t xml:space="preserve">, </w:t>
      </w:r>
      <w:r>
        <w:rPr>
          <w:color w:val="271254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0C12F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previsión </w:t>
      </w:r>
      <w:r>
        <w:rPr>
          <w:color w:val="E842C8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cuarto </w:t>
      </w:r>
      <w:r>
        <w:rPr>
          <w:color w:val="000000"/>
        </w:rPr>
        <w:t xml:space="preserve">y </w:t>
      </w:r>
      <w:r>
        <w:rPr>
          <w:color w:val="271254"/>
        </w:rPr>
        <w:t xml:space="preserve">último </w:t>
      </w:r>
      <w:r>
        <w:rPr>
          <w:color w:val="20C12F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71254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tres </w:t>
      </w:r>
      <w:r>
        <w:rPr>
          <w:color w:val="271254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271254"/>
        </w:rPr>
        <w:t xml:space="preserve">nadadora </w:t>
      </w:r>
      <w:r>
        <w:rPr>
          <w:color w:val="000000"/>
        </w:rPr>
        <w:t xml:space="preserve">de </w:t>
      </w:r>
      <w:r>
        <w:rPr>
          <w:color w:val="20C12F"/>
        </w:rPr>
        <w:t xml:space="preserve">largas </w:t>
      </w:r>
      <w:r>
        <w:rPr>
          <w:color w:val="20C12F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271254"/>
        </w:rPr>
        <w:t xml:space="preserve">récord </w:t>
      </w:r>
      <w:r>
        <w:rPr>
          <w:color w:val="A7CF69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271254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271254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271254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71254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71254"/>
        </w:rPr>
        <w:t xml:space="preserve">hazaña </w:t>
      </w:r>
      <w:r>
        <w:rPr>
          <w:color w:val="271254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271254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3137E"/>
        </w:rPr>
        <w:t xml:space="preserve">celebró </w:t>
      </w:r>
      <w:r>
        <w:rPr>
          <w:color w:val="000000"/>
        </w:rPr>
        <w:t xml:space="preserve">con </w:t>
      </w:r>
      <w:r>
        <w:rPr>
          <w:color w:val="271254"/>
        </w:rPr>
        <w:t xml:space="preserve">champán </w:t>
      </w:r>
      <w:r>
        <w:rPr>
          <w:color w:val="000000"/>
        </w:rPr>
        <w:t xml:space="preserve">y </w:t>
      </w:r>
      <w:r>
        <w:rPr>
          <w:color w:val="83137E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271254"/>
        </w:rPr>
        <w:t xml:space="preserve">problemas </w:t>
      </w:r>
      <w:r>
        <w:rPr>
          <w:color w:val="B0AFF9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71254"/>
        </w:rPr>
        <w:t xml:space="preserve">gesta </w:t>
      </w:r>
      <w:r>
        <w:rPr>
          <w:color w:val="000000"/>
        </w:rPr>
        <w:t xml:space="preserve">desde </w:t>
      </w:r>
      <w:r>
        <w:rPr>
          <w:color w:val="271254"/>
        </w:rPr>
        <w:t xml:space="preserve">luego </w:t>
      </w:r>
      <w:r>
        <w:rPr>
          <w:color w:val="271254"/>
        </w:rPr>
        <w:t xml:space="preserve">merecía </w:t>
      </w:r>
      <w:r>
        <w:rPr>
          <w:color w:val="000000"/>
        </w:rPr>
        <w:t xml:space="preserve">esos </w:t>
      </w:r>
      <w:r>
        <w:rPr>
          <w:color w:val="271254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83137E"/>
        </w:rPr>
        <w:t xml:space="preserve">esquís </w:t>
      </w:r>
      <w:r>
        <w:rPr>
          <w:color w:val="000000"/>
        </w:rPr>
        <w:t xml:space="preserve">las </w:t>
      </w:r>
      <w:r>
        <w:rPr>
          <w:color w:val="A7CF69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271254"/>
        </w:rPr>
        <w:t xml:space="preserve">primero </w:t>
      </w:r>
      <w:r>
        <w:rPr>
          <w:color w:val="000000"/>
        </w:rPr>
        <w:t xml:space="preserve">en </w:t>
      </w:r>
      <w:r>
        <w:rPr>
          <w:color w:val="271254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71254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271254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71254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271254"/>
        </w:rPr>
        <w:t xml:space="preserve">extrañas </w:t>
      </w:r>
      <w:r>
        <w:rPr>
          <w:color w:val="271254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83137E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20C12F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271254"/>
        </w:rPr>
        <w:t xml:space="preserve">2000 </w:t>
      </w:r>
      <w:r>
        <w:rPr>
          <w:color w:val="000000"/>
        </w:rPr>
        <w:t xml:space="preserve">se </w:t>
      </w:r>
      <w:r>
        <w:rPr>
          <w:color w:val="20C12F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primer </w:t>
      </w:r>
      <w:r>
        <w:rPr>
          <w:color w:val="271254"/>
        </w:rPr>
        <w:t xml:space="preserve">esquiador </w:t>
      </w:r>
      <w:r>
        <w:rPr>
          <w:color w:val="000000"/>
        </w:rPr>
        <w:t xml:space="preserve">que </w:t>
      </w:r>
      <w:r>
        <w:rPr>
          <w:color w:val="271254"/>
        </w:rPr>
        <w:t xml:space="preserve">conseguía </w:t>
      </w:r>
      <w:r>
        <w:rPr>
          <w:color w:val="271254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83137E"/>
        </w:rPr>
        <w:t xml:space="preserve">esquís </w:t>
      </w:r>
      <w:r>
        <w:rPr>
          <w:color w:val="000000"/>
        </w:rPr>
        <w:t xml:space="preserve">la </w:t>
      </w:r>
      <w:r>
        <w:rPr>
          <w:color w:val="20C12F"/>
        </w:rPr>
        <w:t xml:space="preserve">montaña </w:t>
      </w:r>
      <w:r>
        <w:rPr>
          <w:color w:val="000000"/>
        </w:rPr>
        <w:t xml:space="preserve">más </w:t>
      </w:r>
      <w:r>
        <w:rPr>
          <w:color w:val="271254"/>
        </w:rPr>
        <w:t xml:space="preserve">alta </w:t>
      </w:r>
      <w:r>
        <w:rPr>
          <w:color w:val="000000"/>
        </w:rPr>
        <w:t xml:space="preserve">del </w:t>
      </w:r>
      <w:r>
        <w:rPr>
          <w:color w:val="271254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271254"/>
        </w:rPr>
        <w:t xml:space="preserve">media </w:t>
      </w:r>
      <w:r>
        <w:rPr>
          <w:color w:val="20C12F"/>
        </w:rPr>
        <w:t xml:space="preserve">tardó </w:t>
      </w:r>
      <w:r>
        <w:rPr>
          <w:color w:val="000000"/>
        </w:rPr>
        <w:t xml:space="preserve">en </w:t>
      </w:r>
      <w:r>
        <w:rPr>
          <w:color w:val="271254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20C12F"/>
        </w:rPr>
        <w:t xml:space="preserve">metros </w:t>
      </w:r>
      <w:r>
        <w:rPr>
          <w:color w:val="000000"/>
        </w:rPr>
        <w:t xml:space="preserve">del </w:t>
      </w:r>
      <w:r>
        <w:rPr>
          <w:color w:val="271254"/>
        </w:rPr>
        <w:t xml:space="preserve">Everest </w:t>
      </w:r>
      <w:r>
        <w:rPr>
          <w:color w:val="000000"/>
        </w:rPr>
        <w:t xml:space="preserve">. </w:t>
      </w:r>
      <w:r>
        <w:rPr>
          <w:color w:val="271254"/>
        </w:rPr>
        <w:t xml:space="preserve">Ejemplo </w:t>
      </w:r>
      <w:r>
        <w:rPr>
          <w:color w:val="000000"/>
        </w:rPr>
        <w:t xml:space="preserve">que </w:t>
      </w:r>
      <w:r>
        <w:rPr>
          <w:color w:val="271254"/>
        </w:rPr>
        <w:t xml:space="preserve">seguirían </w:t>
      </w:r>
      <w:r>
        <w:rPr>
          <w:color w:val="271254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271254"/>
        </w:rPr>
        <w:t xml:space="preserve">alpinistas </w:t>
      </w:r>
      <w:r>
        <w:rPr>
          <w:color w:val="000000"/>
        </w:rPr>
        <w:t xml:space="preserve">y </w:t>
      </w:r>
      <w:r>
        <w:rPr>
          <w:color w:val="271254"/>
        </w:rPr>
        <w:t xml:space="preserve">esquiadores </w:t>
      </w:r>
      <w:r>
        <w:rPr>
          <w:color w:val="000000"/>
        </w:rPr>
        <w:t xml:space="preserve">. </w:t>
      </w:r>
      <w:r>
        <w:rPr>
          <w:color w:val="271254"/>
        </w:rPr>
        <w:t xml:space="preserve">Luego </w:t>
      </w:r>
      <w:r>
        <w:rPr>
          <w:color w:val="271254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271254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271254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7CF69"/>
        </w:rPr>
        <w:t xml:space="preserve">continente </w:t>
      </w:r>
      <w:r>
        <w:rPr>
          <w:color w:val="000000"/>
        </w:rPr>
        <w:t xml:space="preserve">.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271254"/>
        </w:rPr>
        <w:t xml:space="preserve">dónde </w:t>
      </w:r>
      <w:r>
        <w:rPr>
          <w:color w:val="271254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20C12F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esquiador </w:t>
      </w:r>
      <w:r>
        <w:rPr>
          <w:color w:val="271254"/>
        </w:rPr>
        <w:t xml:space="preserve">extremo </w:t>
      </w:r>
      <w:r>
        <w:rPr>
          <w:color w:val="000000"/>
        </w:rPr>
        <w:t xml:space="preserve">que </w:t>
      </w:r>
      <w:r>
        <w:rPr>
          <w:color w:val="271254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271254"/>
        </w:rPr>
        <w:t xml:space="preserve">buenas </w:t>
      </w:r>
      <w:r>
        <w:rPr>
          <w:color w:val="271254"/>
        </w:rPr>
        <w:t xml:space="preserve">aptitudes </w:t>
      </w:r>
      <w:r>
        <w:rPr>
          <w:color w:val="000000"/>
        </w:rPr>
        <w:t xml:space="preserve">como </w:t>
      </w:r>
      <w:r>
        <w:rPr>
          <w:color w:val="271254"/>
        </w:rPr>
        <w:t xml:space="preserve">alpinista </w:t>
      </w:r>
      <w:r>
        <w:rPr>
          <w:color w:val="000000"/>
        </w:rPr>
        <w:t xml:space="preserve">para </w:t>
      </w:r>
      <w:r>
        <w:rPr>
          <w:color w:val="271254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montañas </w:t>
      </w:r>
      <w:r>
        <w:rPr>
          <w:color w:val="000000"/>
        </w:rPr>
        <w:t xml:space="preserve">más </w:t>
      </w:r>
      <w:r>
        <w:rPr>
          <w:color w:val="271254"/>
        </w:rPr>
        <w:t xml:space="preserve">altas </w:t>
      </w:r>
      <w:r>
        <w:rPr>
          <w:color w:val="000000"/>
        </w:rPr>
        <w:t xml:space="preserve">del </w:t>
      </w:r>
      <w:r>
        <w:rPr>
          <w:color w:val="271254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A7CF69"/>
        </w:rPr>
        <w:t xml:space="preserve">pionero </w:t>
      </w:r>
      <w:r>
        <w:rPr>
          <w:color w:val="000000"/>
        </w:rPr>
        <w:t xml:space="preserve">, </w:t>
      </w:r>
      <w:r>
        <w:rPr>
          <w:color w:val="271254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20C12F"/>
        </w:rPr>
        <w:t xml:space="preserve">cortar </w:t>
      </w:r>
      <w:r>
        <w:rPr>
          <w:color w:val="271254"/>
        </w:rPr>
        <w:t xml:space="preserve">troncos </w:t>
      </w:r>
      <w:r>
        <w:rPr>
          <w:color w:val="000000"/>
        </w:rPr>
        <w:t xml:space="preserve">.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frontera </w:t>
      </w:r>
      <w:r>
        <w:rPr>
          <w:color w:val="000000"/>
        </w:rPr>
        <w:t xml:space="preserve">entre </w:t>
      </w:r>
      <w:r>
        <w:rPr>
          <w:color w:val="20C12F"/>
        </w:rPr>
        <w:t xml:space="preserve">Austria </w:t>
      </w:r>
      <w:r>
        <w:rPr>
          <w:color w:val="000000"/>
        </w:rPr>
        <w:t xml:space="preserve">y </w:t>
      </w:r>
      <w:r>
        <w:rPr>
          <w:color w:val="A7CF69"/>
        </w:rPr>
        <w:t xml:space="preserve">Eslovenia </w:t>
      </w:r>
      <w:r>
        <w:rPr>
          <w:color w:val="000000"/>
        </w:rPr>
        <w:t xml:space="preserve">ha </w:t>
      </w:r>
      <w:r>
        <w:rPr>
          <w:color w:val="271254"/>
        </w:rPr>
        <w:t xml:space="preserve">aparecido </w:t>
      </w:r>
      <w:r>
        <w:rPr>
          <w:color w:val="000000"/>
        </w:rPr>
        <w:t xml:space="preserve">su </w:t>
      </w:r>
      <w:r>
        <w:rPr>
          <w:color w:val="271254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20C12F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71254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71254"/>
        </w:rPr>
        <w:t xml:space="preserve">encontrado </w:t>
      </w:r>
      <w:r>
        <w:rPr>
          <w:color w:val="000000"/>
        </w:rPr>
        <w:t xml:space="preserve">su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71254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271254"/>
        </w:rPr>
        <w:t xml:space="preserve">televisiones </w:t>
      </w:r>
      <w:r>
        <w:rPr>
          <w:color w:val="271254"/>
        </w:rPr>
        <w:t xml:space="preserve">eslovenas </w:t>
      </w:r>
      <w:r>
        <w:rPr>
          <w:color w:val="000000"/>
        </w:rPr>
        <w:t xml:space="preserve">a </w:t>
      </w:r>
      <w:r>
        <w:rPr>
          <w:color w:val="271254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71254"/>
        </w:rPr>
        <w:t xml:space="preserve">muerte </w:t>
      </w:r>
      <w:r>
        <w:rPr>
          <w:color w:val="000000"/>
        </w:rPr>
        <w:t xml:space="preserve">no </w:t>
      </w:r>
      <w:r>
        <w:rPr>
          <w:color w:val="271254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71254"/>
        </w:rPr>
        <w:t xml:space="preserve">desnudo </w:t>
      </w:r>
      <w:r>
        <w:rPr>
          <w:color w:val="271254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271254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mundo </w:t>
      </w:r>
      <w:r>
        <w:rPr>
          <w:color w:val="000000"/>
        </w:rPr>
        <w:t xml:space="preserve">del </w:t>
      </w:r>
      <w:r>
        <w:rPr>
          <w:color w:val="271254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71254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gimnasta </w:t>
      </w:r>
      <w:r>
        <w:rPr>
          <w:color w:val="271254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E842C8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271254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271254"/>
        </w:rPr>
        <w:t xml:space="preserve">Muestra </w:t>
      </w:r>
      <w:r>
        <w:rPr>
          <w:color w:val="000000"/>
        </w:rPr>
        <w:t xml:space="preserve">su </w:t>
      </w:r>
      <w:r>
        <w:rPr>
          <w:color w:val="271254"/>
        </w:rPr>
        <w:t xml:space="preserve">cuerpo </w:t>
      </w:r>
      <w:r>
        <w:rPr>
          <w:color w:val="271254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271254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20C12F"/>
        </w:rPr>
        <w:t xml:space="preserve">legión </w:t>
      </w:r>
      <w:r>
        <w:rPr>
          <w:color w:val="000000"/>
        </w:rPr>
        <w:t xml:space="preserve">de </w:t>
      </w:r>
      <w:r>
        <w:rPr>
          <w:color w:val="271254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chica </w:t>
      </w:r>
      <w:r>
        <w:rPr>
          <w:color w:val="000000"/>
        </w:rPr>
        <w:t xml:space="preserve">del </w:t>
      </w:r>
      <w:r>
        <w:rPr>
          <w:color w:val="E842C8"/>
        </w:rPr>
        <w:t xml:space="preserve">ejercicio </w:t>
      </w:r>
      <w:r>
        <w:rPr>
          <w:color w:val="FCFD8A"/>
        </w:rPr>
        <w:t xml:space="preserve">perfecto </w:t>
      </w:r>
      <w:r>
        <w:rPr>
          <w:color w:val="271254"/>
        </w:rPr>
        <w:t xml:space="preserve">quiere </w:t>
      </w:r>
      <w:r>
        <w:rPr>
          <w:color w:val="271254"/>
        </w:rPr>
        <w:t xml:space="preserve">mostrar </w:t>
      </w:r>
      <w:r>
        <w:rPr>
          <w:color w:val="000000"/>
        </w:rPr>
        <w:t xml:space="preserve">al </w:t>
      </w:r>
      <w:r>
        <w:rPr>
          <w:color w:val="271254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271254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3137E"/>
        </w:rPr>
        <w:t xml:space="preserve">especial </w:t>
      </w:r>
      <w:r>
        <w:rPr>
          <w:color w:val="A7CF69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revista </w:t>
      </w:r>
      <w:r>
        <w:rPr>
          <w:color w:val="000000"/>
        </w:rPr>
        <w:t xml:space="preserve">ESPN </w:t>
      </w:r>
      <w:r>
        <w:rPr>
          <w:color w:val="271254"/>
        </w:rPr>
        <w:t xml:space="preserve">desnuda </w:t>
      </w:r>
      <w:r>
        <w:rPr>
          <w:color w:val="000000"/>
        </w:rPr>
        <w:t xml:space="preserve">a </w:t>
      </w:r>
      <w:r>
        <w:rPr>
          <w:color w:val="271254"/>
        </w:rPr>
        <w:t xml:space="preserve">famosos </w:t>
      </w:r>
      <w:r>
        <w:rPr>
          <w:color w:val="271254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271254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arreglar </w:t>
      </w:r>
      <w:r>
        <w:rPr>
          <w:color w:val="271254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271254"/>
        </w:rPr>
        <w:t xml:space="preserve">demasiado </w:t>
      </w:r>
      <w:r>
        <w:rPr>
          <w:color w:val="271254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el </w:t>
      </w:r>
      <w:r>
        <w:rPr>
          <w:color w:val="271254"/>
        </w:rPr>
        <w:t xml:space="preserve">calvario </w:t>
      </w:r>
      <w:r>
        <w:rPr>
          <w:color w:val="000000"/>
        </w:rPr>
        <w:t xml:space="preserve">que </w:t>
      </w:r>
      <w:r>
        <w:rPr>
          <w:color w:val="271254"/>
        </w:rPr>
        <w:t xml:space="preserve">sufren </w:t>
      </w:r>
      <w:r>
        <w:rPr>
          <w:color w:val="000000"/>
        </w:rPr>
        <w:t xml:space="preserve">las </w:t>
      </w:r>
      <w:r>
        <w:rPr>
          <w:color w:val="271254"/>
        </w:rPr>
        <w:t xml:space="preserve">gimnastas </w:t>
      </w:r>
      <w:r>
        <w:rPr>
          <w:color w:val="000000"/>
        </w:rPr>
        <w:t xml:space="preserve">de </w:t>
      </w:r>
      <w:r>
        <w:rPr>
          <w:color w:val="271254"/>
        </w:rPr>
        <w:t xml:space="preserve">alta </w:t>
      </w:r>
      <w:r>
        <w:rPr>
          <w:color w:val="271254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71254"/>
        </w:rPr>
        <w:t xml:space="preserve">lesión </w:t>
      </w:r>
      <w:r>
        <w:rPr>
          <w:color w:val="000000"/>
        </w:rPr>
        <w:t xml:space="preserve">le </w:t>
      </w:r>
      <w:r>
        <w:rPr>
          <w:color w:val="271254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71254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universidad </w:t>
      </w:r>
      <w:r>
        <w:rPr>
          <w:color w:val="271254"/>
        </w:rPr>
        <w:t xml:space="preserve">aprendió </w:t>
      </w:r>
      <w:r>
        <w:rPr>
          <w:color w:val="000000"/>
        </w:rPr>
        <w:t xml:space="preserve">a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E842C8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aprecien </w:t>
      </w:r>
      <w:r>
        <w:rPr>
          <w:color w:val="000000"/>
        </w:rPr>
        <w:t xml:space="preserve">sus </w:t>
      </w:r>
      <w:r>
        <w:rPr>
          <w:color w:val="271254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271254"/>
        </w:rPr>
        <w:t xml:space="preserve">existe </w:t>
      </w:r>
      <w:r>
        <w:rPr>
          <w:color w:val="000000"/>
        </w:rPr>
        <w:t xml:space="preserve">el </w:t>
      </w:r>
      <w:r>
        <w:rPr>
          <w:color w:val="271254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83137E"/>
        </w:rPr>
        <w:t xml:space="preserve">Arco </w:t>
      </w:r>
      <w:r>
        <w:rPr>
          <w:color w:val="000000"/>
        </w:rPr>
        <w:t xml:space="preserve">de </w:t>
      </w:r>
      <w:r>
        <w:rPr>
          <w:color w:val="271254"/>
        </w:rPr>
        <w:t xml:space="preserve">Piedrafita </w:t>
      </w:r>
      <w:r>
        <w:rPr>
          <w:color w:val="000000"/>
        </w:rPr>
        <w:t xml:space="preserve">, </w:t>
      </w:r>
      <w:r>
        <w:rPr>
          <w:color w:val="20C12F"/>
        </w:rPr>
        <w:t xml:space="preserve">Huesca </w:t>
      </w:r>
      <w:r>
        <w:rPr>
          <w:color w:val="000000"/>
        </w:rPr>
        <w:t xml:space="preserve">. </w:t>
      </w:r>
      <w:r>
        <w:rPr>
          <w:color w:val="271254"/>
        </w:rPr>
        <w:t xml:space="preserve">Siete </w:t>
      </w:r>
      <w:r>
        <w:rPr>
          <w:color w:val="20C12F"/>
        </w:rPr>
        <w:t xml:space="preserve">metros </w:t>
      </w:r>
      <w:r>
        <w:rPr>
          <w:color w:val="000000"/>
        </w:rPr>
        <w:t xml:space="preserve">de </w:t>
      </w:r>
      <w:r>
        <w:rPr>
          <w:color w:val="271254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271254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71254"/>
        </w:rPr>
        <w:t xml:space="preserve">atravesar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20C12F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271254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271254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83137E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271254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271254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