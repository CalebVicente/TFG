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6BFEF"/>
        </w:rPr>
        <w:t xml:space="preserve">21:00:02 </w:t>
      </w:r>
      <w:r>
        <w:rPr>
          <w:color w:val="000000"/>
        </w:rPr>
        <w:t xml:space="preserve">]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E842C8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B09066"/>
        </w:rPr>
        <w:t xml:space="preserve">aportar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A7CF69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83137E"/>
        </w:rPr>
        <w:t xml:space="preserve">servir </w:t>
      </w:r>
      <w:r>
        <w:rPr>
          <w:color w:val="000000"/>
        </w:rPr>
        <w:t xml:space="preserve">para </w:t>
      </w:r>
      <w:r>
        <w:rPr>
          <w:color w:val="A5FAE8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E842C8"/>
        </w:rPr>
        <w:t xml:space="preserve">derechas </w:t>
      </w:r>
      <w:r>
        <w:rPr>
          <w:color w:val="000000"/>
        </w:rPr>
        <w:t xml:space="preserve">. </w:t>
      </w:r>
      <w:r>
        <w:rPr>
          <w:color w:val="83137E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83137E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y </w:t>
      </w:r>
      <w:r>
        <w:rPr>
          <w:color w:val="83137E"/>
        </w:rPr>
        <w:t xml:space="preserve">repasamos </w:t>
      </w:r>
      <w:r>
        <w:rPr>
          <w:color w:val="000000"/>
        </w:rPr>
        <w:t xml:space="preserve">la </w:t>
      </w:r>
      <w:r>
        <w:rPr>
          <w:color w:val="83137E"/>
        </w:rPr>
        <w:t xml:space="preserve">peculiar </w:t>
      </w:r>
      <w:r>
        <w:rPr>
          <w:color w:val="83137E"/>
        </w:rPr>
        <w:t xml:space="preserve">carrera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137E"/>
        </w:rPr>
        <w:t xml:space="preserve">comenzó </w:t>
      </w:r>
      <w:r>
        <w:rPr>
          <w:color w:val="83137E"/>
        </w:rPr>
        <w:t xml:space="preserve">fundando </w:t>
      </w:r>
      <w:r>
        <w:rPr>
          <w:color w:val="000000"/>
        </w:rPr>
        <w:t xml:space="preserve">Podemos </w:t>
      </w:r>
      <w:r>
        <w:rPr>
          <w:color w:val="83137E"/>
        </w:rPr>
        <w:t xml:space="preserve">junto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A7CF69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A7CF69"/>
        </w:rPr>
        <w:t xml:space="preserve">oportunidad </w:t>
      </w:r>
      <w:r>
        <w:rPr>
          <w:color w:val="000000"/>
        </w:rPr>
        <w:t xml:space="preserve">de </w:t>
      </w:r>
      <w:r>
        <w:rPr>
          <w:color w:val="83137E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A7CF69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83137E"/>
        </w:rPr>
        <w:t xml:space="preserve">organizaciones </w:t>
      </w:r>
      <w:r>
        <w:rPr>
          <w:color w:val="A7CF69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A7CF69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A7CF69"/>
        </w:rPr>
        <w:t xml:space="preserve">demuestran </w:t>
      </w:r>
      <w:r>
        <w:rPr>
          <w:color w:val="000000"/>
        </w:rPr>
        <w:t xml:space="preserve">la </w:t>
      </w:r>
      <w:r>
        <w:rPr>
          <w:color w:val="83137E"/>
        </w:rPr>
        <w:t xml:space="preserve">gravedad </w:t>
      </w:r>
      <w:r>
        <w:rPr>
          <w:color w:val="000000"/>
        </w:rPr>
        <w:t xml:space="preserve">del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últimos </w:t>
      </w:r>
      <w:r>
        <w:rPr>
          <w:color w:val="83137E"/>
        </w:rPr>
        <w:t xml:space="preserve">cinco </w:t>
      </w:r>
      <w:r>
        <w:rPr>
          <w:color w:val="83137E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7CF69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137E"/>
        </w:rPr>
        <w:t xml:space="preserve">ritmo </w:t>
      </w:r>
      <w:r>
        <w:rPr>
          <w:color w:val="83137E"/>
        </w:rPr>
        <w:t xml:space="preserve">mayor </w:t>
      </w:r>
      <w:r>
        <w:rPr>
          <w:color w:val="000000"/>
        </w:rPr>
        <w:t xml:space="preserve">del </w:t>
      </w:r>
      <w:r>
        <w:rPr>
          <w:color w:val="83137E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83137E"/>
        </w:rPr>
        <w:t xml:space="preserve">alberga </w:t>
      </w:r>
      <w:r>
        <w:rPr>
          <w:color w:val="000000"/>
        </w:rPr>
        <w:t xml:space="preserve">esa </w:t>
      </w:r>
      <w:r>
        <w:rPr>
          <w:color w:val="A7CF69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esperan </w:t>
      </w:r>
      <w:r>
        <w:rPr>
          <w:color w:val="E842C8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A7CF69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9066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83137E"/>
        </w:rPr>
        <w:t xml:space="preserve">paliar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271254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DC41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20C12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842C8"/>
        </w:rPr>
        <w:t xml:space="preserve">parte </w:t>
      </w:r>
      <w:r>
        <w:rPr>
          <w:color w:val="000000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A7CF69"/>
        </w:rPr>
        <w:t xml:space="preserve">chino </w:t>
      </w:r>
      <w:r>
        <w:rPr>
          <w:color w:val="000000"/>
        </w:rPr>
        <w:t xml:space="preserve">en </w:t>
      </w:r>
      <w:r>
        <w:rPr>
          <w:color w:val="4F061C"/>
        </w:rPr>
        <w:t xml:space="preserve">Hong-Kong </w:t>
      </w:r>
      <w:r>
        <w:rPr>
          <w:color w:val="000000"/>
        </w:rPr>
        <w:t xml:space="preserve">ha </w:t>
      </w:r>
      <w:r>
        <w:rPr>
          <w:color w:val="A7CF69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04DC41"/>
        </w:rPr>
        <w:t xml:space="preserve">violentos </w:t>
      </w:r>
      <w:r>
        <w:rPr>
          <w:color w:val="83137E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3137E"/>
        </w:rPr>
        <w:t xml:space="preserve">llegado </w:t>
      </w:r>
      <w:r>
        <w:rPr>
          <w:color w:val="000000"/>
        </w:rPr>
        <w:t xml:space="preserve">a </w:t>
      </w:r>
      <w:r>
        <w:rPr>
          <w:color w:val="A5FAE8"/>
        </w:rPr>
        <w:t xml:space="preserve">asaltar </w:t>
      </w:r>
      <w:r>
        <w:rPr>
          <w:color w:val="B09066"/>
        </w:rPr>
        <w:t xml:space="preserve">tiendas </w:t>
      </w:r>
      <w:r>
        <w:rPr>
          <w:color w:val="000000"/>
        </w:rPr>
        <w:t xml:space="preserve">en </w:t>
      </w:r>
      <w:r>
        <w:rPr>
          <w:color w:val="83137E"/>
        </w:rPr>
        <w:t xml:space="preserve">centros </w:t>
      </w:r>
      <w:r>
        <w:rPr>
          <w:color w:val="A7CF69"/>
        </w:rPr>
        <w:t xml:space="preserve">comerciales </w:t>
      </w:r>
      <w:r>
        <w:rPr>
          <w:color w:val="000000"/>
        </w:rPr>
        <w:t xml:space="preserve">de </w:t>
      </w:r>
      <w:r>
        <w:rPr>
          <w:color w:val="83137E"/>
        </w:rPr>
        <w:t xml:space="preserve">propietarios </w:t>
      </w:r>
      <w:r>
        <w:rPr>
          <w:color w:val="A7CF69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A7CF69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83137E"/>
        </w:rPr>
        <w:t xml:space="preserve">ataques </w:t>
      </w:r>
      <w:r>
        <w:rPr>
          <w:color w:val="000000"/>
        </w:rPr>
        <w:t xml:space="preserve">fueron </w:t>
      </w:r>
      <w:r>
        <w:rPr>
          <w:color w:val="A5FAE8"/>
        </w:rPr>
        <w:t xml:space="preserve">golpeados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3137E"/>
        </w:rPr>
        <w:t xml:space="preserve">imagen </w:t>
      </w:r>
      <w:r>
        <w:rPr>
          <w:color w:val="83137E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AFF9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0AFF9"/>
        </w:rPr>
        <w:t xml:space="preserve">requisado </w:t>
      </w:r>
      <w:r>
        <w:rPr>
          <w:color w:val="000000"/>
        </w:rPr>
        <w:t xml:space="preserve">dos </w:t>
      </w:r>
      <w:r>
        <w:rPr>
          <w:color w:val="83137E"/>
        </w:rPr>
        <w:t xml:space="preserve">toneladas </w:t>
      </w:r>
      <w:r>
        <w:rPr>
          <w:color w:val="000000"/>
        </w:rPr>
        <w:t xml:space="preserve">de </w:t>
      </w:r>
      <w:r>
        <w:rPr>
          <w:color w:val="A5FAE8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narcotraficantes </w:t>
      </w:r>
      <w:r>
        <w:rPr>
          <w:color w:val="A7CF69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83137E"/>
        </w:rPr>
        <w:t xml:space="preserve">Estrecho </w:t>
      </w:r>
      <w:r>
        <w:rPr>
          <w:color w:val="000000"/>
        </w:rPr>
        <w:t xml:space="preserve">, </w:t>
      </w:r>
      <w:r>
        <w:rPr>
          <w:color w:val="83137E"/>
        </w:rPr>
        <w:t xml:space="preserve">cerca </w:t>
      </w:r>
      <w:r>
        <w:rPr>
          <w:color w:val="000000"/>
        </w:rPr>
        <w:t xml:space="preserve">de </w:t>
      </w:r>
      <w:r>
        <w:rPr>
          <w:color w:val="A7CF69"/>
        </w:rPr>
        <w:t xml:space="preserve">Tarifa </w:t>
      </w:r>
      <w:r>
        <w:rPr>
          <w:color w:val="000000"/>
        </w:rPr>
        <w:t xml:space="preserve">. </w:t>
      </w:r>
      <w:r>
        <w:rPr>
          <w:color w:val="271254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miembro </w:t>
      </w:r>
      <w:r>
        <w:rPr>
          <w:color w:val="000000"/>
        </w:rPr>
        <w:t xml:space="preserve">de </w:t>
      </w:r>
      <w:r>
        <w:rPr>
          <w:color w:val="4F061C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20C12F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AFF9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83137E"/>
        </w:rPr>
        <w:t xml:space="preserve">encontramos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000000"/>
        </w:rPr>
        <w:t xml:space="preserve">y </w:t>
      </w:r>
      <w:r>
        <w:rPr>
          <w:color w:val="B0AFF9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271254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0AFF9"/>
        </w:rPr>
        <w:t xml:space="preserve">nacionalidad </w:t>
      </w:r>
      <w:r>
        <w:rPr>
          <w:color w:val="83137E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71254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FF9"/>
        </w:rPr>
        <w:t xml:space="preserve">presunto </w:t>
      </w:r>
      <w:r>
        <w:rPr>
          <w:color w:val="B0AFF9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B0AFF9"/>
        </w:rPr>
        <w:t xml:space="preserve">nacionalidad </w:t>
      </w:r>
      <w:r>
        <w:rPr>
          <w:color w:val="83137E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83137E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83137E"/>
        </w:rPr>
        <w:t xml:space="preserve">ambos </w:t>
      </w:r>
      <w:r>
        <w:rPr>
          <w:color w:val="A7CF69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137E"/>
        </w:rPr>
        <w:t xml:space="preserve">allí </w:t>
      </w:r>
      <w:r>
        <w:rPr>
          <w:color w:val="A7CF69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el </w:t>
      </w:r>
      <w:r>
        <w:rPr>
          <w:color w:val="271254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20C12F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271254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AFF9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5FAE8"/>
        </w:rPr>
        <w:t xml:space="preserve">parecer </w:t>
      </w:r>
      <w:r>
        <w:rPr>
          <w:color w:val="000000"/>
        </w:rPr>
        <w:t xml:space="preserve">, </w:t>
      </w:r>
      <w:r>
        <w:rPr>
          <w:color w:val="83137E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A7CF69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4F061C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20C12F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último </w:t>
      </w:r>
      <w:r>
        <w:rPr>
          <w:color w:val="83137E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esta </w:t>
      </w:r>
      <w:r>
        <w:rPr>
          <w:color w:val="83137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localidad </w:t>
      </w:r>
      <w:r>
        <w:rPr>
          <w:color w:val="83137E"/>
        </w:rPr>
        <w:t xml:space="preserve">valenciana </w:t>
      </w:r>
      <w:r>
        <w:rPr>
          <w:color w:val="000000"/>
        </w:rPr>
        <w:t xml:space="preserve">de </w:t>
      </w:r>
      <w:r>
        <w:rPr>
          <w:color w:val="83137E"/>
        </w:rPr>
        <w:t xml:space="preserve">Oliva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137E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A5FAE8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grandes </w:t>
      </w:r>
      <w:r>
        <w:rPr>
          <w:color w:val="83137E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3137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A5FAE8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de </w:t>
      </w:r>
      <w:r>
        <w:rPr>
          <w:color w:val="83137E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3137E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7CF69"/>
        </w:rPr>
        <w:t xml:space="preserve">nuevas </w:t>
      </w:r>
      <w:r>
        <w:rPr>
          <w:color w:val="E842C8"/>
        </w:rPr>
        <w:t xml:space="preserve">soluciones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83137E"/>
        </w:rPr>
        <w:t xml:space="preserve">urbana </w:t>
      </w:r>
      <w:r>
        <w:rPr>
          <w:color w:val="000000"/>
        </w:rPr>
        <w:t xml:space="preserve">. </w:t>
      </w:r>
      <w:r>
        <w:rPr>
          <w:color w:val="83137E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A7CF69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A7CF69"/>
        </w:rPr>
        <w:t xml:space="preserve">norma </w:t>
      </w:r>
      <w:r>
        <w:rPr>
          <w:color w:val="83137E"/>
        </w:rPr>
        <w:t xml:space="preserve">unificada </w:t>
      </w:r>
      <w:r>
        <w:rPr>
          <w:color w:val="000000"/>
        </w:rPr>
        <w:t xml:space="preserve">y </w:t>
      </w:r>
      <w:r>
        <w:rPr>
          <w:color w:val="83137E"/>
        </w:rPr>
        <w:t xml:space="preserve">aceptada </w:t>
      </w:r>
      <w:r>
        <w:rPr>
          <w:color w:val="000000"/>
        </w:rPr>
        <w:t xml:space="preserve">por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,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y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83137E"/>
        </w:rPr>
        <w:t xml:space="preserve">4000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20C12F"/>
        </w:rPr>
        <w:t xml:space="preserve">sequía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83137E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83137E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83137E"/>
        </w:rPr>
        <w:t xml:space="preserve">4000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83137E"/>
        </w:rPr>
        <w:t xml:space="preserve">antepasados </w:t>
      </w:r>
      <w:r>
        <w:rPr>
          <w:color w:val="000000"/>
        </w:rPr>
        <w:t xml:space="preserve">ya </w:t>
      </w:r>
      <w:r>
        <w:rPr>
          <w:color w:val="A7CF69"/>
        </w:rPr>
        <w:t xml:space="preserve">intentaron </w:t>
      </w:r>
      <w:r>
        <w:rPr>
          <w:color w:val="83137E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3137E"/>
        </w:rPr>
        <w:t xml:space="preserve">minutos </w:t>
      </w:r>
      <w:r>
        <w:rPr>
          <w:color w:val="000000"/>
        </w:rPr>
        <w:t xml:space="preserve">, </w:t>
      </w:r>
      <w:r>
        <w:rPr>
          <w:color w:val="83137E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83137E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grupo </w:t>
      </w:r>
      <w:r>
        <w:rPr>
          <w:color w:val="000000"/>
        </w:rPr>
        <w:t xml:space="preserve">de </w:t>
      </w:r>
      <w:r>
        <w:rPr>
          <w:color w:val="B0AFF9"/>
        </w:rPr>
        <w:t xml:space="preserve">investigadores </w:t>
      </w:r>
      <w:r>
        <w:rPr>
          <w:color w:val="83137E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A7CF69"/>
        </w:rPr>
        <w:t xml:space="preserve">robot </w:t>
      </w:r>
      <w:r>
        <w:rPr>
          <w:color w:val="000000"/>
        </w:rPr>
        <w:t xml:space="preserve">de </w:t>
      </w:r>
      <w:r>
        <w:rPr>
          <w:color w:val="83137E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8313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inteligencia </w:t>
      </w:r>
      <w:r>
        <w:rPr>
          <w:color w:val="A7CF69"/>
        </w:rPr>
        <w:t xml:space="preserve">artificial </w:t>
      </w:r>
      <w:r>
        <w:rPr>
          <w:color w:val="000000"/>
        </w:rPr>
        <w:t xml:space="preserve">, </w:t>
      </w:r>
      <w:r>
        <w:rPr>
          <w:color w:val="A7CF69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A5FAE8"/>
        </w:rPr>
        <w:t xml:space="preserve">ocurrido </w:t>
      </w:r>
      <w:r>
        <w:rPr>
          <w:color w:val="A7CF69"/>
        </w:rPr>
        <w:t xml:space="preserve">cualquier </w:t>
      </w:r>
      <w:r>
        <w:rPr>
          <w:color w:val="83137E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A7CF69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6BFEF"/>
        </w:rPr>
        <w:t xml:space="preserve">equipos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83137E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842C8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83137E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; </w:t>
      </w:r>
      <w:r>
        <w:rPr>
          <w:color w:val="83137E"/>
        </w:rPr>
        <w:t xml:space="preserve">sigue </w:t>
      </w:r>
      <w:r>
        <w:rPr>
          <w:color w:val="B09066"/>
        </w:rPr>
        <w:t xml:space="preserve">aumentando </w:t>
      </w:r>
      <w:r>
        <w:rPr>
          <w:color w:val="000000"/>
        </w:rPr>
        <w:t xml:space="preserve">el </w:t>
      </w:r>
      <w:r>
        <w:rPr>
          <w:color w:val="B09066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9066"/>
        </w:rPr>
        <w:t xml:space="preserve">problema </w:t>
      </w:r>
      <w:r>
        <w:rPr>
          <w:color w:val="B0AFF9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pueblos </w:t>
      </w:r>
      <w:r>
        <w:rPr>
          <w:color w:val="000000"/>
        </w:rPr>
        <w:t xml:space="preserve">más </w:t>
      </w:r>
      <w:r>
        <w:rPr>
          <w:color w:val="B0AFF9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9066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3137E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83137E"/>
        </w:rPr>
        <w:t xml:space="preserve">centro </w:t>
      </w:r>
      <w:r>
        <w:rPr>
          <w:color w:val="E842C8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3137E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83137E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A7CF69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AFF9"/>
        </w:rPr>
        <w:t xml:space="preserve">pequeña </w:t>
      </w:r>
      <w:r>
        <w:rPr>
          <w:color w:val="83137E"/>
        </w:rPr>
        <w:t xml:space="preserve">localidad </w:t>
      </w:r>
      <w:r>
        <w:rPr>
          <w:color w:val="000000"/>
        </w:rPr>
        <w:t xml:space="preserve">de </w:t>
      </w:r>
      <w:r>
        <w:rPr>
          <w:color w:val="20C12F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7CF69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A7CF69"/>
        </w:rPr>
        <w:t xml:space="preserve">salvado </w:t>
      </w:r>
      <w:r>
        <w:rPr>
          <w:color w:val="000000"/>
        </w:rPr>
        <w:t xml:space="preserve">el </w:t>
      </w:r>
      <w:r>
        <w:rPr>
          <w:color w:val="83137E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sorprendente </w:t>
      </w:r>
      <w:r>
        <w:rPr>
          <w:color w:val="A7CF69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ni </w:t>
      </w:r>
      <w:r>
        <w:rPr>
          <w:color w:val="96BFEF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3137E"/>
        </w:rPr>
        <w:t xml:space="preserve">cuatro </w:t>
      </w:r>
      <w:r>
        <w:rPr>
          <w:color w:val="83137E"/>
        </w:rPr>
        <w:t xml:space="preserve">primeros </w:t>
      </w:r>
      <w:r>
        <w:rPr>
          <w:color w:val="96BFEF"/>
        </w:rPr>
        <w:t xml:space="preserve">clasificados </w:t>
      </w:r>
      <w:r>
        <w:rPr>
          <w:color w:val="000000"/>
        </w:rPr>
        <w:t xml:space="preserve">. </w:t>
      </w:r>
      <w:r>
        <w:rPr>
          <w:color w:val="A7CF69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E842C8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137E"/>
        </w:rPr>
        <w:t xml:space="preserve">visita </w:t>
      </w:r>
      <w:r>
        <w:rPr>
          <w:color w:val="000000"/>
        </w:rPr>
        <w:t xml:space="preserve">al </w:t>
      </w:r>
      <w:r>
        <w:rPr>
          <w:color w:val="83137E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A7CF69"/>
        </w:rPr>
        <w:t xml:space="preserve">ahora </w:t>
      </w:r>
      <w:r>
        <w:rPr>
          <w:color w:val="A7CF69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96BFEF"/>
        </w:rPr>
        <w:t xml:space="preserve">Athletic </w:t>
      </w:r>
      <w:r>
        <w:rPr>
          <w:color w:val="000000"/>
        </w:rPr>
        <w:t xml:space="preserve">de </w:t>
      </w:r>
      <w:r>
        <w:rPr>
          <w:color w:val="B0AFF9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137E"/>
        </w:rPr>
        <w:t xml:space="preserve">plazas </w:t>
      </w:r>
      <w:r>
        <w:rPr>
          <w:color w:val="000000"/>
        </w:rPr>
        <w:t xml:space="preserve">de </w:t>
      </w:r>
      <w:r>
        <w:rPr>
          <w:color w:val="96BFEF"/>
        </w:rPr>
        <w:t xml:space="preserve">Champions </w:t>
      </w:r>
      <w:r>
        <w:rPr>
          <w:color w:val="000000"/>
        </w:rPr>
        <w:t xml:space="preserve">, </w:t>
      </w:r>
      <w:r>
        <w:rPr>
          <w:color w:val="83137E"/>
        </w:rPr>
        <w:t xml:space="preserve">Granada </w:t>
      </w:r>
      <w:r>
        <w:rPr>
          <w:color w:val="000000"/>
        </w:rPr>
        <w:t xml:space="preserve">, </w:t>
      </w:r>
      <w:r>
        <w:rPr>
          <w:color w:val="83137E"/>
        </w:rPr>
        <w:t xml:space="preserve">Sevilla </w:t>
      </w:r>
      <w:r>
        <w:rPr>
          <w:color w:val="000000"/>
        </w:rPr>
        <w:t xml:space="preserve">y </w:t>
      </w:r>
      <w:r>
        <w:rPr>
          <w:color w:val="96BFEF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7CF6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A7CF69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3137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Athletic </w:t>
      </w:r>
      <w:r>
        <w:rPr>
          <w:color w:val="83137E"/>
        </w:rPr>
        <w:t xml:space="preserve">tras </w:t>
      </w:r>
      <w:r>
        <w:rPr>
          <w:color w:val="000000"/>
        </w:rPr>
        <w:t xml:space="preserve">su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6BFEF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A5FAE8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83137E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6BFEF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deportes </w:t>
      </w:r>
      <w:r>
        <w:rPr>
          <w:color w:val="000000"/>
        </w:rPr>
        <w:t xml:space="preserve">, </w:t>
      </w:r>
      <w:r>
        <w:rPr>
          <w:color w:val="83137E"/>
        </w:rPr>
        <w:t xml:space="preserve">repasamos </w:t>
      </w:r>
      <w:r>
        <w:rPr>
          <w:color w:val="000000"/>
        </w:rPr>
        <w:t xml:space="preserve">la </w:t>
      </w:r>
      <w:r>
        <w:rPr>
          <w:color w:val="83137E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4F061C"/>
        </w:rPr>
        <w:t xml:space="preserve">Supercopa </w:t>
      </w:r>
      <w:r>
        <w:rPr>
          <w:color w:val="000000"/>
        </w:rPr>
        <w:t xml:space="preserve">de </w:t>
      </w:r>
      <w:r>
        <w:rPr>
          <w:color w:val="E842C8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842C8"/>
        </w:rPr>
        <w:t xml:space="preserve">contamos </w:t>
      </w:r>
      <w:r>
        <w:rPr>
          <w:color w:val="000000"/>
        </w:rPr>
        <w:t xml:space="preserve">lo </w:t>
      </w:r>
      <w:r>
        <w:rPr>
          <w:color w:val="83137E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7CF69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A7CF69"/>
        </w:rPr>
        <w:t xml:space="preserve">octavo </w:t>
      </w:r>
      <w:r>
        <w:rPr>
          <w:color w:val="A7CF69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83137E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próximas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3137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han </w:t>
      </w:r>
      <w:r>
        <w:rPr>
          <w:color w:val="83137E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A5FAE8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escena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. </w:t>
      </w:r>
      <w:r>
        <w:rPr>
          <w:color w:val="A7CF69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A5FAE8"/>
        </w:rPr>
        <w:t xml:space="preserve">evitar </w:t>
      </w:r>
      <w:r>
        <w:rPr>
          <w:color w:val="000000"/>
        </w:rPr>
        <w:t xml:space="preserve">la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E842C8"/>
        </w:rPr>
        <w:t xml:space="preserve">votante </w:t>
      </w:r>
      <w:r>
        <w:rPr>
          <w:color w:val="000000"/>
        </w:rPr>
        <w:t xml:space="preserve">de </w:t>
      </w:r>
      <w:r>
        <w:rPr>
          <w:color w:val="E842C8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83137E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83137E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842C8"/>
        </w:rPr>
        <w:t xml:space="preserve">querido </w:t>
      </w:r>
      <w:r>
        <w:rPr>
          <w:color w:val="000000"/>
        </w:rPr>
        <w:t xml:space="preserve">estar </w:t>
      </w:r>
      <w:r>
        <w:rPr>
          <w:color w:val="E842C8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B0AFF9"/>
        </w:rPr>
        <w:t xml:space="preserve">confirmar </w:t>
      </w:r>
      <w:r>
        <w:rPr>
          <w:color w:val="000000"/>
        </w:rPr>
        <w:t xml:space="preserve">si </w:t>
      </w:r>
      <w:r>
        <w:rPr>
          <w:color w:val="83137E"/>
        </w:rPr>
        <w:t xml:space="preserve">abandona </w:t>
      </w:r>
      <w:r>
        <w:rPr>
          <w:color w:val="000000"/>
        </w:rPr>
        <w:t xml:space="preserve">su </w:t>
      </w:r>
      <w:r>
        <w:rPr>
          <w:color w:val="E842C8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4DC41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83137E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E842C8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7CF69"/>
        </w:rPr>
        <w:t xml:space="preserve">perfil </w:t>
      </w:r>
      <w:r>
        <w:rPr>
          <w:color w:val="83137E"/>
        </w:rPr>
        <w:t xml:space="preserve">ideal </w:t>
      </w:r>
      <w:r>
        <w:rPr>
          <w:color w:val="000000"/>
        </w:rPr>
        <w:t xml:space="preserve">para </w:t>
      </w:r>
      <w:r>
        <w:rPr>
          <w:color w:val="83137E"/>
        </w:rPr>
        <w:t xml:space="preserve">encabezar </w:t>
      </w:r>
      <w:r>
        <w:rPr>
          <w:color w:val="000000"/>
        </w:rPr>
        <w:t xml:space="preserve">esta </w:t>
      </w:r>
      <w:r>
        <w:rPr>
          <w:color w:val="E842C8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ha </w:t>
      </w:r>
      <w:r>
        <w:rPr>
          <w:color w:val="E842C8"/>
        </w:rPr>
        <w:t xml:space="preserve">convocado </w:t>
      </w:r>
      <w:r>
        <w:rPr>
          <w:color w:val="E842C8"/>
        </w:rPr>
        <w:t xml:space="preserve">reuniones </w:t>
      </w:r>
      <w:r>
        <w:rPr>
          <w:color w:val="000000"/>
        </w:rPr>
        <w:t xml:space="preserve">para </w:t>
      </w:r>
      <w:r>
        <w:rPr>
          <w:color w:val="83137E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83137E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E842C8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83137E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AFF9"/>
        </w:rPr>
        <w:t xml:space="preserve">confirmarán </w:t>
      </w:r>
      <w:r>
        <w:rPr>
          <w:color w:val="E842C8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E842C8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con </w:t>
      </w:r>
      <w:r>
        <w:rPr>
          <w:color w:val="83137E"/>
        </w:rPr>
        <w:t xml:space="preserve">mucha </w:t>
      </w:r>
      <w:r>
        <w:rPr>
          <w:color w:val="83137E"/>
        </w:rPr>
        <w:t xml:space="preserve">emoción </w:t>
      </w:r>
      <w:r>
        <w:rPr>
          <w:color w:val="000000"/>
        </w:rPr>
        <w:t xml:space="preserve">. </w:t>
      </w:r>
      <w:r>
        <w:rPr>
          <w:color w:val="83137E"/>
        </w:rPr>
        <w:t xml:space="preserve">Comienzan </w:t>
      </w:r>
      <w:r>
        <w:rPr>
          <w:color w:val="000000"/>
        </w:rPr>
        <w:t xml:space="preserve">esta </w:t>
      </w:r>
      <w:r>
        <w:rPr>
          <w:color w:val="A7CF69"/>
        </w:rPr>
        <w:t xml:space="preserve">andadura </w:t>
      </w:r>
      <w:r>
        <w:rPr>
          <w:color w:val="000000"/>
        </w:rPr>
        <w:t xml:space="preserve">a </w:t>
      </w:r>
      <w:r>
        <w:rPr>
          <w:color w:val="A7CF69"/>
        </w:rPr>
        <w:t xml:space="preserve">nivel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de </w:t>
      </w:r>
      <w:r>
        <w:rPr>
          <w:color w:val="A7CF69"/>
        </w:rPr>
        <w:t xml:space="preserve">frenar </w:t>
      </w:r>
      <w:r>
        <w:rPr>
          <w:color w:val="000000"/>
        </w:rPr>
        <w:t xml:space="preserve">la </w:t>
      </w:r>
      <w:r>
        <w:rPr>
          <w:color w:val="A7CF69"/>
        </w:rPr>
        <w:t xml:space="preserve">posible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83137E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842C8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0C12F"/>
        </w:rPr>
        <w:t xml:space="preserve">cubrir </w:t>
      </w:r>
      <w:r>
        <w:rPr>
          <w:color w:val="83137E"/>
        </w:rPr>
        <w:t xml:space="preserve">espacios </w:t>
      </w:r>
      <w:r>
        <w:rPr>
          <w:color w:val="000000"/>
        </w:rPr>
        <w:t xml:space="preserve">de </w:t>
      </w:r>
      <w:r>
        <w:rPr>
          <w:color w:val="E842C8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83137E"/>
        </w:rPr>
        <w:t xml:space="preserve">principal </w:t>
      </w:r>
      <w:r>
        <w:rPr>
          <w:color w:val="A7CF69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83137E"/>
        </w:rPr>
        <w:t xml:space="preserve">produciendo </w:t>
      </w:r>
      <w:r>
        <w:rPr>
          <w:color w:val="A7CF69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83137E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83137E"/>
        </w:rPr>
        <w:t xml:space="preserve">miércoles </w:t>
      </w:r>
      <w:r>
        <w:rPr>
          <w:color w:val="000000"/>
        </w:rPr>
        <w:t xml:space="preserve">, </w:t>
      </w:r>
      <w:r>
        <w:rPr>
          <w:color w:val="83137E"/>
        </w:rPr>
        <w:t xml:space="preserve">aunque </w:t>
      </w:r>
      <w:r>
        <w:rPr>
          <w:color w:val="000000"/>
        </w:rPr>
        <w:t xml:space="preserve">la </w:t>
      </w:r>
      <w:r>
        <w:rPr>
          <w:color w:val="83137E"/>
        </w:rPr>
        <w:t xml:space="preserve">gran </w:t>
      </w:r>
      <w:r>
        <w:rPr>
          <w:color w:val="83137E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83137E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842C8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09066"/>
        </w:rPr>
        <w:t xml:space="preserve">capacidad </w:t>
      </w:r>
      <w:r>
        <w:rPr>
          <w:color w:val="000000"/>
        </w:rPr>
        <w:t xml:space="preserve">de </w:t>
      </w:r>
      <w:r>
        <w:rPr>
          <w:color w:val="83137E"/>
        </w:rPr>
        <w:t xml:space="preserve">llegar </w:t>
      </w:r>
      <w:r>
        <w:rPr>
          <w:color w:val="000000"/>
        </w:rPr>
        <w:t xml:space="preserve">a </w:t>
      </w:r>
      <w:r>
        <w:rPr>
          <w:color w:val="E842C8"/>
        </w:rPr>
        <w:t xml:space="preserve">acuerdos </w:t>
      </w:r>
      <w:r>
        <w:rPr>
          <w:color w:val="000000"/>
        </w:rPr>
        <w:t xml:space="preserve">y </w:t>
      </w:r>
      <w:r>
        <w:rPr>
          <w:color w:val="E842C8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7CF69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B09066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83137E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A7CF69"/>
        </w:rPr>
        <w:t xml:space="preserve">seria </w:t>
      </w:r>
      <w:r>
        <w:rPr>
          <w:color w:val="000000"/>
        </w:rPr>
        <w:t xml:space="preserve">un </w:t>
      </w:r>
      <w:r>
        <w:rPr>
          <w:color w:val="A7CF69"/>
        </w:rPr>
        <w:t xml:space="preserve">actor </w:t>
      </w:r>
      <w:r>
        <w:rPr>
          <w:color w:val="000000"/>
        </w:rPr>
        <w:t xml:space="preserve">muy </w:t>
      </w:r>
      <w:r>
        <w:rPr>
          <w:color w:val="B09066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83137E"/>
        </w:rPr>
        <w:t xml:space="preserve">martes </w:t>
      </w:r>
      <w:r>
        <w:rPr>
          <w:color w:val="000000"/>
        </w:rPr>
        <w:t xml:space="preserve">, </w:t>
      </w:r>
      <w:r>
        <w:rPr>
          <w:color w:val="83137E"/>
        </w:rPr>
        <w:t xml:space="preserve">seguirán </w:t>
      </w:r>
      <w:r>
        <w:rPr>
          <w:color w:val="000000"/>
        </w:rPr>
        <w:t xml:space="preserve">las </w:t>
      </w:r>
      <w:r>
        <w:rPr>
          <w:color w:val="E842C8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. </w:t>
      </w:r>
      <w:r>
        <w:rPr>
          <w:color w:val="E842C8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opción </w:t>
      </w:r>
      <w:r>
        <w:rPr>
          <w:color w:val="000000"/>
        </w:rPr>
        <w:t xml:space="preserve">más </w:t>
      </w:r>
      <w:r>
        <w:rPr>
          <w:color w:val="E842C8"/>
        </w:rPr>
        <w:t xml:space="preserve">clara </w:t>
      </w:r>
      <w:r>
        <w:rPr>
          <w:color w:val="000000"/>
        </w:rPr>
        <w:t xml:space="preserve">, </w:t>
      </w:r>
      <w:r>
        <w:rPr>
          <w:color w:val="83137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7CF69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83137E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842C8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83137E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E842C8"/>
        </w:rPr>
        <w:t xml:space="preserve">formaciones </w:t>
      </w:r>
      <w:r>
        <w:rPr>
          <w:color w:val="83137E"/>
        </w:rPr>
        <w:t xml:space="preserve">distintas </w:t>
      </w:r>
      <w:r>
        <w:rPr>
          <w:color w:val="000000"/>
        </w:rPr>
        <w:t xml:space="preserve">. </w:t>
      </w:r>
      <w:r>
        <w:rPr>
          <w:color w:val="A5FAE8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83137E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137E"/>
        </w:rPr>
        <w:t xml:space="preserve">larga </w:t>
      </w:r>
      <w:r>
        <w:rPr>
          <w:color w:val="A7CF69"/>
        </w:rPr>
        <w:t xml:space="preserve">trayectoria </w:t>
      </w:r>
      <w:r>
        <w:rPr>
          <w:color w:val="83137E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A7CF69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7CF69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3137E"/>
        </w:rPr>
        <w:t xml:space="preserve">ambos </w:t>
      </w:r>
      <w:r>
        <w:rPr>
          <w:color w:val="A7CF69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A7CF69"/>
        </w:rPr>
        <w:t xml:space="preserve">divorcio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inscritos </w:t>
      </w:r>
      <w:r>
        <w:rPr>
          <w:color w:val="E842C8"/>
        </w:rPr>
        <w:t xml:space="preserve">reprobaron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A7CF69"/>
        </w:rPr>
        <w:t xml:space="preserve">propios </w:t>
      </w:r>
      <w:r>
        <w:rPr>
          <w:color w:val="E842C8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3137E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del </w:t>
      </w:r>
      <w:r>
        <w:rPr>
          <w:color w:val="E842C8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83137E"/>
        </w:rPr>
        <w:t xml:space="preserve">gran </w:t>
      </w:r>
      <w:r>
        <w:rPr>
          <w:color w:val="83137E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83137E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83137E"/>
        </w:rPr>
        <w:t xml:space="preserve">aquellos </w:t>
      </w:r>
      <w:r>
        <w:rPr>
          <w:color w:val="B0AFF9"/>
        </w:rPr>
        <w:t xml:space="preserve">amigos </w:t>
      </w:r>
      <w:r>
        <w:rPr>
          <w:color w:val="000000"/>
        </w:rPr>
        <w:t xml:space="preserve">de </w:t>
      </w:r>
      <w:r>
        <w:rPr>
          <w:color w:val="B0AFF9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A7CF69"/>
        </w:rPr>
        <w:t xml:space="preserve">relación </w:t>
      </w:r>
      <w:r>
        <w:rPr>
          <w:color w:val="A7CF69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7CF69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83137E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E842C8"/>
        </w:rPr>
        <w:t xml:space="preserve">generales </w:t>
      </w:r>
      <w:r>
        <w:rPr>
          <w:color w:val="000000"/>
        </w:rPr>
        <w:t xml:space="preserve">. </w:t>
      </w:r>
      <w:r>
        <w:rPr>
          <w:color w:val="83137E"/>
        </w:rPr>
        <w:t xml:space="preserve">Iglesias </w:t>
      </w:r>
      <w:r>
        <w:rPr>
          <w:color w:val="A5FAE8"/>
        </w:rPr>
        <w:t xml:space="preserve">parece </w:t>
      </w:r>
      <w:r>
        <w:rPr>
          <w:color w:val="83137E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B0AFF9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842C8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83137E"/>
        </w:rPr>
        <w:t xml:space="preserve">mirada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E842C8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A7CF69"/>
        </w:rPr>
        <w:t xml:space="preserve">abrirán </w:t>
      </w:r>
      <w:r>
        <w:rPr>
          <w:color w:val="A7CF69"/>
        </w:rPr>
        <w:t xml:space="preserve">posibles </w:t>
      </w:r>
      <w:r>
        <w:rPr>
          <w:color w:val="E842C8"/>
        </w:rPr>
        <w:t xml:space="preserve">pactos </w:t>
      </w:r>
      <w:r>
        <w:rPr>
          <w:color w:val="000000"/>
        </w:rPr>
        <w:t xml:space="preserve">de </w:t>
      </w:r>
      <w:r>
        <w:rPr>
          <w:color w:val="A7CF69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7CF69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83137E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E842C8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3137E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83137E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83137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83137E"/>
        </w:rPr>
        <w:t xml:space="preserve">abrazarse </w:t>
      </w:r>
      <w:r>
        <w:rPr>
          <w:color w:val="000000"/>
        </w:rPr>
        <w:t xml:space="preserve">, </w:t>
      </w:r>
      <w:r>
        <w:rPr>
          <w:color w:val="83137E"/>
        </w:rPr>
        <w:t xml:space="preserve">abrazarse </w:t>
      </w:r>
      <w:r>
        <w:rPr>
          <w:color w:val="000000"/>
        </w:rPr>
        <w:t xml:space="preserve">, </w:t>
      </w:r>
      <w:r>
        <w:rPr>
          <w:color w:val="E842C8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A7CF69"/>
        </w:rPr>
        <w:t xml:space="preserve">allá </w:t>
      </w:r>
      <w:r>
        <w:rPr>
          <w:color w:val="000000"/>
        </w:rPr>
        <w:t xml:space="preserve">por </w:t>
      </w:r>
      <w:r>
        <w:rPr>
          <w:color w:val="A7CF69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71254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7CF69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842C8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E842C8"/>
        </w:rPr>
        <w:t xml:space="preserve">secretario </w:t>
      </w:r>
      <w:r>
        <w:rPr>
          <w:color w:val="E842C8"/>
        </w:rPr>
        <w:t xml:space="preserve">general </w:t>
      </w:r>
      <w:r>
        <w:rPr>
          <w:color w:val="000000"/>
        </w:rPr>
        <w:t xml:space="preserve">. </w:t>
      </w:r>
      <w:r>
        <w:rPr>
          <w:color w:val="83137E"/>
        </w:rPr>
        <w:t xml:space="preserve">Continuó </w:t>
      </w:r>
      <w:r>
        <w:rPr>
          <w:color w:val="000000"/>
        </w:rPr>
        <w:t xml:space="preserve">el </w:t>
      </w:r>
      <w:r>
        <w:rPr>
          <w:color w:val="A7CF69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primarias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se </w:t>
      </w:r>
      <w:r>
        <w:rPr>
          <w:color w:val="83137E"/>
        </w:rPr>
        <w:t xml:space="preserve">retira </w:t>
      </w:r>
      <w:r>
        <w:rPr>
          <w:color w:val="000000"/>
        </w:rPr>
        <w:t xml:space="preserve">como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83137E"/>
        </w:rPr>
        <w:t xml:space="preserve">Entonces </w:t>
      </w:r>
      <w:r>
        <w:rPr>
          <w:color w:val="000000"/>
        </w:rPr>
        <w:t xml:space="preserve">se </w:t>
      </w:r>
      <w:r>
        <w:rPr>
          <w:color w:val="83137E"/>
        </w:rPr>
        <w:t xml:space="preserve">inicia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A7CF69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83137E"/>
        </w:rPr>
        <w:t xml:space="preserve">tranquilo </w:t>
      </w:r>
      <w:r>
        <w:rPr>
          <w:color w:val="000000"/>
        </w:rPr>
        <w:t xml:space="preserve">el </w:t>
      </w:r>
      <w:r>
        <w:rPr>
          <w:color w:val="A7CF69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B09066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83137E"/>
        </w:rPr>
        <w:t xml:space="preserve">cabeza </w:t>
      </w:r>
      <w:r>
        <w:rPr>
          <w:color w:val="000000"/>
        </w:rPr>
        <w:t xml:space="preserve">de </w:t>
      </w:r>
      <w:r>
        <w:rPr>
          <w:color w:val="A7CF69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E842C8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842C8"/>
        </w:rPr>
        <w:t xml:space="preserve">comicios </w:t>
      </w:r>
      <w:r>
        <w:rPr>
          <w:color w:val="000000"/>
        </w:rPr>
        <w:t xml:space="preserve">, </w:t>
      </w:r>
      <w:r>
        <w:rPr>
          <w:color w:val="A7CF69"/>
        </w:rPr>
        <w:t xml:space="preserve">Errejón </w:t>
      </w:r>
      <w:r>
        <w:rPr>
          <w:color w:val="A7CF69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E842C8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842C8"/>
        </w:rPr>
        <w:t xml:space="preserve">Comunidad </w:t>
      </w:r>
      <w:r>
        <w:rPr>
          <w:color w:val="83137E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A7CF69"/>
        </w:rPr>
        <w:t xml:space="preserve">logro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en </w:t>
      </w:r>
      <w:r>
        <w:rPr>
          <w:color w:val="83137E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E842C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A7CF69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6BFEF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7CF69"/>
        </w:rPr>
        <w:t xml:space="preserve">advertencia </w:t>
      </w:r>
      <w:r>
        <w:rPr>
          <w:color w:val="000000"/>
        </w:rPr>
        <w:t xml:space="preserve">a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20C12F"/>
        </w:rPr>
        <w:t xml:space="preserve">fuerza </w:t>
      </w:r>
      <w:r>
        <w:rPr>
          <w:color w:val="000000"/>
        </w:rPr>
        <w:t xml:space="preserve">, </w:t>
      </w:r>
      <w:r>
        <w:rPr>
          <w:color w:val="83137E"/>
        </w:rPr>
        <w:t xml:space="preserve">ambos </w:t>
      </w:r>
      <w:r>
        <w:rPr>
          <w:color w:val="A7CF69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A5FAE8"/>
        </w:rPr>
        <w:t xml:space="preserve">caladeros </w:t>
      </w:r>
      <w:r>
        <w:rPr>
          <w:color w:val="000000"/>
        </w:rPr>
        <w:t xml:space="preserve">muy </w:t>
      </w:r>
      <w:r>
        <w:rPr>
          <w:color w:val="83137E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E842C8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A7CF69"/>
        </w:rPr>
        <w:t xml:space="preserve">abre </w:t>
      </w:r>
      <w:r>
        <w:rPr>
          <w:color w:val="000000"/>
        </w:rPr>
        <w:t xml:space="preserve">un </w:t>
      </w:r>
      <w:r>
        <w:rPr>
          <w:color w:val="A7CF69"/>
        </w:rPr>
        <w:t xml:space="preserve">nuevo </w:t>
      </w:r>
      <w:r>
        <w:rPr>
          <w:color w:val="83137E"/>
        </w:rPr>
        <w:t xml:space="preserve">escenario </w:t>
      </w:r>
      <w:r>
        <w:rPr>
          <w:color w:val="000000"/>
        </w:rPr>
        <w:t xml:space="preserve">de </w:t>
      </w:r>
      <w:r>
        <w:rPr>
          <w:color w:val="E842C8"/>
        </w:rPr>
        <w:t xml:space="preserve">pactos </w:t>
      </w:r>
      <w:r>
        <w:rPr>
          <w:color w:val="83137E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3137E"/>
        </w:rPr>
        <w:t xml:space="preserve">momento </w:t>
      </w:r>
      <w:r>
        <w:rPr>
          <w:color w:val="000000"/>
        </w:rPr>
        <w:t xml:space="preserve">,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E842C8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7CF69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137E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83137E"/>
        </w:rPr>
        <w:t xml:space="preserve">formar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7CF69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3137E"/>
        </w:rPr>
        <w:t xml:space="preserve">carta </w:t>
      </w:r>
      <w:r>
        <w:rPr>
          <w:color w:val="A7CF69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842C8"/>
        </w:rPr>
        <w:t xml:space="preserve">militantes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donde </w:t>
      </w:r>
      <w:r>
        <w:rPr>
          <w:color w:val="A7CF69"/>
        </w:rPr>
        <w:t xml:space="preserve">reclama </w:t>
      </w:r>
      <w:r>
        <w:rPr>
          <w:color w:val="E842C8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3137E"/>
        </w:rPr>
        <w:t xml:space="preserve">tres </w:t>
      </w:r>
      <w:r>
        <w:rPr>
          <w:color w:val="A816F0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7CF69"/>
        </w:rPr>
        <w:t xml:space="preserve">culpa </w:t>
      </w:r>
      <w:r>
        <w:rPr>
          <w:color w:val="000000"/>
        </w:rPr>
        <w:t xml:space="preserve">al </w:t>
      </w:r>
      <w:r>
        <w:rPr>
          <w:color w:val="83137E"/>
        </w:rPr>
        <w:t xml:space="preserve">resto </w:t>
      </w:r>
      <w:r>
        <w:rPr>
          <w:color w:val="000000"/>
        </w:rPr>
        <w:t xml:space="preserve">de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actual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de </w:t>
      </w:r>
      <w:r>
        <w:rPr>
          <w:color w:val="E842C8"/>
        </w:rPr>
        <w:t xml:space="preserve">derechas </w:t>
      </w:r>
      <w:r>
        <w:rPr>
          <w:color w:val="83137E"/>
        </w:rPr>
        <w:t xml:space="preserve">celebran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A7CF69"/>
        </w:rPr>
        <w:t xml:space="preserve">oportunidad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4DC41"/>
        </w:rPr>
        <w:t xml:space="preserve">llamamiento </w:t>
      </w:r>
      <w:r>
        <w:rPr>
          <w:color w:val="83137E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DC41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militantes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842C8"/>
        </w:rPr>
        <w:t xml:space="preserve">eligieron </w:t>
      </w:r>
      <w:r>
        <w:rPr>
          <w:color w:val="000000"/>
        </w:rPr>
        <w:t xml:space="preserve">otra </w:t>
      </w:r>
      <w:r>
        <w:rPr>
          <w:color w:val="E842C8"/>
        </w:rPr>
        <w:t xml:space="preserve">opción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últimas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A7CF69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de </w:t>
      </w:r>
      <w:r>
        <w:rPr>
          <w:color w:val="B09066"/>
        </w:rPr>
        <w:t xml:space="preserve">paralizar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perdido </w:t>
      </w:r>
      <w:r>
        <w:rPr>
          <w:color w:val="000000"/>
        </w:rPr>
        <w:t xml:space="preserve">el </w:t>
      </w:r>
      <w:r>
        <w:rPr>
          <w:color w:val="83137E"/>
        </w:rPr>
        <w:t xml:space="preserve">tiempo </w:t>
      </w:r>
      <w:r>
        <w:rPr>
          <w:color w:val="000000"/>
        </w:rPr>
        <w:t xml:space="preserve">cuando </w:t>
      </w:r>
      <w:r>
        <w:rPr>
          <w:color w:val="A7CF69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83137E"/>
        </w:rPr>
        <w:t xml:space="preserve">marcha </w:t>
      </w:r>
      <w:r>
        <w:rPr>
          <w:color w:val="83137E"/>
        </w:rPr>
        <w:t xml:space="preserve">importantes </w:t>
      </w:r>
      <w:r>
        <w:rPr>
          <w:color w:val="E842C8"/>
        </w:rPr>
        <w:t xml:space="preserve">reformas </w:t>
      </w:r>
      <w:r>
        <w:rPr>
          <w:color w:val="E842C8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A7CF69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A7CF69"/>
        </w:rPr>
        <w:t xml:space="preserve">acusa </w:t>
      </w:r>
      <w:r>
        <w:rPr>
          <w:color w:val="83137E"/>
        </w:rPr>
        <w:t xml:space="preserve">precisamente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83137E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E842C8"/>
        </w:rPr>
        <w:t xml:space="preserve">bloqueo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A7CF69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A7CF69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es </w:t>
      </w:r>
      <w:r>
        <w:rPr>
          <w:color w:val="83137E"/>
        </w:rPr>
        <w:t xml:space="preserve">sinónimo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83137E"/>
        </w:rPr>
        <w:t xml:space="preserve">sinónimo </w:t>
      </w:r>
      <w:r>
        <w:rPr>
          <w:color w:val="000000"/>
        </w:rPr>
        <w:t xml:space="preserve">de </w:t>
      </w:r>
      <w:r>
        <w:rPr>
          <w:color w:val="E842C8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137E"/>
        </w:rPr>
        <w:t xml:space="preserve">única </w:t>
      </w:r>
      <w:r>
        <w:rPr>
          <w:color w:val="83137E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83137E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A7CF69"/>
        </w:rPr>
        <w:t xml:space="preserve">señal </w:t>
      </w:r>
      <w:r>
        <w:rPr>
          <w:color w:val="000000"/>
        </w:rPr>
        <w:t xml:space="preserve">de </w:t>
      </w:r>
      <w:r>
        <w:rPr>
          <w:color w:val="83137E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04DC41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prensa </w:t>
      </w:r>
      <w:r>
        <w:rPr>
          <w:color w:val="A7CF69"/>
        </w:rPr>
        <w:t xml:space="preserve">extranjera </w:t>
      </w:r>
      <w:r>
        <w:rPr>
          <w:color w:val="000000"/>
        </w:rPr>
        <w:t xml:space="preserve">, </w:t>
      </w:r>
      <w:r>
        <w:rPr>
          <w:color w:val="A7CF69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A7CF69"/>
        </w:rPr>
        <w:t xml:space="preserve">señala </w:t>
      </w:r>
      <w:r>
        <w:rPr>
          <w:color w:val="000000"/>
        </w:rPr>
        <w:t xml:space="preserve">, </w:t>
      </w:r>
      <w:r>
        <w:rPr>
          <w:color w:val="83137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71254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grandes </w:t>
      </w:r>
      <w:r>
        <w:rPr>
          <w:color w:val="83137E"/>
        </w:rPr>
        <w:t xml:space="preserve">medios </w:t>
      </w:r>
      <w:r>
        <w:rPr>
          <w:color w:val="83137E"/>
        </w:rPr>
        <w:t xml:space="preserve">extranjeros </w:t>
      </w:r>
      <w:r>
        <w:rPr>
          <w:color w:val="83137E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7CF69"/>
        </w:rPr>
        <w:t xml:space="preserve">incapaz </w:t>
      </w:r>
      <w:r>
        <w:rPr>
          <w:color w:val="000000"/>
        </w:rPr>
        <w:t xml:space="preserve">de </w:t>
      </w:r>
      <w:r>
        <w:rPr>
          <w:color w:val="83137E"/>
        </w:rPr>
        <w:t xml:space="preserve">formar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7CF69"/>
        </w:rPr>
        <w:t xml:space="preserve">incluyen </w:t>
      </w:r>
      <w:r>
        <w:rPr>
          <w:color w:val="000000"/>
        </w:rPr>
        <w:t xml:space="preserve">más </w:t>
      </w:r>
      <w:r>
        <w:rPr>
          <w:color w:val="271254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83137E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A7CF69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83137E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7CF69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83137E"/>
        </w:rPr>
        <w:t xml:space="preserve">fractura </w:t>
      </w:r>
      <w:r>
        <w:rPr>
          <w:color w:val="000000"/>
        </w:rPr>
        <w:t xml:space="preserve">puede </w:t>
      </w:r>
      <w:r>
        <w:rPr>
          <w:color w:val="83137E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83137E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83137E"/>
        </w:rPr>
        <w:t xml:space="preserve">califica </w:t>
      </w:r>
      <w:r>
        <w:rPr>
          <w:color w:val="000000"/>
        </w:rPr>
        <w:t xml:space="preserve">a </w:t>
      </w:r>
      <w:r>
        <w:rPr>
          <w:color w:val="83137E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A7CF69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`` </w:t>
      </w:r>
      <w:r>
        <w:rPr>
          <w:color w:val="83137E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E842C8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0C12F"/>
        </w:rPr>
        <w:t xml:space="preserve">situación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5FAE8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7CF69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B09066"/>
        </w:rPr>
        <w:t xml:space="preserve">esfuerzos </w:t>
      </w:r>
      <w:r>
        <w:rPr>
          <w:color w:val="000000"/>
        </w:rPr>
        <w:t xml:space="preserve">de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3137E"/>
        </w:rPr>
        <w:t xml:space="preserve">visto </w:t>
      </w:r>
      <w:r>
        <w:rPr>
          <w:color w:val="83137E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rechazo </w:t>
      </w:r>
      <w:r>
        <w:rPr>
          <w:color w:val="000000"/>
        </w:rPr>
        <w:t xml:space="preserve">del </w:t>
      </w:r>
      <w:r>
        <w:rPr>
          <w:color w:val="E842C8"/>
        </w:rPr>
        <w:t xml:space="preserve">partido </w:t>
      </w:r>
      <w:r>
        <w:rPr>
          <w:color w:val="000000"/>
        </w:rPr>
        <w:t xml:space="preserve">de </w:t>
      </w:r>
      <w:r>
        <w:rPr>
          <w:color w:val="E842C8"/>
        </w:rPr>
        <w:t xml:space="preserve">centro-derecha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E842C8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83137E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137E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83137E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83137E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B09066"/>
        </w:rPr>
        <w:t xml:space="preserve">falsas </w:t>
      </w:r>
      <w:r>
        <w:rPr>
          <w:color w:val="A7CF69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83137E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83137E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`` </w:t>
      </w:r>
      <w:r>
        <w:rPr>
          <w:color w:val="E842C8"/>
        </w:rPr>
        <w:t xml:space="preserve">asume </w:t>
      </w:r>
      <w:r>
        <w:rPr>
          <w:color w:val="000000"/>
        </w:rPr>
        <w:t xml:space="preserve">un </w:t>
      </w:r>
      <w:r>
        <w:rPr>
          <w:color w:val="83137E"/>
        </w:rPr>
        <w:t xml:space="preserve">gran </w:t>
      </w:r>
      <w:r>
        <w:rPr>
          <w:color w:val="A7CF69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83137E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F061C"/>
        </w:rPr>
        <w:t xml:space="preserve">agosto </w:t>
      </w:r>
      <w:r>
        <w:rPr>
          <w:color w:val="000000"/>
        </w:rPr>
        <w:t xml:space="preserve">de </w:t>
      </w:r>
      <w:r>
        <w:rPr>
          <w:color w:val="96BFEF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A7CF69"/>
        </w:rPr>
        <w:t xml:space="preserve">escuela </w:t>
      </w:r>
      <w:r>
        <w:rPr>
          <w:color w:val="000000"/>
        </w:rPr>
        <w:t xml:space="preserve">para </w:t>
      </w:r>
      <w:r>
        <w:rPr>
          <w:color w:val="A7CF69"/>
        </w:rPr>
        <w:t xml:space="preserve">reclamar </w:t>
      </w:r>
      <w:r>
        <w:rPr>
          <w:color w:val="A7CF69"/>
        </w:rPr>
        <w:t xml:space="preserve">acciones </w:t>
      </w:r>
      <w:r>
        <w:rPr>
          <w:color w:val="000000"/>
        </w:rPr>
        <w:t xml:space="preserve">más </w:t>
      </w:r>
      <w:r>
        <w:rPr>
          <w:color w:val="83137E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E842C8"/>
        </w:rPr>
        <w:t xml:space="preserve">delante </w:t>
      </w:r>
      <w:r>
        <w:rPr>
          <w:color w:val="000000"/>
        </w:rPr>
        <w:t xml:space="preserve">del </w:t>
      </w:r>
      <w:r>
        <w:rPr>
          <w:color w:val="A7CF69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3137E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842C8"/>
        </w:rPr>
        <w:t xml:space="preserve">Huelga </w:t>
      </w:r>
      <w:r>
        <w:rPr>
          <w:color w:val="A7CF69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7CF69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A7CF69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83137E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convertido </w:t>
      </w:r>
      <w:r>
        <w:rPr>
          <w:color w:val="A7CF69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7CF69"/>
        </w:rPr>
        <w:t xml:space="preserve">defensores </w:t>
      </w:r>
      <w:r>
        <w:rPr>
          <w:color w:val="000000"/>
        </w:rPr>
        <w:t xml:space="preserve">del </w:t>
      </w:r>
      <w:r>
        <w:rPr>
          <w:color w:val="83137E"/>
        </w:rPr>
        <w:t xml:space="preserve">medio </w:t>
      </w:r>
      <w:r>
        <w:rPr>
          <w:color w:val="83137E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3137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adolescente </w:t>
      </w:r>
      <w:r>
        <w:rPr>
          <w:color w:val="83137E"/>
        </w:rPr>
        <w:t xml:space="preserve">participará </w:t>
      </w:r>
      <w:r>
        <w:rPr>
          <w:color w:val="83137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A7CF69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83137E"/>
        </w:rPr>
        <w:t xml:space="preserve">organiza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3137E"/>
        </w:rPr>
        <w:t xml:space="preserve">allí </w:t>
      </w:r>
      <w:r>
        <w:rPr>
          <w:color w:val="000000"/>
        </w:rPr>
        <w:t xml:space="preserve">están </w:t>
      </w:r>
      <w:r>
        <w:rPr>
          <w:color w:val="83137E"/>
        </w:rPr>
        <w:t xml:space="preserve">empezando </w:t>
      </w:r>
      <w:r>
        <w:rPr>
          <w:color w:val="000000"/>
        </w:rPr>
        <w:t xml:space="preserve">a </w:t>
      </w:r>
      <w:r>
        <w:rPr>
          <w:color w:val="83137E"/>
        </w:rPr>
        <w:t xml:space="preserve">llegar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A7CF69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urgencia </w:t>
      </w:r>
      <w:r>
        <w:rPr>
          <w:color w:val="000000"/>
        </w:rPr>
        <w:t xml:space="preserve">de </w:t>
      </w:r>
      <w:r>
        <w:rPr>
          <w:color w:val="A7CF69"/>
        </w:rPr>
        <w:t xml:space="preserve">frenar </w:t>
      </w:r>
      <w:r>
        <w:rPr>
          <w:color w:val="000000"/>
        </w:rPr>
        <w:t xml:space="preserve">el </w:t>
      </w:r>
      <w:r>
        <w:rPr>
          <w:color w:val="A7CF69"/>
        </w:rPr>
        <w:t xml:space="preserve">calentamiento </w:t>
      </w:r>
      <w:r>
        <w:rPr>
          <w:color w:val="A7CF69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9066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últimos </w:t>
      </w:r>
      <w:r>
        <w:rPr>
          <w:color w:val="83137E"/>
        </w:rPr>
        <w:t xml:space="preserve">cinco </w:t>
      </w:r>
      <w:r>
        <w:rPr>
          <w:color w:val="83137E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B09066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A7CF69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83137E"/>
        </w:rPr>
        <w:t xml:space="preserve">invitados </w:t>
      </w:r>
      <w:r>
        <w:rPr>
          <w:color w:val="000000"/>
        </w:rPr>
        <w:t xml:space="preserve">60 </w:t>
      </w:r>
      <w:r>
        <w:rPr>
          <w:color w:val="A7CF69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E842C8"/>
        </w:rPr>
        <w:t xml:space="preserve">proyectos </w:t>
      </w:r>
      <w:r>
        <w:rPr>
          <w:color w:val="E842C8"/>
        </w:rPr>
        <w:t xml:space="preserve">concretos </w:t>
      </w:r>
      <w:r>
        <w:rPr>
          <w:color w:val="000000"/>
        </w:rPr>
        <w:t xml:space="preserve">para </w:t>
      </w:r>
      <w:r>
        <w:rPr>
          <w:color w:val="A7CF69"/>
        </w:rPr>
        <w:t xml:space="preserve">alcanzar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de </w:t>
      </w:r>
      <w:r>
        <w:rPr>
          <w:color w:val="20C12F"/>
        </w:rPr>
        <w:t xml:space="preserve">descargo </w:t>
      </w:r>
      <w:r>
        <w:rPr>
          <w:color w:val="000000"/>
        </w:rPr>
        <w:t xml:space="preserve">Níjar </w:t>
      </w:r>
      <w:r>
        <w:rPr>
          <w:color w:val="000000"/>
        </w:rPr>
        <w:t xml:space="preserve">las </w:t>
      </w:r>
      <w:r>
        <w:rPr>
          <w:color w:val="A7CF69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842C8"/>
        </w:rPr>
        <w:t xml:space="preserve">hacerlo </w:t>
      </w:r>
      <w:r>
        <w:rPr>
          <w:color w:val="000000"/>
        </w:rPr>
        <w:t xml:space="preserve">de </w:t>
      </w:r>
      <w:r>
        <w:rPr>
          <w:color w:val="E842C8"/>
        </w:rPr>
        <w:t xml:space="preserve">manera </w:t>
      </w:r>
      <w:r>
        <w:rPr>
          <w:color w:val="E842C8"/>
        </w:rPr>
        <w:t xml:space="preserve">justa </w:t>
      </w:r>
      <w:r>
        <w:rPr>
          <w:color w:val="000000"/>
        </w:rPr>
        <w:t xml:space="preserve">, </w:t>
      </w:r>
      <w:r>
        <w:rPr>
          <w:color w:val="83137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B09066"/>
        </w:rPr>
        <w:t xml:space="preserve">bien </w:t>
      </w:r>
      <w:r>
        <w:rPr>
          <w:color w:val="000000"/>
        </w:rPr>
        <w:t xml:space="preserve">. </w:t>
      </w:r>
      <w:r>
        <w:rPr>
          <w:color w:val="E842C8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más </w:t>
      </w:r>
      <w:r>
        <w:rPr>
          <w:color w:val="B09066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7CF69"/>
        </w:rPr>
        <w:t xml:space="preserve">socio </w:t>
      </w:r>
      <w:r>
        <w:rPr>
          <w:color w:val="A7CF69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retirado </w:t>
      </w:r>
      <w:r>
        <w:rPr>
          <w:color w:val="000000"/>
        </w:rPr>
        <w:t xml:space="preserve">del </w:t>
      </w:r>
      <w:r>
        <w:rPr>
          <w:color w:val="E842C8"/>
        </w:rPr>
        <w:t xml:space="preserve">proyecto </w:t>
      </w:r>
      <w:r>
        <w:rPr>
          <w:color w:val="000000"/>
        </w:rPr>
        <w:t xml:space="preserve">. </w:t>
      </w:r>
      <w:r>
        <w:rPr>
          <w:color w:val="83137E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A7CF69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3137E"/>
        </w:rPr>
        <w:t xml:space="preserve">junto </w:t>
      </w:r>
      <w:r>
        <w:rPr>
          <w:color w:val="000000"/>
        </w:rPr>
        <w:t xml:space="preserve">a </w:t>
      </w:r>
      <w:r>
        <w:rPr>
          <w:color w:val="83137E"/>
        </w:rPr>
        <w:t xml:space="preserve">Perú </w:t>
      </w:r>
      <w:r>
        <w:rPr>
          <w:color w:val="000000"/>
        </w:rPr>
        <w:t xml:space="preserve">, </w:t>
      </w:r>
      <w:r>
        <w:rPr>
          <w:color w:val="A7CF69"/>
        </w:rPr>
        <w:t xml:space="preserve">lidera </w:t>
      </w:r>
      <w:r>
        <w:rPr>
          <w:color w:val="000000"/>
        </w:rPr>
        <w:t xml:space="preserve">una </w:t>
      </w:r>
      <w:r>
        <w:rPr>
          <w:color w:val="B09066"/>
        </w:rPr>
        <w:t xml:space="preserve">iniciativa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A7CF69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E842C8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83137E"/>
        </w:rPr>
        <w:t xml:space="preserve">objetivos </w:t>
      </w:r>
      <w:r>
        <w:rPr>
          <w:color w:val="000000"/>
        </w:rPr>
        <w:t xml:space="preserve">. </w:t>
      </w:r>
      <w:r>
        <w:rPr>
          <w:color w:val="A7CF69"/>
        </w:rPr>
        <w:t xml:space="preserve">Varios </w:t>
      </w:r>
      <w:r>
        <w:rPr>
          <w:color w:val="A7CF69"/>
        </w:rPr>
        <w:t xml:space="preserve">ministros </w:t>
      </w:r>
      <w:r>
        <w:rPr>
          <w:color w:val="83137E"/>
        </w:rPr>
        <w:t xml:space="preserve">acompañan </w:t>
      </w:r>
      <w:r>
        <w:rPr>
          <w:color w:val="000000"/>
        </w:rPr>
        <w:t xml:space="preserve">a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83137E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83137E"/>
        </w:rPr>
        <w:t xml:space="preserve">hacia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83137E"/>
        </w:rPr>
        <w:t xml:space="preserve">espera </w:t>
      </w:r>
      <w:r>
        <w:rPr>
          <w:color w:val="000000"/>
        </w:rPr>
        <w:t xml:space="preserve">una </w:t>
      </w:r>
      <w:r>
        <w:rPr>
          <w:color w:val="20C12F"/>
        </w:rPr>
        <w:t xml:space="preserve">intensa </w:t>
      </w:r>
      <w:r>
        <w:rPr>
          <w:color w:val="E842C8"/>
        </w:rPr>
        <w:t xml:space="preserve">agenda </w:t>
      </w:r>
      <w:r>
        <w:rPr>
          <w:color w:val="000000"/>
        </w:rPr>
        <w:t xml:space="preserve">. </w:t>
      </w:r>
      <w:r>
        <w:rPr>
          <w:color w:val="83137E"/>
        </w:rPr>
        <w:t xml:space="preserve">Además </w:t>
      </w:r>
      <w:r>
        <w:rPr>
          <w:color w:val="000000"/>
        </w:rPr>
        <w:t xml:space="preserve">de </w:t>
      </w:r>
      <w:r>
        <w:rPr>
          <w:color w:val="83137E"/>
        </w:rPr>
        <w:t xml:space="preserve">intervenir </w:t>
      </w:r>
      <w:r>
        <w:rPr>
          <w:color w:val="000000"/>
        </w:rPr>
        <w:t xml:space="preserve">, </w:t>
      </w:r>
      <w:r>
        <w:rPr>
          <w:color w:val="83137E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Cortes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83137E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3137E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3137E"/>
        </w:rPr>
        <w:t xml:space="preserve">levantado </w:t>
      </w:r>
      <w:r>
        <w:rPr>
          <w:color w:val="A7CF69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7CF69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83137E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83137E"/>
        </w:rPr>
        <w:t xml:space="preserve">momento </w:t>
      </w:r>
      <w:r>
        <w:rPr>
          <w:color w:val="000000"/>
        </w:rPr>
        <w:t xml:space="preserve">. </w:t>
      </w:r>
      <w:r>
        <w:rPr>
          <w:color w:val="E842C8"/>
        </w:rPr>
        <w:t xml:space="preserve">Moncloa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83137E"/>
        </w:rPr>
        <w:t xml:space="preserve">viaje </w:t>
      </w:r>
      <w:r>
        <w:rPr>
          <w:color w:val="000000"/>
        </w:rPr>
        <w:t xml:space="preserve">que </w:t>
      </w:r>
      <w:r>
        <w:rPr>
          <w:color w:val="A5FAE8"/>
        </w:rPr>
        <w:t xml:space="preserve">refuerza </w:t>
      </w:r>
      <w:r>
        <w:rPr>
          <w:color w:val="000000"/>
        </w:rPr>
        <w:t xml:space="preserve">su </w:t>
      </w:r>
      <w:r>
        <w:rPr>
          <w:color w:val="83137E"/>
        </w:rPr>
        <w:t xml:space="preserve">imagen </w:t>
      </w:r>
      <w:r>
        <w:rPr>
          <w:color w:val="83137E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83137E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3137E"/>
        </w:rPr>
        <w:t xml:space="preserve">mundo </w:t>
      </w:r>
      <w:r>
        <w:rPr>
          <w:color w:val="000000"/>
        </w:rPr>
        <w:t xml:space="preserve">. </w:t>
      </w:r>
      <w:r>
        <w:rPr>
          <w:color w:val="83137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debe </w:t>
      </w:r>
      <w:r>
        <w:rPr>
          <w:color w:val="E842C8"/>
        </w:rPr>
        <w:t xml:space="preserve">funcionar </w:t>
      </w:r>
      <w:r>
        <w:rPr>
          <w:color w:val="83137E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E842C8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3137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271254"/>
        </w:rPr>
        <w:t xml:space="preserve">agravará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20C12F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A7CF69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83137E"/>
        </w:rPr>
        <w:t xml:space="preserve">estrés </w:t>
      </w:r>
      <w:r>
        <w:rPr>
          <w:color w:val="A7CF69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3137E"/>
        </w:rPr>
        <w:t xml:space="preserve">España </w:t>
      </w:r>
      <w:r>
        <w:rPr>
          <w:color w:val="83137E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A7CF69"/>
        </w:rPr>
        <w:t xml:space="preserve">países </w:t>
      </w:r>
      <w:r>
        <w:rPr>
          <w:color w:val="000000"/>
        </w:rPr>
        <w:t xml:space="preserve">del </w:t>
      </w:r>
      <w:r>
        <w:rPr>
          <w:color w:val="83137E"/>
        </w:rPr>
        <w:t xml:space="preserve">mundo </w:t>
      </w:r>
      <w:r>
        <w:rPr>
          <w:color w:val="000000"/>
        </w:rPr>
        <w:t xml:space="preserve">más </w:t>
      </w:r>
      <w:r>
        <w:rPr>
          <w:color w:val="20C12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137E"/>
        </w:rPr>
        <w:t xml:space="preserve">Amazonia </w:t>
      </w:r>
      <w:r>
        <w:rPr>
          <w:color w:val="000000"/>
        </w:rPr>
        <w:t xml:space="preserve">, </w:t>
      </w:r>
      <w:r>
        <w:rPr>
          <w:color w:val="83137E"/>
        </w:rPr>
        <w:t xml:space="preserve">Siberia </w:t>
      </w:r>
      <w:r>
        <w:rPr>
          <w:color w:val="000000"/>
        </w:rPr>
        <w:t xml:space="preserve">o </w:t>
      </w:r>
      <w:r>
        <w:rPr>
          <w:color w:val="83137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incendios </w:t>
      </w:r>
      <w:r>
        <w:rPr>
          <w:color w:val="20C12F"/>
        </w:rPr>
        <w:t xml:space="preserve">arrasan </w:t>
      </w:r>
      <w:r>
        <w:rPr>
          <w:color w:val="E842C8"/>
        </w:rPr>
        <w:t xml:space="preserve">regiones </w:t>
      </w:r>
      <w:r>
        <w:rPr>
          <w:color w:val="000000"/>
        </w:rPr>
        <w:t xml:space="preserve">del </w:t>
      </w:r>
      <w:r>
        <w:rPr>
          <w:color w:val="83137E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últimos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09066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A7CF69"/>
        </w:rPr>
        <w:t xml:space="preserve">cambiando </w:t>
      </w:r>
      <w:r>
        <w:rPr>
          <w:color w:val="000000"/>
        </w:rPr>
        <w:t xml:space="preserve">los </w:t>
      </w:r>
      <w:r>
        <w:rPr>
          <w:color w:val="83137E"/>
        </w:rPr>
        <w:t xml:space="preserve">patrones </w:t>
      </w:r>
      <w:r>
        <w:rPr>
          <w:color w:val="83137E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83137E"/>
        </w:rPr>
        <w:t xml:space="preserve">escala </w:t>
      </w:r>
      <w:r>
        <w:rPr>
          <w:color w:val="A7CF69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83137E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83137E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83137E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A7CF69"/>
        </w:rPr>
        <w:t xml:space="preserve">incluso </w:t>
      </w:r>
      <w:r>
        <w:rPr>
          <w:color w:val="000000"/>
        </w:rPr>
        <w:t xml:space="preserve">más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20C12F"/>
        </w:rPr>
        <w:t xml:space="preserve">provocando </w:t>
      </w:r>
      <w:r>
        <w:rPr>
          <w:color w:val="000000"/>
        </w:rPr>
        <w:t xml:space="preserve">esa </w:t>
      </w:r>
      <w:r>
        <w:rPr>
          <w:color w:val="A7CF69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83137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0C12F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20C12F"/>
        </w:rPr>
        <w:t xml:space="preserve">originando </w:t>
      </w:r>
      <w:r>
        <w:rPr>
          <w:color w:val="000000"/>
        </w:rPr>
        <w:t xml:space="preserve">el </w:t>
      </w:r>
      <w:r>
        <w:rPr>
          <w:color w:val="83137E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83137E"/>
        </w:rPr>
        <w:t xml:space="preserve">estrés </w:t>
      </w:r>
      <w:r>
        <w:rPr>
          <w:color w:val="A7CF69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E842C8"/>
        </w:rPr>
        <w:t xml:space="preserve">hablamos </w:t>
      </w:r>
      <w:r>
        <w:rPr>
          <w:color w:val="000000"/>
        </w:rPr>
        <w:t xml:space="preserve">de </w:t>
      </w:r>
      <w:r>
        <w:rPr>
          <w:color w:val="A7CF69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E842C8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83137E"/>
        </w:rPr>
        <w:t xml:space="preserve">estrés </w:t>
      </w:r>
      <w:r>
        <w:rPr>
          <w:color w:val="A7CF69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A7CF69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83137E"/>
        </w:rPr>
        <w:t xml:space="preserve">superando </w:t>
      </w:r>
      <w:r>
        <w:rPr>
          <w:color w:val="000000"/>
        </w:rPr>
        <w:t xml:space="preserve">la </w:t>
      </w:r>
      <w:r>
        <w:rPr>
          <w:color w:val="83137E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B09066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Catar </w:t>
      </w:r>
      <w:r>
        <w:rPr>
          <w:color w:val="000000"/>
        </w:rPr>
        <w:t xml:space="preserve">e </w:t>
      </w:r>
      <w:r>
        <w:rPr>
          <w:color w:val="509C8D"/>
        </w:rPr>
        <w:t xml:space="preserve">Israel </w:t>
      </w:r>
      <w:r>
        <w:rPr>
          <w:color w:val="83137E"/>
        </w:rPr>
        <w:t xml:space="preserve">encabezan </w:t>
      </w:r>
      <w:r>
        <w:rPr>
          <w:color w:val="000000"/>
        </w:rPr>
        <w:t xml:space="preserve">el </w:t>
      </w:r>
      <w:r>
        <w:rPr>
          <w:color w:val="A7CF69"/>
        </w:rPr>
        <w:t xml:space="preserve">listado </w:t>
      </w:r>
      <w:r>
        <w:rPr>
          <w:color w:val="000000"/>
        </w:rPr>
        <w:t xml:space="preserve">con </w:t>
      </w:r>
      <w:r>
        <w:rPr>
          <w:color w:val="83137E"/>
        </w:rPr>
        <w:t xml:space="preserve">mayor </w:t>
      </w:r>
      <w:r>
        <w:rPr>
          <w:color w:val="83137E"/>
        </w:rPr>
        <w:t xml:space="preserve">estrés </w:t>
      </w:r>
      <w:r>
        <w:rPr>
          <w:color w:val="A7CF69"/>
        </w:rPr>
        <w:t xml:space="preserve">hídrico </w:t>
      </w:r>
      <w:r>
        <w:rPr>
          <w:color w:val="000000"/>
        </w:rPr>
        <w:t xml:space="preserve">del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7CF69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E842C8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3137E"/>
        </w:rPr>
        <w:t xml:space="preserve">España </w:t>
      </w:r>
      <w:r>
        <w:rPr>
          <w:color w:val="83137E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83137E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83137E"/>
        </w:rPr>
        <w:t xml:space="preserve">llenos </w:t>
      </w:r>
      <w:r>
        <w:rPr>
          <w:color w:val="000000"/>
        </w:rPr>
        <w:t xml:space="preserve">de </w:t>
      </w:r>
      <w:r>
        <w:rPr>
          <w:color w:val="83137E"/>
        </w:rPr>
        <w:t xml:space="preserve">frescor </w:t>
      </w:r>
      <w:r>
        <w:rPr>
          <w:color w:val="000000"/>
        </w:rPr>
        <w:t xml:space="preserve">y </w:t>
      </w:r>
      <w:r>
        <w:rPr>
          <w:color w:val="4F061C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E842C8"/>
        </w:rPr>
        <w:t xml:space="preserve">contados </w:t>
      </w:r>
      <w:r>
        <w:rPr>
          <w:color w:val="000000"/>
        </w:rPr>
        <w:t xml:space="preserve">en </w:t>
      </w:r>
      <w:r>
        <w:rPr>
          <w:color w:val="83137E"/>
        </w:rPr>
        <w:t xml:space="preserve">gran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83137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3137E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3137E"/>
        </w:rPr>
        <w:t xml:space="preserve">cumplen </w:t>
      </w:r>
      <w:r>
        <w:rPr>
          <w:color w:val="000000"/>
        </w:rPr>
        <w:t xml:space="preserve">las </w:t>
      </w:r>
      <w:r>
        <w:rPr>
          <w:color w:val="83137E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83137E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A7CF69"/>
        </w:rPr>
        <w:t xml:space="preserve">tercios </w:t>
      </w:r>
      <w:r>
        <w:rPr>
          <w:color w:val="000000"/>
        </w:rPr>
        <w:t xml:space="preserve">de </w:t>
      </w:r>
      <w:r>
        <w:rPr>
          <w:color w:val="83137E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A7CF69"/>
        </w:rPr>
        <w:t xml:space="preserve">convertirse </w:t>
      </w:r>
      <w:r>
        <w:rPr>
          <w:color w:val="000000"/>
        </w:rPr>
        <w:t xml:space="preserve">en </w:t>
      </w:r>
      <w:r>
        <w:rPr>
          <w:color w:val="E842C8"/>
        </w:rPr>
        <w:t xml:space="preserve">regiones </w:t>
      </w:r>
      <w:r>
        <w:rPr>
          <w:color w:val="83137E"/>
        </w:rPr>
        <w:t xml:space="preserve">prácticamente </w:t>
      </w:r>
      <w:r>
        <w:rPr>
          <w:color w:val="83137E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3137E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E842C8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E842C8"/>
        </w:rPr>
        <w:t xml:space="preserve">gestionamos </w:t>
      </w:r>
      <w:r>
        <w:rPr>
          <w:color w:val="A7CF69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83137E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83137E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7CF69"/>
        </w:rPr>
        <w:t xml:space="preserve">economía </w:t>
      </w:r>
      <w:r>
        <w:rPr>
          <w:color w:val="000000"/>
        </w:rPr>
        <w:t xml:space="preserve">en </w:t>
      </w:r>
      <w:r>
        <w:rPr>
          <w:color w:val="A7CF69"/>
        </w:rPr>
        <w:t xml:space="preserve">varias </w:t>
      </w:r>
      <w:r>
        <w:rPr>
          <w:color w:val="E842C8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83137E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9066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7CF69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83137E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83137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83137E"/>
        </w:rPr>
        <w:t xml:space="preserve">mucha </w:t>
      </w:r>
      <w:r>
        <w:rPr>
          <w:color w:val="A7CF69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B09066"/>
        </w:rPr>
        <w:t xml:space="preserve">población </w:t>
      </w:r>
      <w:r>
        <w:rPr>
          <w:color w:val="83137E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7CF69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7CF69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3137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expertos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7CF69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0C12F"/>
        </w:rPr>
        <w:t xml:space="preserve">obligará </w:t>
      </w:r>
      <w:r>
        <w:rPr>
          <w:color w:val="000000"/>
        </w:rPr>
        <w:t xml:space="preserve">a </w:t>
      </w:r>
      <w:r>
        <w:rPr>
          <w:color w:val="83137E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A7CF69"/>
        </w:rPr>
        <w:t xml:space="preserve">millones </w:t>
      </w:r>
      <w:r>
        <w:rPr>
          <w:color w:val="000000"/>
        </w:rPr>
        <w:t xml:space="preserve">de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próximos </w:t>
      </w:r>
      <w:r>
        <w:rPr>
          <w:color w:val="A7CF69"/>
        </w:rPr>
        <w:t xml:space="preserve">diez </w:t>
      </w:r>
      <w:r>
        <w:rPr>
          <w:color w:val="83137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7CF69"/>
        </w:rPr>
        <w:t xml:space="preserve">frena </w:t>
      </w:r>
      <w:r>
        <w:rPr>
          <w:color w:val="000000"/>
        </w:rPr>
        <w:t xml:space="preserve">en </w:t>
      </w:r>
      <w:r>
        <w:rPr>
          <w:color w:val="4F061C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83137E"/>
        </w:rPr>
        <w:t xml:space="preserve">empezaron </w:t>
      </w:r>
      <w:r>
        <w:rPr>
          <w:color w:val="000000"/>
        </w:rPr>
        <w:t xml:space="preserve">las </w:t>
      </w:r>
      <w:r>
        <w:rPr>
          <w:color w:val="04DC41"/>
        </w:rPr>
        <w:t xml:space="preserve">protestas </w:t>
      </w:r>
      <w:r>
        <w:rPr>
          <w:color w:val="83137E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83137E"/>
        </w:rPr>
        <w:t xml:space="preserve">casi </w:t>
      </w:r>
      <w:r>
        <w:rPr>
          <w:color w:val="83137E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DC41"/>
        </w:rPr>
        <w:t xml:space="preserve">manifestaciones </w:t>
      </w:r>
      <w:r>
        <w:rPr>
          <w:color w:val="04DC41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E842C8"/>
        </w:rPr>
        <w:t xml:space="preserve">terminando </w:t>
      </w:r>
      <w:r>
        <w:rPr>
          <w:color w:val="000000"/>
        </w:rPr>
        <w:t xml:space="preserve">en </w:t>
      </w:r>
      <w:r>
        <w:rPr>
          <w:color w:val="04DC41"/>
        </w:rPr>
        <w:t xml:space="preserve">disturbios </w:t>
      </w:r>
      <w:r>
        <w:rPr>
          <w:color w:val="000000"/>
        </w:rPr>
        <w:t xml:space="preserve">y </w:t>
      </w:r>
      <w:r>
        <w:rPr>
          <w:color w:val="83137E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A7CF69"/>
        </w:rPr>
        <w:t xml:space="preserve">incluso </w:t>
      </w:r>
      <w:r>
        <w:rPr>
          <w:color w:val="000000"/>
        </w:rPr>
        <w:t xml:space="preserve">entre </w:t>
      </w:r>
      <w:r>
        <w:rPr>
          <w:color w:val="A7CF69"/>
        </w:rPr>
        <w:t xml:space="preserve">partidarios </w:t>
      </w:r>
      <w:r>
        <w:rPr>
          <w:color w:val="000000"/>
        </w:rPr>
        <w:t xml:space="preserve">y </w:t>
      </w:r>
      <w:r>
        <w:rPr>
          <w:color w:val="A7CF69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normas </w:t>
      </w:r>
      <w:r>
        <w:rPr>
          <w:color w:val="000000"/>
        </w:rPr>
        <w:t xml:space="preserve">que </w:t>
      </w:r>
      <w:r>
        <w:rPr>
          <w:color w:val="A7CF69"/>
        </w:rPr>
        <w:t xml:space="preserve">China </w:t>
      </w:r>
      <w:r>
        <w:rPr>
          <w:color w:val="83137E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3137E"/>
        </w:rPr>
        <w:t xml:space="preserve">antigua </w:t>
      </w:r>
      <w:r>
        <w:rPr>
          <w:color w:val="A7CF69"/>
        </w:rPr>
        <w:t xml:space="preserve">colonia </w:t>
      </w:r>
      <w:r>
        <w:rPr>
          <w:color w:val="A7CF69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271254"/>
        </w:rPr>
        <w:t xml:space="preserve">hombres </w:t>
      </w:r>
      <w:r>
        <w:rPr>
          <w:color w:val="83137E"/>
        </w:rPr>
        <w:t xml:space="preserve">reciben </w:t>
      </w:r>
      <w:r>
        <w:rPr>
          <w:color w:val="000000"/>
        </w:rPr>
        <w:t xml:space="preserve">una </w:t>
      </w:r>
      <w:r>
        <w:rPr>
          <w:color w:val="271254"/>
        </w:rPr>
        <w:t xml:space="preserve">brutal </w:t>
      </w:r>
      <w:r>
        <w:rPr>
          <w:color w:val="271254"/>
        </w:rPr>
        <w:t xml:space="preserve">paliza </w:t>
      </w:r>
      <w:r>
        <w:rPr>
          <w:color w:val="000000"/>
        </w:rPr>
        <w:t xml:space="preserve">por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elementos </w:t>
      </w:r>
      <w:r>
        <w:rPr>
          <w:color w:val="000000"/>
        </w:rPr>
        <w:t xml:space="preserve">más </w:t>
      </w:r>
      <w:r>
        <w:rPr>
          <w:color w:val="04DC41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protesta </w:t>
      </w:r>
      <w:r>
        <w:rPr>
          <w:color w:val="E842C8"/>
        </w:rPr>
        <w:t xml:space="preserve">ciudadana </w:t>
      </w:r>
      <w:r>
        <w:rPr>
          <w:color w:val="000000"/>
        </w:rPr>
        <w:t xml:space="preserve">que </w:t>
      </w:r>
      <w:r>
        <w:rPr>
          <w:color w:val="20C12F"/>
        </w:rPr>
        <w:t xml:space="preserve">inunda </w:t>
      </w:r>
      <w:r>
        <w:rPr>
          <w:color w:val="000000"/>
        </w:rPr>
        <w:t xml:space="preserve">las </w:t>
      </w:r>
      <w:r>
        <w:rPr>
          <w:color w:val="83137E"/>
        </w:rPr>
        <w:t xml:space="preserve">calles </w:t>
      </w:r>
      <w:r>
        <w:rPr>
          <w:color w:val="000000"/>
        </w:rPr>
        <w:t xml:space="preserve">de </w:t>
      </w:r>
      <w:r>
        <w:rPr>
          <w:color w:val="4F061C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E842C8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A5FAE8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E842C8"/>
        </w:rPr>
        <w:t xml:space="preserve">quisieran </w:t>
      </w:r>
      <w:r>
        <w:rPr>
          <w:color w:val="A7CF69"/>
        </w:rPr>
        <w:t xml:space="preserve">desafiar </w:t>
      </w:r>
      <w:r>
        <w:rPr>
          <w:color w:val="000000"/>
        </w:rPr>
        <w:t xml:space="preserve">los </w:t>
      </w:r>
      <w:r>
        <w:rPr>
          <w:color w:val="A816F0"/>
        </w:rPr>
        <w:t xml:space="preserve">dictados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842C8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3137E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DC41"/>
        </w:rPr>
        <w:t xml:space="preserve">tensión </w:t>
      </w:r>
      <w:r>
        <w:rPr>
          <w:color w:val="000000"/>
        </w:rPr>
        <w:t xml:space="preserve">que </w:t>
      </w:r>
      <w:r>
        <w:rPr>
          <w:color w:val="B09066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grupos </w:t>
      </w:r>
      <w:r>
        <w:rPr>
          <w:color w:val="000000"/>
        </w:rPr>
        <w:t xml:space="preserve">más </w:t>
      </w:r>
      <w:r>
        <w:rPr>
          <w:color w:val="04DC41"/>
        </w:rPr>
        <w:t xml:space="preserve">violentos </w:t>
      </w:r>
      <w:r>
        <w:rPr>
          <w:color w:val="000000"/>
        </w:rPr>
        <w:t xml:space="preserve">han </w:t>
      </w:r>
      <w:r>
        <w:rPr>
          <w:color w:val="20C12F"/>
        </w:rPr>
        <w:t xml:space="preserve">cortado </w:t>
      </w:r>
      <w:r>
        <w:rPr>
          <w:color w:val="B09066"/>
        </w:rPr>
        <w:t xml:space="preserve">numerosas </w:t>
      </w:r>
      <w:r>
        <w:rPr>
          <w:color w:val="83137E"/>
        </w:rPr>
        <w:t xml:space="preserve">calles </w:t>
      </w:r>
      <w:r>
        <w:rPr>
          <w:color w:val="000000"/>
        </w:rPr>
        <w:t xml:space="preserve">del </w:t>
      </w:r>
      <w:r>
        <w:rPr>
          <w:color w:val="83137E"/>
        </w:rPr>
        <w:t xml:space="preserve">centro </w:t>
      </w:r>
      <w:r>
        <w:rPr>
          <w:color w:val="E842C8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04DC41"/>
        </w:rPr>
        <w:t xml:space="preserve">contenedores </w:t>
      </w:r>
      <w:r>
        <w:rPr>
          <w:color w:val="000000"/>
        </w:rPr>
        <w:t xml:space="preserve">y </w:t>
      </w:r>
      <w:r>
        <w:rPr>
          <w:color w:val="20C12F"/>
        </w:rPr>
        <w:t xml:space="preserve">mobiliario </w:t>
      </w:r>
      <w:r>
        <w:rPr>
          <w:color w:val="83137E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 </w:t>
      </w:r>
      <w:r>
        <w:rPr>
          <w:color w:val="000000"/>
        </w:rPr>
        <w:t xml:space="preserve">ha </w:t>
      </w:r>
      <w:r>
        <w:rPr>
          <w:color w:val="E842C8"/>
        </w:rPr>
        <w:t xml:space="preserve">cargado </w:t>
      </w:r>
      <w:r>
        <w:rPr>
          <w:color w:val="000000"/>
        </w:rPr>
        <w:t xml:space="preserve">en </w:t>
      </w:r>
      <w:r>
        <w:rPr>
          <w:color w:val="A7CF69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7CF69"/>
        </w:rPr>
        <w:t xml:space="preserve">tratado </w:t>
      </w:r>
      <w:r>
        <w:rPr>
          <w:color w:val="000000"/>
        </w:rPr>
        <w:t xml:space="preserve">de </w:t>
      </w:r>
      <w:r>
        <w:rPr>
          <w:color w:val="E842C8"/>
        </w:rPr>
        <w:t xml:space="preserve">disolver </w:t>
      </w:r>
      <w:r>
        <w:rPr>
          <w:color w:val="000000"/>
        </w:rPr>
        <w:t xml:space="preserve">la </w:t>
      </w:r>
      <w:r>
        <w:rPr>
          <w:color w:val="04DC41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DC4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20C12F"/>
        </w:rPr>
        <w:t xml:space="preserve">destrozado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137E"/>
        </w:rPr>
        <w:t xml:space="preserve">centro </w:t>
      </w:r>
      <w:r>
        <w:rPr>
          <w:color w:val="A7CF69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271254"/>
        </w:rPr>
        <w:t xml:space="preserve">dueño </w:t>
      </w:r>
      <w:r>
        <w:rPr>
          <w:color w:val="A7CF69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A7CF69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83137E"/>
        </w:rPr>
        <w:t xml:space="preserve">pisoteado </w:t>
      </w:r>
      <w:r>
        <w:rPr>
          <w:color w:val="000000"/>
        </w:rPr>
        <w:t xml:space="preserve">una </w:t>
      </w:r>
      <w:r>
        <w:rPr>
          <w:color w:val="83137E"/>
        </w:rPr>
        <w:t xml:space="preserve">bandera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DC41"/>
        </w:rPr>
        <w:t xml:space="preserve">radicales </w:t>
      </w:r>
      <w:r>
        <w:rPr>
          <w:color w:val="000000"/>
        </w:rPr>
        <w:t xml:space="preserve">la </w:t>
      </w:r>
      <w:r>
        <w:rPr>
          <w:color w:val="83137E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5FAE8"/>
        </w:rPr>
        <w:t xml:space="preserve">estaciones </w:t>
      </w:r>
      <w:r>
        <w:rPr>
          <w:color w:val="000000"/>
        </w:rPr>
        <w:t xml:space="preserve">de </w:t>
      </w:r>
      <w:r>
        <w:rPr>
          <w:color w:val="20C12F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A7CF69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271254"/>
        </w:rPr>
        <w:t xml:space="preserve">sufría </w:t>
      </w:r>
      <w:r>
        <w:rPr>
          <w:color w:val="000000"/>
        </w:rPr>
        <w:t xml:space="preserve">los </w:t>
      </w:r>
      <w:r>
        <w:rPr>
          <w:color w:val="20C12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271254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3137E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83137E"/>
        </w:rPr>
        <w:t xml:space="preserve">Janeiro </w:t>
      </w:r>
      <w:r>
        <w:rPr>
          <w:color w:val="000000"/>
        </w:rPr>
        <w:t xml:space="preserve">El </w:t>
      </w:r>
      <w:r>
        <w:rPr>
          <w:color w:val="E842C8"/>
        </w:rPr>
        <w:t xml:space="preserve">presidente </w:t>
      </w:r>
      <w:r>
        <w:rPr>
          <w:color w:val="271254"/>
        </w:rPr>
        <w:t xml:space="preserve">iraní </w:t>
      </w:r>
      <w:r>
        <w:rPr>
          <w:color w:val="000000"/>
        </w:rPr>
        <w:t xml:space="preserve">ha </w:t>
      </w:r>
      <w:r>
        <w:rPr>
          <w:color w:val="83137E"/>
        </w:rPr>
        <w:t xml:space="preserve">ofrecido </w:t>
      </w:r>
      <w:r>
        <w:rPr>
          <w:color w:val="000000"/>
        </w:rPr>
        <w:t xml:space="preserve">su </w:t>
      </w:r>
      <w:r>
        <w:rPr>
          <w:color w:val="A7CF69"/>
        </w:rPr>
        <w:t xml:space="preserve">amistad </w:t>
      </w:r>
      <w:r>
        <w:rPr>
          <w:color w:val="000000"/>
        </w:rPr>
        <w:t xml:space="preserve">y </w:t>
      </w:r>
      <w:r>
        <w:rPr>
          <w:color w:val="E842C8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del </w:t>
      </w:r>
      <w:r>
        <w:rPr>
          <w:color w:val="83137E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5FAE8"/>
        </w:rPr>
        <w:t xml:space="preserve">amenaza </w:t>
      </w:r>
      <w:r>
        <w:rPr>
          <w:color w:val="000000"/>
        </w:rPr>
        <w:t xml:space="preserve">que </w:t>
      </w:r>
      <w:r>
        <w:rPr>
          <w:color w:val="E842C8"/>
        </w:rPr>
        <w:t xml:space="preserve">supone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7CF69"/>
        </w:rPr>
        <w:t xml:space="preserve">insta </w:t>
      </w:r>
      <w:r>
        <w:rPr>
          <w:color w:val="000000"/>
        </w:rPr>
        <w:t xml:space="preserve">a </w:t>
      </w:r>
      <w:r>
        <w:rPr>
          <w:color w:val="A7CF69"/>
        </w:rPr>
        <w:t xml:space="preserve">unirse </w:t>
      </w:r>
      <w:r>
        <w:rPr>
          <w:color w:val="000000"/>
        </w:rPr>
        <w:t xml:space="preserve">para </w:t>
      </w:r>
      <w:r>
        <w:rPr>
          <w:color w:val="A5FAE8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83137E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E842C8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83137E"/>
        </w:rPr>
        <w:t xml:space="preserve">desfile </w:t>
      </w:r>
      <w:r>
        <w:rPr>
          <w:color w:val="83137E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83137E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3137E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A7CF69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271254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0C12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3137E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83137E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83137E"/>
        </w:rPr>
        <w:t xml:space="preserve">ocho </w:t>
      </w:r>
      <w:r>
        <w:rPr>
          <w:color w:val="83137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pequeña </w:t>
      </w:r>
      <w:r>
        <w:rPr>
          <w:color w:val="83137E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71254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B0AFF9"/>
        </w:rPr>
        <w:t xml:space="preserve">tiroteo </w:t>
      </w:r>
      <w:r>
        <w:rPr>
          <w:color w:val="000000"/>
        </w:rPr>
        <w:t xml:space="preserve">entre </w:t>
      </w:r>
      <w:r>
        <w:rPr>
          <w:color w:val="B0AFF9"/>
        </w:rPr>
        <w:t xml:space="preserve">policías </w:t>
      </w:r>
      <w:r>
        <w:rPr>
          <w:color w:val="000000"/>
        </w:rPr>
        <w:t xml:space="preserve">y </w:t>
      </w:r>
      <w:r>
        <w:rPr>
          <w:color w:val="A7CF69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20C12F"/>
        </w:rPr>
        <w:t xml:space="preserve">alcanzada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5FAE8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A7CF69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83137E"/>
        </w:rPr>
        <w:t xml:space="preserve">operaciones </w:t>
      </w:r>
      <w:r>
        <w:rPr>
          <w:color w:val="04DC41"/>
        </w:rPr>
        <w:t xml:space="preserve">policiales </w:t>
      </w:r>
      <w:r>
        <w:rPr>
          <w:color w:val="000000"/>
        </w:rPr>
        <w:t xml:space="preserve">en </w:t>
      </w:r>
      <w:r>
        <w:rPr>
          <w:color w:val="83137E"/>
        </w:rPr>
        <w:t xml:space="preserve">favelas </w:t>
      </w:r>
      <w:r>
        <w:rPr>
          <w:color w:val="000000"/>
        </w:rPr>
        <w:t xml:space="preserve">de </w:t>
      </w:r>
      <w:r>
        <w:rPr>
          <w:color w:val="83137E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83137E"/>
        </w:rPr>
        <w:t xml:space="preserve">primeros </w:t>
      </w:r>
      <w:r>
        <w:rPr>
          <w:color w:val="83137E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137E"/>
        </w:rPr>
        <w:t xml:space="preserve">centenar </w:t>
      </w:r>
      <w:r>
        <w:rPr>
          <w:color w:val="000000"/>
        </w:rPr>
        <w:t xml:space="preserve">de </w:t>
      </w:r>
      <w:r>
        <w:rPr>
          <w:color w:val="A7CF69"/>
        </w:rPr>
        <w:t xml:space="preserve">británicos </w:t>
      </w:r>
      <w:r>
        <w:rPr>
          <w:color w:val="B09066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DC41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83137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centro </w:t>
      </w:r>
      <w:r>
        <w:rPr>
          <w:color w:val="000000"/>
        </w:rPr>
        <w:t xml:space="preserve">de </w:t>
      </w:r>
      <w:r>
        <w:rPr>
          <w:color w:val="83137E"/>
        </w:rPr>
        <w:t xml:space="preserve">Málaga </w:t>
      </w:r>
      <w:r>
        <w:rPr>
          <w:color w:val="000000"/>
        </w:rPr>
        <w:t xml:space="preserve">en </w:t>
      </w:r>
      <w:r>
        <w:rPr>
          <w:color w:val="04DC41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842C8"/>
        </w:rPr>
        <w:t xml:space="preserve">quieren </w:t>
      </w:r>
      <w:r>
        <w:rPr>
          <w:color w:val="000000"/>
        </w:rPr>
        <w:t xml:space="preserve">más </w:t>
      </w:r>
      <w:r>
        <w:rPr>
          <w:color w:val="A7CF69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83137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4DC41"/>
        </w:rPr>
        <w:t xml:space="preserve">pensiones </w:t>
      </w:r>
      <w:r>
        <w:rPr>
          <w:color w:val="000000"/>
        </w:rPr>
        <w:t xml:space="preserve">, </w:t>
      </w:r>
      <w:r>
        <w:rPr>
          <w:color w:val="B09066"/>
        </w:rPr>
        <w:t xml:space="preserve">cobertura </w:t>
      </w:r>
      <w:r>
        <w:rPr>
          <w:color w:val="B09066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E842C8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83137E"/>
        </w:rPr>
        <w:t xml:space="preserve">50.000 </w:t>
      </w:r>
      <w:r>
        <w:rPr>
          <w:color w:val="000000"/>
        </w:rPr>
        <w:t xml:space="preserve">los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83137E"/>
        </w:rPr>
        <w:t xml:space="preserve">años </w:t>
      </w:r>
      <w:r>
        <w:rPr>
          <w:color w:val="A7CF69"/>
        </w:rPr>
        <w:t xml:space="preserve">acusado </w:t>
      </w:r>
      <w:r>
        <w:rPr>
          <w:color w:val="000000"/>
        </w:rPr>
        <w:t xml:space="preserve">del </w:t>
      </w:r>
      <w:r>
        <w:rPr>
          <w:color w:val="B0AFF9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0AFF9"/>
        </w:rPr>
        <w:t xml:space="preserve">nacionalidad </w:t>
      </w:r>
      <w:r>
        <w:rPr>
          <w:color w:val="83137E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FF9"/>
        </w:rPr>
        <w:t xml:space="preserve">presunto </w:t>
      </w:r>
      <w:r>
        <w:rPr>
          <w:color w:val="B0AFF9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3137E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misma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271254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71254"/>
        </w:rPr>
        <w:t xml:space="preserve">tórax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0AFF9"/>
        </w:rPr>
        <w:t xml:space="preserve">constan </w:t>
      </w:r>
      <w:r>
        <w:rPr>
          <w:color w:val="271254"/>
        </w:rPr>
        <w:t xml:space="preserve">denuncias </w:t>
      </w:r>
      <w:r>
        <w:rPr>
          <w:color w:val="E842C8"/>
        </w:rPr>
        <w:t xml:space="preserve">previas </w:t>
      </w:r>
      <w:r>
        <w:rPr>
          <w:color w:val="000000"/>
        </w:rPr>
        <w:t xml:space="preserve">por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3137E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83137E"/>
        </w:rPr>
        <w:t xml:space="preserve">minuto </w:t>
      </w:r>
      <w:r>
        <w:rPr>
          <w:color w:val="000000"/>
        </w:rPr>
        <w:t xml:space="preserve">de </w:t>
      </w:r>
      <w:r>
        <w:rPr>
          <w:color w:val="83137E"/>
        </w:rPr>
        <w:t xml:space="preserve">silencio </w:t>
      </w:r>
      <w:r>
        <w:rPr>
          <w:color w:val="000000"/>
        </w:rPr>
        <w:t xml:space="preserve">para </w:t>
      </w:r>
      <w:r>
        <w:rPr>
          <w:color w:val="271254"/>
        </w:rPr>
        <w:t xml:space="preserve">condenar </w:t>
      </w:r>
      <w:r>
        <w:rPr>
          <w:color w:val="000000"/>
        </w:rPr>
        <w:t xml:space="preserve">este </w:t>
      </w:r>
      <w:r>
        <w:rPr>
          <w:color w:val="83137E"/>
        </w:rPr>
        <w:t xml:space="preserve">último </w:t>
      </w:r>
      <w:r>
        <w:rPr>
          <w:color w:val="B0AFF9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271254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A7CF69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E842C8"/>
        </w:rPr>
        <w:t xml:space="preserve">queremos </w:t>
      </w:r>
      <w:r>
        <w:rPr>
          <w:color w:val="A7CF69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mazazo </w:t>
      </w:r>
      <w:r>
        <w:rPr>
          <w:color w:val="000000"/>
        </w:rPr>
        <w:t xml:space="preserve">muy </w:t>
      </w:r>
      <w:r>
        <w:rPr>
          <w:color w:val="83137E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3137E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842C8"/>
        </w:rPr>
        <w:t xml:space="preserve">sociedad </w:t>
      </w:r>
      <w:r>
        <w:rPr>
          <w:color w:val="000000"/>
        </w:rPr>
        <w:t xml:space="preserve">en </w:t>
      </w:r>
      <w:r>
        <w:rPr>
          <w:color w:val="E842C8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... </w:t>
      </w:r>
      <w:r>
        <w:rPr>
          <w:color w:val="A7CF69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A72047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DC41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842C8"/>
        </w:rPr>
        <w:t xml:space="preserve">convocado </w:t>
      </w:r>
      <w:r>
        <w:rPr>
          <w:color w:val="000000"/>
        </w:rPr>
        <w:t xml:space="preserve">para </w:t>
      </w:r>
      <w:r>
        <w:rPr>
          <w:color w:val="83137E"/>
        </w:rPr>
        <w:t xml:space="preserve">mañana </w:t>
      </w:r>
      <w:r>
        <w:rPr>
          <w:color w:val="000000"/>
        </w:rPr>
        <w:t xml:space="preserve">un </w:t>
      </w:r>
      <w:r>
        <w:rPr>
          <w:color w:val="83137E"/>
        </w:rPr>
        <w:t xml:space="preserve">minuto </w:t>
      </w:r>
      <w:r>
        <w:rPr>
          <w:color w:val="000000"/>
        </w:rPr>
        <w:t xml:space="preserve">de </w:t>
      </w:r>
      <w:r>
        <w:rPr>
          <w:color w:val="83137E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B09066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83137E"/>
        </w:rPr>
        <w:t xml:space="preserve">mientras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se </w:t>
      </w:r>
      <w:r>
        <w:rPr>
          <w:color w:val="A7CF69"/>
        </w:rPr>
        <w:t xml:space="preserve">limitaba </w:t>
      </w:r>
      <w:r>
        <w:rPr>
          <w:color w:val="000000"/>
        </w:rPr>
        <w:t xml:space="preserve">a </w:t>
      </w:r>
      <w:r>
        <w:rPr>
          <w:color w:val="271254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7CF69"/>
        </w:rPr>
        <w:t xml:space="preserve">móvil </w:t>
      </w:r>
      <w:r>
        <w:rPr>
          <w:color w:val="000000"/>
        </w:rPr>
        <w:t xml:space="preserve">su </w:t>
      </w:r>
      <w:r>
        <w:rPr>
          <w:color w:val="271254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71254"/>
        </w:rPr>
        <w:t xml:space="preserve">víctima </w:t>
      </w:r>
      <w:r>
        <w:rPr>
          <w:color w:val="A7CF69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3137E"/>
        </w:rPr>
        <w:t xml:space="preserve">familia </w:t>
      </w:r>
      <w:r>
        <w:rPr>
          <w:color w:val="000000"/>
        </w:rPr>
        <w:t xml:space="preserve">que </w:t>
      </w:r>
      <w:r>
        <w:rPr>
          <w:color w:val="271254"/>
        </w:rPr>
        <w:t xml:space="preserve">sufría </w:t>
      </w:r>
      <w:r>
        <w:rPr>
          <w:color w:val="000000"/>
        </w:rPr>
        <w:t xml:space="preserve">malos </w:t>
      </w:r>
      <w:r>
        <w:rPr>
          <w:color w:val="A7CF69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842C8"/>
        </w:rPr>
        <w:t xml:space="preserve">contado </w:t>
      </w:r>
      <w:r>
        <w:rPr>
          <w:color w:val="000000"/>
        </w:rPr>
        <w:t xml:space="preserve">su </w:t>
      </w:r>
      <w:r>
        <w:rPr>
          <w:color w:val="83137E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83137E"/>
        </w:rPr>
        <w:t xml:space="preserve">detalles </w:t>
      </w:r>
      <w:r>
        <w:rPr>
          <w:color w:val="000000"/>
        </w:rPr>
        <w:t xml:space="preserve">del </w:t>
      </w:r>
      <w:r>
        <w:rPr>
          <w:color w:val="A7CF69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familia </w:t>
      </w:r>
      <w:r>
        <w:rPr>
          <w:color w:val="83137E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83137E"/>
        </w:rPr>
        <w:t xml:space="preserve">maltratada </w:t>
      </w:r>
      <w:r>
        <w:rPr>
          <w:color w:val="000000"/>
        </w:rPr>
        <w:t xml:space="preserve">, </w:t>
      </w:r>
      <w:r>
        <w:rPr>
          <w:color w:val="83137E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3137E"/>
        </w:rPr>
        <w:t xml:space="preserve">hermano </w:t>
      </w:r>
      <w:r>
        <w:rPr>
          <w:color w:val="000000"/>
        </w:rPr>
        <w:t xml:space="preserve">nos </w:t>
      </w:r>
      <w:r>
        <w:rPr>
          <w:color w:val="E842C8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E842C8"/>
        </w:rPr>
        <w:t xml:space="preserve">presentado </w:t>
      </w:r>
      <w:r>
        <w:rPr>
          <w:color w:val="83137E"/>
        </w:rPr>
        <w:t xml:space="preserve">signos </w:t>
      </w:r>
      <w:r>
        <w:rPr>
          <w:color w:val="000000"/>
        </w:rPr>
        <w:t xml:space="preserve">de </w:t>
      </w:r>
      <w:r>
        <w:rPr>
          <w:color w:val="271254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83137E"/>
        </w:rPr>
        <w:t xml:space="preserve">cuatro </w:t>
      </w:r>
      <w:r>
        <w:rPr>
          <w:color w:val="83137E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A5FAE8"/>
        </w:rPr>
        <w:t xml:space="preserve">ocurría </w:t>
      </w:r>
      <w:r>
        <w:rPr>
          <w:color w:val="000000"/>
        </w:rPr>
        <w:t xml:space="preserve">en </w:t>
      </w:r>
      <w:r>
        <w:rPr>
          <w:color w:val="E842C8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B09066"/>
        </w:rPr>
        <w:t xml:space="preserve">fallecía </w:t>
      </w:r>
      <w:r>
        <w:rPr>
          <w:color w:val="000000"/>
        </w:rPr>
        <w:t xml:space="preserve">a </w:t>
      </w:r>
      <w:r>
        <w:rPr>
          <w:color w:val="83137E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842C8"/>
        </w:rPr>
        <w:t xml:space="preserve">bajada </w:t>
      </w:r>
      <w:r>
        <w:rPr>
          <w:color w:val="000000"/>
        </w:rPr>
        <w:t xml:space="preserve">de </w:t>
      </w:r>
      <w:r>
        <w:rPr>
          <w:color w:val="04DC41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lo </w:t>
      </w:r>
      <w:r>
        <w:rPr>
          <w:color w:val="271254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7CF69"/>
        </w:rPr>
        <w:t xml:space="preserve">vídeos </w:t>
      </w:r>
      <w:r>
        <w:rPr>
          <w:color w:val="A7CF69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Policía </w:t>
      </w:r>
      <w:r>
        <w:rPr>
          <w:color w:val="000000"/>
        </w:rPr>
        <w:t xml:space="preserve">de </w:t>
      </w:r>
      <w:r>
        <w:rPr>
          <w:color w:val="83137E"/>
        </w:rPr>
        <w:t xml:space="preserve">tenerle </w:t>
      </w:r>
      <w:r>
        <w:rPr>
          <w:color w:val="000000"/>
        </w:rPr>
        <w:t xml:space="preserve">y </w:t>
      </w:r>
      <w:r>
        <w:rPr>
          <w:color w:val="A816F0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816F0"/>
        </w:rPr>
        <w:t xml:space="preserve">delito </w:t>
      </w:r>
      <w:r>
        <w:rPr>
          <w:color w:val="000000"/>
        </w:rPr>
        <w:t xml:space="preserve">por </w:t>
      </w:r>
      <w:r>
        <w:rPr>
          <w:color w:val="A5FAE8"/>
        </w:rPr>
        <w:t xml:space="preserve">omisión </w:t>
      </w:r>
      <w:r>
        <w:rPr>
          <w:color w:val="000000"/>
        </w:rPr>
        <w:t xml:space="preserve">de </w:t>
      </w:r>
      <w:r>
        <w:rPr>
          <w:color w:val="A5FAE8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AFF9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A7CF69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271254"/>
        </w:rPr>
        <w:t xml:space="preserve">sufría </w:t>
      </w:r>
      <w:r>
        <w:rPr>
          <w:color w:val="A5FAE8"/>
        </w:rPr>
        <w:t xml:space="preserve">contusiones </w:t>
      </w:r>
      <w:r>
        <w:rPr>
          <w:color w:val="000000"/>
        </w:rPr>
        <w:t xml:space="preserve">y </w:t>
      </w:r>
      <w:r>
        <w:rPr>
          <w:color w:val="FCFD8A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3137E"/>
        </w:rPr>
        <w:t xml:space="preserve">familia </w:t>
      </w:r>
      <w:r>
        <w:rPr>
          <w:color w:val="A7CF69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3137E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3137E"/>
        </w:rPr>
        <w:t xml:space="preserve">hermano </w:t>
      </w:r>
      <w:r>
        <w:rPr>
          <w:color w:val="000000"/>
        </w:rPr>
        <w:t xml:space="preserve">lo </w:t>
      </w:r>
      <w:r>
        <w:rPr>
          <w:color w:val="E842C8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83137E"/>
        </w:rPr>
        <w:t xml:space="preserve">graba </w:t>
      </w:r>
      <w:r>
        <w:rPr>
          <w:color w:val="000000"/>
        </w:rPr>
        <w:t xml:space="preserve">11 </w:t>
      </w:r>
      <w:r>
        <w:rPr>
          <w:color w:val="83137E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83137E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271254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271254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E842C8"/>
        </w:rPr>
        <w:t xml:space="preserve">pensar </w:t>
      </w:r>
      <w:r>
        <w:rPr>
          <w:color w:val="83137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83137E"/>
        </w:rPr>
        <w:t xml:space="preserve">Cinco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4F061C"/>
        </w:rPr>
        <w:t xml:space="preserve">ahogadas </w:t>
      </w:r>
      <w:r>
        <w:rPr>
          <w:color w:val="000000"/>
        </w:rPr>
        <w:t xml:space="preserve">en </w:t>
      </w:r>
      <w:r>
        <w:rPr>
          <w:color w:val="83137E"/>
        </w:rPr>
        <w:t xml:space="preserve">playas </w:t>
      </w:r>
      <w:r>
        <w:rPr>
          <w:color w:val="83137E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localidad </w:t>
      </w:r>
      <w:r>
        <w:rPr>
          <w:color w:val="000000"/>
        </w:rPr>
        <w:t xml:space="preserve">de </w:t>
      </w:r>
      <w:r>
        <w:rPr>
          <w:color w:val="83137E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83137E"/>
        </w:rPr>
        <w:t xml:space="preserve">Domingo </w:t>
      </w:r>
      <w:r>
        <w:rPr>
          <w:color w:val="83137E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3137E"/>
        </w:rPr>
        <w:t xml:space="preserve">playas </w:t>
      </w:r>
      <w:r>
        <w:rPr>
          <w:color w:val="83137E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3137E"/>
        </w:rPr>
        <w:t xml:space="preserve">visto </w:t>
      </w:r>
      <w:r>
        <w:rPr>
          <w:color w:val="20C12F"/>
        </w:rPr>
        <w:t xml:space="preserve">obligado </w:t>
      </w:r>
      <w:r>
        <w:rPr>
          <w:color w:val="000000"/>
        </w:rPr>
        <w:t xml:space="preserve">a </w:t>
      </w:r>
      <w:r>
        <w:rPr>
          <w:color w:val="83137E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5FAE8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20C12F"/>
        </w:rPr>
        <w:t xml:space="preserve">ahogado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842C8"/>
        </w:rPr>
        <w:t xml:space="preserve">ciudadano </w:t>
      </w:r>
      <w:r>
        <w:rPr>
          <w:color w:val="271254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4F061C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83137E"/>
        </w:rPr>
        <w:t xml:space="preserve">playas </w:t>
      </w:r>
      <w:r>
        <w:rPr>
          <w:color w:val="000000"/>
        </w:rPr>
        <w:t xml:space="preserve">había </w:t>
      </w:r>
      <w:r>
        <w:rPr>
          <w:color w:val="83137E"/>
        </w:rPr>
        <w:t xml:space="preserve">socorrista </w:t>
      </w:r>
      <w:r>
        <w:rPr>
          <w:color w:val="000000"/>
        </w:rPr>
        <w:t xml:space="preserve">ni </w:t>
      </w:r>
      <w:r>
        <w:rPr>
          <w:color w:val="83137E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83137E"/>
        </w:rPr>
        <w:t xml:space="preserve">tarde </w:t>
      </w:r>
      <w:r>
        <w:rPr>
          <w:color w:val="000000"/>
        </w:rPr>
        <w:t xml:space="preserve">una </w:t>
      </w:r>
      <w:r>
        <w:rPr>
          <w:color w:val="83137E"/>
        </w:rPr>
        <w:t xml:space="preserve">espectacular </w:t>
      </w:r>
      <w:r>
        <w:rPr>
          <w:color w:val="B0AFF9"/>
        </w:rPr>
        <w:t xml:space="preserve">persecución </w:t>
      </w:r>
      <w:r>
        <w:rPr>
          <w:color w:val="04DC41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han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E842C8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83137E"/>
        </w:rPr>
        <w:t xml:space="preserve">tres </w:t>
      </w:r>
      <w:r>
        <w:rPr>
          <w:color w:val="B0AFF9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3137E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83137E"/>
        </w:rPr>
        <w:t xml:space="preserve">Jerez </w:t>
      </w:r>
      <w:r>
        <w:rPr>
          <w:color w:val="000000"/>
        </w:rPr>
        <w:t xml:space="preserve">con </w:t>
      </w:r>
      <w:r>
        <w:rPr>
          <w:color w:val="A18A65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83137E"/>
        </w:rPr>
        <w:t xml:space="preserve">personas </w:t>
      </w:r>
      <w:r>
        <w:rPr>
          <w:color w:val="83137E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3137E"/>
        </w:rPr>
        <w:t xml:space="preserve">tres </w:t>
      </w:r>
      <w:r>
        <w:rPr>
          <w:color w:val="000000"/>
        </w:rPr>
        <w:t xml:space="preserve">eran </w:t>
      </w:r>
      <w:r>
        <w:rPr>
          <w:color w:val="83137E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B0AFF9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A5FAE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83137E"/>
        </w:rPr>
        <w:t xml:space="preserve">cuatro </w:t>
      </w:r>
      <w:r>
        <w:rPr>
          <w:color w:val="A7CF69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5FAE8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842C8"/>
        </w:rPr>
        <w:t xml:space="preserve">ajuste </w:t>
      </w:r>
      <w:r>
        <w:rPr>
          <w:color w:val="000000"/>
        </w:rPr>
        <w:t xml:space="preserve">de </w:t>
      </w:r>
      <w:r>
        <w:rPr>
          <w:color w:val="E842C8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E842C8"/>
        </w:rPr>
        <w:t xml:space="preserve">introducía </w:t>
      </w:r>
      <w:r>
        <w:rPr>
          <w:color w:val="B0AFF9"/>
        </w:rPr>
        <w:t xml:space="preserve">hachís </w:t>
      </w:r>
      <w:r>
        <w:rPr>
          <w:color w:val="000000"/>
        </w:rPr>
        <w:t xml:space="preserve">a </w:t>
      </w:r>
      <w:r>
        <w:rPr>
          <w:color w:val="83137E"/>
        </w:rPr>
        <w:t xml:space="preserve">gran </w:t>
      </w:r>
      <w:r>
        <w:rPr>
          <w:color w:val="83137E"/>
        </w:rPr>
        <w:t xml:space="preserve">escala </w:t>
      </w:r>
      <w:r>
        <w:rPr>
          <w:color w:val="000000"/>
        </w:rPr>
        <w:t xml:space="preserve">en </w:t>
      </w:r>
      <w:r>
        <w:rPr>
          <w:color w:val="A7CF69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842C8"/>
        </w:rPr>
        <w:t xml:space="preserve">parte </w:t>
      </w:r>
      <w:r>
        <w:rPr>
          <w:color w:val="000000"/>
        </w:rPr>
        <w:t xml:space="preserve">del </w:t>
      </w:r>
      <w:r>
        <w:rPr>
          <w:color w:val="B0AFF9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83137E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83137E"/>
        </w:rPr>
        <w:t xml:space="preserve">tarde </w:t>
      </w:r>
      <w:r>
        <w:rPr>
          <w:color w:val="000000"/>
        </w:rPr>
        <w:t xml:space="preserve">. </w:t>
      </w:r>
      <w:r>
        <w:rPr>
          <w:color w:val="E842C8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3137E"/>
        </w:rPr>
        <w:t xml:space="preserve">miembro </w:t>
      </w:r>
      <w:r>
        <w:rPr>
          <w:color w:val="000000"/>
        </w:rPr>
        <w:t xml:space="preserve">de </w:t>
      </w:r>
      <w:r>
        <w:rPr>
          <w:color w:val="4F061C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0C12F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narcotraficantes </w:t>
      </w:r>
      <w:r>
        <w:rPr>
          <w:color w:val="B0AFF9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83137E"/>
        </w:rPr>
        <w:t xml:space="preserve">bidón </w:t>
      </w:r>
      <w:r>
        <w:rPr>
          <w:color w:val="B09066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hasta </w:t>
      </w:r>
      <w:r>
        <w:rPr>
          <w:color w:val="20C12F"/>
        </w:rPr>
        <w:t xml:space="preserve">acumular </w:t>
      </w:r>
      <w:r>
        <w:rPr>
          <w:color w:val="000000"/>
        </w:rPr>
        <w:t xml:space="preserve">dos </w:t>
      </w:r>
      <w:r>
        <w:rPr>
          <w:color w:val="83137E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5FAE8"/>
        </w:rPr>
        <w:t xml:space="preserve">delincuentes </w:t>
      </w:r>
      <w:r>
        <w:rPr>
          <w:color w:val="A7CF69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AFF9"/>
        </w:rPr>
        <w:t xml:space="preserve">pequeña </w:t>
      </w:r>
      <w:r>
        <w:rPr>
          <w:color w:val="83137E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83137E"/>
        </w:rPr>
        <w:t xml:space="preserve">servía </w:t>
      </w:r>
      <w:r>
        <w:rPr>
          <w:color w:val="000000"/>
        </w:rPr>
        <w:t xml:space="preserve">para </w:t>
      </w:r>
      <w:r>
        <w:rPr>
          <w:color w:val="A7CF69"/>
        </w:rPr>
        <w:t xml:space="preserve">señalar </w:t>
      </w:r>
      <w:r>
        <w:rPr>
          <w:color w:val="000000"/>
        </w:rPr>
        <w:t xml:space="preserve">el </w:t>
      </w:r>
      <w:r>
        <w:rPr>
          <w:color w:val="B0AFF9"/>
        </w:rPr>
        <w:t xml:space="preserve">alijo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están </w:t>
      </w:r>
      <w:r>
        <w:rPr>
          <w:color w:val="20C12F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A7CF69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A7CF69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B09066"/>
        </w:rPr>
        <w:t xml:space="preserve">bien </w:t>
      </w:r>
      <w:r>
        <w:rPr>
          <w:color w:val="96BFEF"/>
        </w:rPr>
        <w:t xml:space="preserve">equipados </w:t>
      </w:r>
      <w:r>
        <w:rPr>
          <w:color w:val="000000"/>
        </w:rPr>
        <w:t xml:space="preserve">...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A5FAE8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A5FAE8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3137E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3137E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Ahumada </w:t>
      </w:r>
      <w:r>
        <w:rPr>
          <w:color w:val="000000"/>
        </w:rPr>
        <w:t xml:space="preserve">, </w:t>
      </w:r>
      <w:r>
        <w:rPr>
          <w:color w:val="A7CF69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5FAE8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A7CF69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3137E"/>
        </w:rPr>
        <w:t xml:space="preserve">miembro </w:t>
      </w:r>
      <w:r>
        <w:rPr>
          <w:color w:val="000000"/>
        </w:rPr>
        <w:t xml:space="preserve">de </w:t>
      </w:r>
      <w:r>
        <w:rPr>
          <w:color w:val="4F061C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0C12F"/>
        </w:rPr>
        <w:t xml:space="preserve">avisaba </w:t>
      </w:r>
      <w:r>
        <w:rPr>
          <w:color w:val="000000"/>
        </w:rPr>
        <w:t xml:space="preserve">de </w:t>
      </w:r>
      <w:r>
        <w:rPr>
          <w:color w:val="B0AFF9"/>
        </w:rPr>
        <w:t xml:space="preserve">cuándo </w:t>
      </w:r>
      <w:r>
        <w:rPr>
          <w:color w:val="000000"/>
        </w:rPr>
        <w:t xml:space="preserve">y </w:t>
      </w:r>
      <w:r>
        <w:rPr>
          <w:color w:val="E842C8"/>
        </w:rPr>
        <w:t xml:space="preserve">cuántas </w:t>
      </w:r>
      <w:r>
        <w:rPr>
          <w:color w:val="A5FAE8"/>
        </w:rPr>
        <w:t xml:space="preserve">patrullas </w:t>
      </w:r>
      <w:r>
        <w:rPr>
          <w:color w:val="A5FAE8"/>
        </w:rPr>
        <w:t xml:space="preserve">vigilaban </w:t>
      </w:r>
      <w:r>
        <w:rPr>
          <w:color w:val="000000"/>
        </w:rPr>
        <w:t xml:space="preserve">el </w:t>
      </w:r>
      <w:r>
        <w:rPr>
          <w:color w:val="B0AFF9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9066"/>
        </w:rPr>
        <w:t xml:space="preserve">transportes </w:t>
      </w:r>
      <w:r>
        <w:rPr>
          <w:color w:val="000000"/>
        </w:rPr>
        <w:t xml:space="preserve">en </w:t>
      </w:r>
      <w:r>
        <w:rPr>
          <w:color w:val="A7CF69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A7CF69"/>
        </w:rPr>
        <w:t xml:space="preserve">frecuentes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Crean </w:t>
      </w:r>
      <w:r>
        <w:rPr>
          <w:color w:val="B09066"/>
        </w:rPr>
        <w:t xml:space="preserve">alarma </w:t>
      </w:r>
      <w:r>
        <w:rPr>
          <w:color w:val="E842C8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7CF69"/>
        </w:rPr>
        <w:t xml:space="preserve">perder </w:t>
      </w:r>
      <w:r>
        <w:rPr>
          <w:color w:val="000000"/>
        </w:rPr>
        <w:t xml:space="preserve">una </w:t>
      </w:r>
      <w:r>
        <w:rPr>
          <w:color w:val="A7CF69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E842C8"/>
        </w:rPr>
        <w:t xml:space="preserve">supone </w:t>
      </w:r>
      <w:r>
        <w:rPr>
          <w:color w:val="83137E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83137E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A7CF69"/>
        </w:rPr>
        <w:t xml:space="preserve">inmovilizado </w:t>
      </w:r>
      <w:r>
        <w:rPr>
          <w:color w:val="83137E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A7CF69"/>
        </w:rPr>
        <w:t xml:space="preserve">usan </w:t>
      </w:r>
      <w:r>
        <w:rPr>
          <w:color w:val="A7CF69"/>
        </w:rPr>
        <w:t xml:space="preserve">ahora </w:t>
      </w:r>
      <w:r>
        <w:rPr>
          <w:color w:val="A7CF69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83137E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A7CF69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83137E"/>
        </w:rPr>
        <w:t xml:space="preserve">reflotan </w:t>
      </w:r>
      <w:r>
        <w:rPr>
          <w:color w:val="000000"/>
        </w:rPr>
        <w:t xml:space="preserve">la </w:t>
      </w:r>
      <w:r>
        <w:rPr>
          <w:color w:val="A5FAE8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137E"/>
        </w:rPr>
        <w:t xml:space="preserve">servirá </w:t>
      </w:r>
      <w:r>
        <w:rPr>
          <w:color w:val="000000"/>
        </w:rPr>
        <w:t xml:space="preserve">de </w:t>
      </w:r>
      <w:r>
        <w:rPr>
          <w:color w:val="A7CF69"/>
        </w:rPr>
        <w:t xml:space="preserve">combustible </w:t>
      </w:r>
      <w:r>
        <w:rPr>
          <w:color w:val="000000"/>
        </w:rPr>
        <w:t xml:space="preserve">en </w:t>
      </w:r>
      <w:r>
        <w:rPr>
          <w:color w:val="83137E"/>
        </w:rPr>
        <w:t xml:space="preserve">grandes </w:t>
      </w:r>
      <w:r>
        <w:rPr>
          <w:color w:val="A7CF69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3137E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83137E"/>
        </w:rPr>
        <w:t xml:space="preserve">semana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83137E"/>
        </w:rPr>
        <w:t xml:space="preserve">empezaba </w:t>
      </w:r>
      <w:r>
        <w:rPr>
          <w:color w:val="000000"/>
        </w:rPr>
        <w:t xml:space="preserve">con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3137E"/>
        </w:rPr>
        <w:t xml:space="preserve">acabado </w:t>
      </w:r>
      <w:r>
        <w:rPr>
          <w:color w:val="000000"/>
        </w:rPr>
        <w:t xml:space="preserve">con </w:t>
      </w:r>
      <w:r>
        <w:rPr>
          <w:color w:val="83137E"/>
        </w:rPr>
        <w:t xml:space="preserve">cielos </w:t>
      </w:r>
      <w:r>
        <w:rPr>
          <w:color w:val="83137E"/>
        </w:rPr>
        <w:t xml:space="preserve">despejados </w:t>
      </w:r>
      <w:r>
        <w:rPr>
          <w:color w:val="000000"/>
        </w:rPr>
        <w:t xml:space="preserve">y </w:t>
      </w:r>
      <w:r>
        <w:rPr>
          <w:color w:val="4F061C"/>
        </w:rPr>
        <w:t xml:space="preserve">temperaturas </w:t>
      </w:r>
      <w:r>
        <w:rPr>
          <w:color w:val="4F061C"/>
        </w:rPr>
        <w:t xml:space="preserve">suaves </w:t>
      </w:r>
      <w:r>
        <w:rPr>
          <w:color w:val="000000"/>
        </w:rPr>
        <w:t xml:space="preserve">. </w:t>
      </w:r>
      <w:r>
        <w:rPr>
          <w:color w:val="83137E"/>
        </w:rPr>
        <w:t xml:space="preserve">Mañana </w:t>
      </w:r>
      <w:r>
        <w:rPr>
          <w:color w:val="271254"/>
        </w:rPr>
        <w:t xml:space="preserve">entra </w:t>
      </w:r>
      <w:r>
        <w:rPr>
          <w:color w:val="000000"/>
        </w:rPr>
        <w:t xml:space="preserve">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83137E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3137E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83137E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nueva </w:t>
      </w:r>
      <w:r>
        <w:rPr>
          <w:color w:val="A5FAE8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83137E"/>
        </w:rPr>
        <w:t xml:space="preserve">tiempo </w:t>
      </w:r>
      <w:r>
        <w:rPr>
          <w:color w:val="B09066"/>
        </w:rPr>
        <w:t xml:space="preserve">bien </w:t>
      </w:r>
      <w:r>
        <w:rPr>
          <w:color w:val="83137E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A7CF69"/>
        </w:rPr>
        <w:t xml:space="preserve">recta </w:t>
      </w:r>
      <w:r>
        <w:rPr>
          <w:color w:val="E842C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F061C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solo </w:t>
      </w:r>
      <w:r>
        <w:rPr>
          <w:color w:val="20C12F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4F061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nuevo </w:t>
      </w:r>
      <w:r>
        <w:rPr>
          <w:color w:val="83137E"/>
        </w:rPr>
        <w:t xml:space="preserve">frente </w:t>
      </w:r>
      <w:r>
        <w:rPr>
          <w:color w:val="000000"/>
        </w:rPr>
        <w:t xml:space="preserve">dejará </w:t>
      </w:r>
      <w:r>
        <w:rPr>
          <w:color w:val="83137E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83137E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3137E"/>
        </w:rPr>
        <w:t xml:space="preserve">tiempo </w:t>
      </w:r>
      <w:r>
        <w:rPr>
          <w:color w:val="83137E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resto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cuanto </w:t>
      </w:r>
      <w:r>
        <w:rPr>
          <w:color w:val="000000"/>
        </w:rPr>
        <w:t xml:space="preserve">a </w:t>
      </w:r>
      <w:r>
        <w:rPr>
          <w:color w:val="4F061C"/>
        </w:rPr>
        <w:t xml:space="preserve">temperaturas </w:t>
      </w:r>
      <w:r>
        <w:rPr>
          <w:color w:val="000000"/>
        </w:rPr>
        <w:t xml:space="preserve">, </w:t>
      </w:r>
      <w:r>
        <w:rPr>
          <w:color w:val="83137E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7CF69"/>
        </w:rPr>
        <w:t xml:space="preserve">primera </w:t>
      </w:r>
      <w:r>
        <w:rPr>
          <w:color w:val="83137E"/>
        </w:rPr>
        <w:t xml:space="preserve">semana </w:t>
      </w:r>
      <w:r>
        <w:rPr>
          <w:color w:val="000000"/>
        </w:rPr>
        <w:t xml:space="preserve">del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137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3137E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E842C8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4F061C"/>
        </w:rPr>
        <w:t xml:space="preserve">grados </w:t>
      </w:r>
      <w:r>
        <w:rPr>
          <w:color w:val="000000"/>
        </w:rPr>
        <w:t xml:space="preserve">al </w:t>
      </w:r>
      <w:r>
        <w:rPr>
          <w:color w:val="E842C8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842C8"/>
        </w:rPr>
        <w:t xml:space="preserve">próxima </w:t>
      </w:r>
      <w:r>
        <w:rPr>
          <w:color w:val="83137E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norte </w:t>
      </w:r>
      <w:r>
        <w:rPr>
          <w:color w:val="83137E"/>
        </w:rPr>
        <w:t xml:space="preserve">seguirán </w:t>
      </w:r>
      <w:r>
        <w:rPr>
          <w:color w:val="E842C8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83137E"/>
        </w:rPr>
        <w:t xml:space="preserve">seguirán </w:t>
      </w:r>
      <w:r>
        <w:rPr>
          <w:color w:val="20C12F"/>
        </w:rPr>
        <w:t xml:space="preserve">afectando </w:t>
      </w:r>
      <w:r>
        <w:rPr>
          <w:color w:val="83137E"/>
        </w:rPr>
        <w:t xml:space="preserve">débilmente </w:t>
      </w:r>
      <w:r>
        <w:rPr>
          <w:color w:val="000000"/>
        </w:rPr>
        <w:t xml:space="preserve">al </w:t>
      </w:r>
      <w:r>
        <w:rPr>
          <w:color w:val="A7CF69"/>
        </w:rPr>
        <w:t xml:space="preserve">extremo </w:t>
      </w:r>
      <w:r>
        <w:rPr>
          <w:color w:val="83137E"/>
        </w:rPr>
        <w:t xml:space="preserve">norte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3137E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3137E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F061C"/>
        </w:rPr>
        <w:t xml:space="preserve">temperaturas </w:t>
      </w:r>
      <w:r>
        <w:rPr>
          <w:color w:val="A7CF69"/>
        </w:rPr>
        <w:t xml:space="preserve">varían </w:t>
      </w:r>
      <w:r>
        <w:rPr>
          <w:color w:val="000000"/>
        </w:rPr>
        <w:t xml:space="preserve">más </w:t>
      </w:r>
      <w:r>
        <w:rPr>
          <w:color w:val="B09066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AFF9"/>
        </w:rPr>
        <w:t xml:space="preserve">registran </w:t>
      </w:r>
      <w:r>
        <w:rPr>
          <w:color w:val="8313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83137E"/>
        </w:rPr>
        <w:t xml:space="preserve">principal </w:t>
      </w:r>
      <w:r>
        <w:rPr>
          <w:color w:val="000000"/>
        </w:rPr>
        <w:t xml:space="preserve">de </w:t>
      </w:r>
      <w:r>
        <w:rPr>
          <w:color w:val="A5FAE8"/>
        </w:rPr>
        <w:t xml:space="preserve">estaciones </w:t>
      </w:r>
      <w:r>
        <w:rPr>
          <w:color w:val="20C12F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3137E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20C12F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83137E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3137E"/>
        </w:rPr>
        <w:t xml:space="preserve">territorio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83137E"/>
        </w:rPr>
        <w:t xml:space="preserve">2000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que </w:t>
      </w:r>
      <w:r>
        <w:rPr>
          <w:color w:val="A7CF69"/>
        </w:rPr>
        <w:t xml:space="preserve">colaboran </w:t>
      </w:r>
      <w:r>
        <w:rPr>
          <w:color w:val="83137E"/>
        </w:rPr>
        <w:t xml:space="preserve">voluntariamente </w:t>
      </w:r>
      <w:r>
        <w:rPr>
          <w:color w:val="83137E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83137E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3137E"/>
        </w:rPr>
        <w:t xml:space="preserve">medio </w:t>
      </w:r>
      <w:r>
        <w:rPr>
          <w:color w:val="83137E"/>
        </w:rPr>
        <w:t xml:space="preserve">siglo </w:t>
      </w:r>
      <w:r>
        <w:rPr>
          <w:color w:val="000000"/>
        </w:rPr>
        <w:t xml:space="preserve">. </w:t>
      </w:r>
      <w:r>
        <w:rPr>
          <w:color w:val="83137E"/>
        </w:rPr>
        <w:t xml:space="preserve">Viajamos </w:t>
      </w:r>
      <w:r>
        <w:rPr>
          <w:color w:val="000000"/>
        </w:rPr>
        <w:t xml:space="preserve">a </w:t>
      </w:r>
      <w:r>
        <w:rPr>
          <w:color w:val="83137E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0AFF9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maestro </w:t>
      </w:r>
      <w:r>
        <w:rPr>
          <w:color w:val="000000"/>
        </w:rPr>
        <w:t xml:space="preserve">de </w:t>
      </w:r>
      <w:r>
        <w:rPr>
          <w:color w:val="A7CF69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3137E"/>
        </w:rPr>
        <w:t xml:space="preserve">apuntes </w:t>
      </w:r>
      <w:r>
        <w:rPr>
          <w:color w:val="83137E"/>
        </w:rPr>
        <w:t xml:space="preserve">continúan </w:t>
      </w:r>
      <w:r>
        <w:rPr>
          <w:color w:val="000000"/>
        </w:rPr>
        <w:t xml:space="preserve">. </w:t>
      </w:r>
      <w:r>
        <w:rPr>
          <w:color w:val="83137E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E842C8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AFF9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3137E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83137E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B09066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20C12F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E842C8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6BFEF"/>
        </w:rPr>
        <w:t xml:space="preserve">anota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4F061C"/>
        </w:rPr>
        <w:t xml:space="preserve">grados </w:t>
      </w:r>
      <w:r>
        <w:rPr>
          <w:color w:val="000000"/>
        </w:rPr>
        <w:t xml:space="preserve">de </w:t>
      </w:r>
      <w:r>
        <w:rPr>
          <w:color w:val="83137E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E842C8"/>
        </w:rPr>
        <w:t xml:space="preserve">mínima </w:t>
      </w:r>
      <w:r>
        <w:rPr>
          <w:color w:val="000000"/>
        </w:rPr>
        <w:t xml:space="preserve">. </w:t>
      </w:r>
      <w:r>
        <w:rPr>
          <w:color w:val="83137E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83137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3137E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20C12F"/>
        </w:rPr>
        <w:t xml:space="preserve">Meteorología </w:t>
      </w:r>
      <w:r>
        <w:rPr>
          <w:color w:val="E842C8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83137E"/>
        </w:rPr>
        <w:t xml:space="preserve">colaboradores </w:t>
      </w:r>
      <w:r>
        <w:rPr>
          <w:color w:val="B09066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geografia </w:t>
      </w:r>
      <w:r>
        <w:rPr>
          <w:color w:val="83137E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3137E"/>
        </w:rPr>
        <w:t xml:space="preserve">medidor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 </w:t>
      </w:r>
      <w:r>
        <w:rPr>
          <w:color w:val="83137E"/>
        </w:rPr>
        <w:t xml:space="preserve">oficial </w:t>
      </w:r>
      <w:r>
        <w:rPr>
          <w:color w:val="000000"/>
        </w:rPr>
        <w:t xml:space="preserve">que </w:t>
      </w:r>
      <w:r>
        <w:rPr>
          <w:color w:val="A7CF69"/>
        </w:rPr>
        <w:t xml:space="preserve">utilizamos </w:t>
      </w:r>
      <w:r>
        <w:rPr>
          <w:color w:val="000000"/>
        </w:rPr>
        <w:t xml:space="preserve">los </w:t>
      </w:r>
      <w:r>
        <w:rPr>
          <w:color w:val="83137E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A7CF69"/>
        </w:rPr>
        <w:t xml:space="preserve">scar </w:t>
      </w:r>
      <w:r>
        <w:rPr>
          <w:color w:val="A5FAE8"/>
        </w:rPr>
        <w:t xml:space="preserve">controla </w:t>
      </w:r>
      <w:r>
        <w:rPr>
          <w:color w:val="000000"/>
        </w:rPr>
        <w:t xml:space="preserve">las </w:t>
      </w:r>
      <w:r>
        <w:rPr>
          <w:color w:val="83137E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3137E"/>
        </w:rPr>
        <w:t xml:space="preserve">afición </w:t>
      </w:r>
      <w:r>
        <w:rPr>
          <w:color w:val="83137E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5FAE8"/>
        </w:rPr>
        <w:t xml:space="preserve">grave </w:t>
      </w:r>
      <w:r>
        <w:rPr>
          <w:color w:val="20C12F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3137E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7CF69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20C12F"/>
        </w:rPr>
        <w:t xml:space="preserve">llover </w:t>
      </w:r>
      <w:r>
        <w:rPr>
          <w:color w:val="000000"/>
        </w:rPr>
        <w:t xml:space="preserve">, </w:t>
      </w:r>
      <w:r>
        <w:rPr>
          <w:color w:val="E842C8"/>
        </w:rPr>
        <w:t xml:space="preserve">pues </w:t>
      </w:r>
      <w:r>
        <w:rPr>
          <w:color w:val="000000"/>
        </w:rPr>
        <w:t xml:space="preserve">me </w:t>
      </w:r>
      <w:r>
        <w:rPr>
          <w:color w:val="83137E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83137E"/>
        </w:rPr>
        <w:t xml:space="preserve">tiempo </w:t>
      </w:r>
      <w:r>
        <w:rPr>
          <w:color w:val="000000"/>
        </w:rPr>
        <w:t xml:space="preserve">. </w:t>
      </w:r>
      <w:r>
        <w:rPr>
          <w:color w:val="8313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20C12F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4F061C"/>
        </w:rPr>
        <w:t xml:space="preserve">verano </w:t>
      </w:r>
      <w:r>
        <w:rPr>
          <w:color w:val="000000"/>
        </w:rPr>
        <w:t xml:space="preserve">la </w:t>
      </w:r>
      <w:r>
        <w:rPr>
          <w:color w:val="4F061C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83137E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AFF9"/>
        </w:rPr>
        <w:t xml:space="preserve">registrado </w:t>
      </w:r>
      <w:r>
        <w:rPr>
          <w:color w:val="000000"/>
        </w:rPr>
        <w:t xml:space="preserve">en </w:t>
      </w:r>
      <w:r>
        <w:rPr>
          <w:color w:val="83137E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83137E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83137E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AFF9"/>
        </w:rPr>
        <w:t xml:space="preserve">registraron </w:t>
      </w:r>
      <w:r>
        <w:rPr>
          <w:color w:val="000000"/>
        </w:rPr>
        <w:t xml:space="preserve">en </w:t>
      </w:r>
      <w:r>
        <w:rPr>
          <w:color w:val="83137E"/>
        </w:rPr>
        <w:t xml:space="preserve">Córdoba </w:t>
      </w:r>
      <w:r>
        <w:rPr>
          <w:color w:val="000000"/>
        </w:rPr>
        <w:t xml:space="preserve">en </w:t>
      </w:r>
      <w:r>
        <w:rPr>
          <w:color w:val="83137E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E842C8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83137E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7CF69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E842C8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constancia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83137E"/>
        </w:rPr>
        <w:t xml:space="preserve">4.200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83137E"/>
        </w:rPr>
        <w:t xml:space="preserve">antepasados </w:t>
      </w:r>
      <w:r>
        <w:rPr>
          <w:color w:val="000000"/>
        </w:rPr>
        <w:t xml:space="preserve">ya </w:t>
      </w:r>
      <w:r>
        <w:rPr>
          <w:color w:val="A7CF69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subsuelo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A7CF69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83137E"/>
        </w:rPr>
        <w:t xml:space="preserve">conocido </w:t>
      </w:r>
      <w:r>
        <w:rPr>
          <w:color w:val="000000"/>
        </w:rPr>
        <w:t xml:space="preserve">más </w:t>
      </w:r>
      <w:r>
        <w:rPr>
          <w:color w:val="83137E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83137E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83137E"/>
        </w:rPr>
        <w:t xml:space="preserve">gran </w:t>
      </w:r>
      <w:r>
        <w:rPr>
          <w:color w:val="E842C8"/>
        </w:rPr>
        <w:t xml:space="preserve">valor </w:t>
      </w:r>
      <w:r>
        <w:rPr>
          <w:color w:val="83137E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83137E"/>
        </w:rPr>
        <w:t xml:space="preserve">Daimiel </w:t>
      </w:r>
      <w:r>
        <w:rPr>
          <w:color w:val="000000"/>
        </w:rPr>
        <w:t xml:space="preserve">, </w:t>
      </w:r>
      <w:r>
        <w:rPr>
          <w:color w:val="83137E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83137E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A5FAE8"/>
        </w:rPr>
        <w:t xml:space="preserve">parece </w:t>
      </w:r>
      <w:r>
        <w:rPr>
          <w:color w:val="000000"/>
        </w:rPr>
        <w:t xml:space="preserve">un </w:t>
      </w:r>
      <w:r>
        <w:rPr>
          <w:color w:val="A7CF69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E842C8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83137E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9066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7CF69"/>
        </w:rPr>
        <w:t xml:space="preserve">4.000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A5FAE8"/>
        </w:rPr>
        <w:t xml:space="preserve">nuestos </w:t>
      </w:r>
      <w:r>
        <w:rPr>
          <w:color w:val="83137E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A7CF69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3137E"/>
        </w:rPr>
        <w:t xml:space="preserve">tesoro </w:t>
      </w:r>
      <w:r>
        <w:rPr>
          <w:color w:val="000000"/>
        </w:rPr>
        <w:t xml:space="preserve">que </w:t>
      </w:r>
      <w:r>
        <w:rPr>
          <w:color w:val="83137E"/>
        </w:rPr>
        <w:t xml:space="preserve">decidieron </w:t>
      </w:r>
      <w:r>
        <w:rPr>
          <w:color w:val="83137E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A7CF69"/>
        </w:rPr>
        <w:t xml:space="preserve">laberinto </w:t>
      </w:r>
      <w:r>
        <w:rPr>
          <w:color w:val="000000"/>
        </w:rPr>
        <w:t xml:space="preserve">de </w:t>
      </w:r>
      <w:r>
        <w:rPr>
          <w:color w:val="83137E"/>
        </w:rPr>
        <w:t xml:space="preserve">murallas </w:t>
      </w:r>
      <w:r>
        <w:rPr>
          <w:color w:val="000000"/>
        </w:rPr>
        <w:t xml:space="preserve">. </w:t>
      </w:r>
      <w:r>
        <w:rPr>
          <w:color w:val="83137E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20C12F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842C8"/>
        </w:rPr>
        <w:t xml:space="preserve">plena </w:t>
      </w:r>
      <w:r>
        <w:rPr>
          <w:color w:val="A7CF69"/>
        </w:rPr>
        <w:t xml:space="preserve">Edad </w:t>
      </w:r>
      <w:r>
        <w:rPr>
          <w:color w:val="000000"/>
        </w:rPr>
        <w:t xml:space="preserve">del </w:t>
      </w:r>
      <w:r>
        <w:rPr>
          <w:color w:val="83137E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E842C8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E842C8"/>
        </w:rPr>
        <w:t xml:space="preserve">solución </w:t>
      </w:r>
      <w:r>
        <w:rPr>
          <w:color w:val="000000"/>
        </w:rPr>
        <w:t xml:space="preserve">que </w:t>
      </w:r>
      <w:r>
        <w:rPr>
          <w:color w:val="A5FAE8"/>
        </w:rPr>
        <w:t xml:space="preserve">evitaba </w:t>
      </w:r>
      <w:r>
        <w:rPr>
          <w:color w:val="271254"/>
        </w:rPr>
        <w:t xml:space="preserve">entrar </w:t>
      </w:r>
      <w:r>
        <w:rPr>
          <w:color w:val="000000"/>
        </w:rPr>
        <w:t xml:space="preserve">de </w:t>
      </w:r>
      <w:r>
        <w:rPr>
          <w:color w:val="83137E"/>
        </w:rPr>
        <w:t xml:space="preserve">forma </w:t>
      </w:r>
      <w:r>
        <w:rPr>
          <w:color w:val="83137E"/>
        </w:rPr>
        <w:t xml:space="preserve">directa </w:t>
      </w:r>
      <w:r>
        <w:rPr>
          <w:color w:val="000000"/>
        </w:rPr>
        <w:t xml:space="preserve">, </w:t>
      </w:r>
      <w:r>
        <w:rPr>
          <w:color w:val="B09066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842C8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83137E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842C8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83137E"/>
        </w:rPr>
        <w:t xml:space="preserve">riqueza </w:t>
      </w:r>
      <w:r>
        <w:rPr>
          <w:color w:val="A7CF69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83137E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A5FAE8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sequía </w:t>
      </w:r>
      <w:r>
        <w:rPr>
          <w:color w:val="000000"/>
        </w:rPr>
        <w:t xml:space="preserve">. </w:t>
      </w:r>
      <w:r>
        <w:rPr>
          <w:color w:val="83137E"/>
        </w:rPr>
        <w:t xml:space="preserve">Lleva </w:t>
      </w:r>
      <w:r>
        <w:rPr>
          <w:color w:val="000000"/>
        </w:rPr>
        <w:t xml:space="preserve">dos </w:t>
      </w:r>
      <w:r>
        <w:rPr>
          <w:color w:val="83137E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E842C8"/>
        </w:rPr>
        <w:t xml:space="preserve">indica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83137E"/>
        </w:rPr>
        <w:t xml:space="preserve">España </w:t>
      </w:r>
      <w:r>
        <w:rPr>
          <w:color w:val="000000"/>
        </w:rPr>
        <w:t xml:space="preserve">. </w:t>
      </w:r>
      <w:r>
        <w:rPr>
          <w:color w:val="83137E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271254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83137E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20C12F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271254"/>
        </w:rPr>
        <w:t xml:space="preserve">sufrieron </w:t>
      </w:r>
      <w:r>
        <w:rPr>
          <w:color w:val="000000"/>
        </w:rPr>
        <w:t xml:space="preserve">hace </w:t>
      </w:r>
      <w:r>
        <w:rPr>
          <w:color w:val="83137E"/>
        </w:rPr>
        <w:t xml:space="preserve">4000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A7CF69"/>
        </w:rPr>
        <w:t xml:space="preserve">buscando </w:t>
      </w:r>
      <w:r>
        <w:rPr>
          <w:color w:val="83137E"/>
        </w:rPr>
        <w:t xml:space="preserve">sobrevivir </w:t>
      </w:r>
      <w:r>
        <w:rPr>
          <w:color w:val="83137E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3137E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3137E"/>
        </w:rPr>
        <w:t xml:space="preserve">principales </w:t>
      </w:r>
      <w:r>
        <w:rPr>
          <w:color w:val="83137E"/>
        </w:rPr>
        <w:t xml:space="preserve">capitales </w:t>
      </w:r>
      <w:r>
        <w:rPr>
          <w:color w:val="A7CF69"/>
        </w:rPr>
        <w:t xml:space="preserve">europeas </w:t>
      </w:r>
      <w:r>
        <w:rPr>
          <w:color w:val="83137E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A5FAE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83137E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842C8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A7CF69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3137E"/>
        </w:rPr>
        <w:t xml:space="preserve">pretende </w:t>
      </w:r>
      <w:r>
        <w:rPr>
          <w:color w:val="A7CF69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9066"/>
        </w:rPr>
        <w:t xml:space="preserve">problemas </w:t>
      </w:r>
      <w:r>
        <w:rPr>
          <w:color w:val="000000"/>
        </w:rPr>
        <w:t xml:space="preserve">que </w:t>
      </w:r>
      <w:r>
        <w:rPr>
          <w:color w:val="A7CF69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83137E"/>
        </w:rPr>
        <w:t xml:space="preserve">masivo </w:t>
      </w:r>
      <w:r>
        <w:rPr>
          <w:color w:val="000000"/>
        </w:rPr>
        <w:t xml:space="preserve">de </w:t>
      </w:r>
      <w:r>
        <w:rPr>
          <w:color w:val="A5FAE8"/>
        </w:rPr>
        <w:t xml:space="preserve">coches </w:t>
      </w:r>
      <w:r>
        <w:rPr>
          <w:color w:val="000000"/>
        </w:rPr>
        <w:t xml:space="preserve">de </w:t>
      </w:r>
      <w:r>
        <w:rPr>
          <w:color w:val="A7CF69"/>
        </w:rPr>
        <w:t xml:space="preserve">combustión </w:t>
      </w:r>
      <w:r>
        <w:rPr>
          <w:color w:val="000000"/>
        </w:rPr>
        <w:t xml:space="preserve">. </w:t>
      </w:r>
      <w:r>
        <w:rPr>
          <w:color w:val="20C12F"/>
        </w:rPr>
        <w:t xml:space="preserve">Metro </w:t>
      </w:r>
      <w:r>
        <w:rPr>
          <w:color w:val="000000"/>
        </w:rPr>
        <w:t xml:space="preserve">o </w:t>
      </w:r>
      <w:r>
        <w:rPr>
          <w:color w:val="A5FAE8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E842C8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A7CF69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3137E"/>
        </w:rPr>
        <w:t xml:space="preserve">últimos </w:t>
      </w:r>
      <w:r>
        <w:rPr>
          <w:color w:val="83137E"/>
        </w:rPr>
        <w:t xml:space="preserve">años </w:t>
      </w:r>
      <w:r>
        <w:rPr>
          <w:color w:val="000000"/>
        </w:rPr>
        <w:t xml:space="preserve">hemos </w:t>
      </w:r>
      <w:r>
        <w:rPr>
          <w:color w:val="83137E"/>
        </w:rPr>
        <w:t xml:space="preserve">visto </w:t>
      </w:r>
      <w:r>
        <w:rPr>
          <w:color w:val="83137E"/>
        </w:rPr>
        <w:t xml:space="preserve">proliferar </w:t>
      </w:r>
      <w:r>
        <w:rPr>
          <w:color w:val="A7CF69"/>
        </w:rPr>
        <w:t xml:space="preserve">nuevos </w:t>
      </w:r>
      <w:r>
        <w:rPr>
          <w:color w:val="A7CF69"/>
        </w:rPr>
        <w:t xml:space="preserve">sistemas </w:t>
      </w:r>
      <w:r>
        <w:rPr>
          <w:color w:val="000000"/>
        </w:rPr>
        <w:t xml:space="preserve">de </w:t>
      </w:r>
      <w:r>
        <w:rPr>
          <w:color w:val="B09066"/>
        </w:rPr>
        <w:t xml:space="preserve">transporte </w:t>
      </w:r>
      <w:r>
        <w:rPr>
          <w:color w:val="83137E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5FAE8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271254"/>
        </w:rPr>
        <w:t xml:space="preserve">patinetes </w:t>
      </w:r>
      <w:r>
        <w:rPr>
          <w:color w:val="B09066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83137E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20C12F"/>
        </w:rPr>
        <w:t xml:space="preserve">municipios </w:t>
      </w:r>
      <w:r>
        <w:rPr>
          <w:color w:val="A7CF69"/>
        </w:rPr>
        <w:t xml:space="preserve">reclaman </w:t>
      </w:r>
      <w:r>
        <w:rPr>
          <w:color w:val="000000"/>
        </w:rPr>
        <w:t xml:space="preserve">una </w:t>
      </w:r>
      <w:r>
        <w:rPr>
          <w:color w:val="B09066"/>
        </w:rPr>
        <w:t xml:space="preserve">regulación </w:t>
      </w:r>
      <w:r>
        <w:rPr>
          <w:color w:val="E842C8"/>
        </w:rPr>
        <w:t xml:space="preserve">estatal </w:t>
      </w:r>
      <w:r>
        <w:rPr>
          <w:color w:val="000000"/>
        </w:rPr>
        <w:t xml:space="preserve">para </w:t>
      </w:r>
      <w:r>
        <w:rPr>
          <w:color w:val="A5FAE8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y </w:t>
      </w:r>
      <w:r>
        <w:rPr>
          <w:color w:val="A5FAE8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3137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83137E"/>
        </w:rPr>
        <w:t xml:space="preserve">calles </w:t>
      </w:r>
      <w:r>
        <w:rPr>
          <w:color w:val="000000"/>
        </w:rPr>
        <w:t xml:space="preserve">hace </w:t>
      </w:r>
      <w:r>
        <w:rPr>
          <w:color w:val="83137E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83137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20C12F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83137E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B09066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83137E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7CF69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83137E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B09066"/>
        </w:rPr>
        <w:t xml:space="preserve">vacío </w:t>
      </w:r>
      <w:r>
        <w:rPr>
          <w:color w:val="83137E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83137E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A7CF69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137E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A7CF69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E842C8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5FAE8"/>
        </w:rPr>
        <w:t xml:space="preserve">peligroso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A5FAE8"/>
        </w:rPr>
        <w:t xml:space="preserve">peligroso </w:t>
      </w:r>
      <w:r>
        <w:rPr>
          <w:color w:val="000000"/>
        </w:rPr>
        <w:t xml:space="preserve">. </w:t>
      </w:r>
      <w:r>
        <w:rPr>
          <w:color w:val="A5FAE8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A7CF69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, </w:t>
      </w:r>
      <w:r>
        <w:rPr>
          <w:color w:val="83137E"/>
        </w:rPr>
        <w:t xml:space="preserve">auténticas </w:t>
      </w:r>
      <w:r>
        <w:rPr>
          <w:color w:val="000000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9066"/>
        </w:rPr>
        <w:t xml:space="preserve">normativas </w:t>
      </w:r>
      <w:r>
        <w:rPr>
          <w:color w:val="E842C8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7CF69"/>
        </w:rPr>
        <w:t xml:space="preserve">marcan </w:t>
      </w:r>
      <w:r>
        <w:rPr>
          <w:color w:val="000000"/>
        </w:rPr>
        <w:t xml:space="preserve">la </w:t>
      </w:r>
      <w:r>
        <w:rPr>
          <w:color w:val="A7CF69"/>
        </w:rPr>
        <w:t xml:space="preserve">norma </w:t>
      </w:r>
      <w:r>
        <w:rPr>
          <w:color w:val="B09066"/>
        </w:rPr>
        <w:t xml:space="preserve">actualmente </w:t>
      </w:r>
      <w:r>
        <w:rPr>
          <w:color w:val="000000"/>
        </w:rPr>
        <w:t xml:space="preserve">, </w:t>
      </w:r>
      <w:r>
        <w:rPr>
          <w:color w:val="E842C8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por </w:t>
      </w:r>
      <w:r>
        <w:rPr>
          <w:color w:val="A5FAE8"/>
        </w:rPr>
        <w:t xml:space="preserve">carriles </w:t>
      </w:r>
      <w:r>
        <w:rPr>
          <w:color w:val="B09066"/>
        </w:rPr>
        <w:t xml:space="preserve">bici </w:t>
      </w:r>
      <w:r>
        <w:rPr>
          <w:color w:val="000000"/>
        </w:rPr>
        <w:t xml:space="preserve">y </w:t>
      </w:r>
      <w:r>
        <w:rPr>
          <w:color w:val="A5FAE8"/>
        </w:rPr>
        <w:t xml:space="preserve">calzadas </w:t>
      </w:r>
      <w:r>
        <w:rPr>
          <w:color w:val="83137E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83137E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83137E"/>
        </w:rPr>
        <w:t xml:space="preserve">Falta </w:t>
      </w:r>
      <w:r>
        <w:rPr>
          <w:color w:val="000000"/>
        </w:rPr>
        <w:t xml:space="preserve">una </w:t>
      </w:r>
      <w:r>
        <w:rPr>
          <w:color w:val="B09066"/>
        </w:rPr>
        <w:t xml:space="preserve">regulación </w:t>
      </w:r>
      <w:r>
        <w:rPr>
          <w:color w:val="83137E"/>
        </w:rPr>
        <w:t xml:space="preserve">nacional </w:t>
      </w:r>
      <w:r>
        <w:rPr>
          <w:color w:val="000000"/>
        </w:rPr>
        <w:t xml:space="preserve">por </w:t>
      </w:r>
      <w:r>
        <w:rPr>
          <w:color w:val="E842C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7CF69"/>
        </w:rPr>
        <w:t xml:space="preserve">inclina </w:t>
      </w:r>
      <w:r>
        <w:rPr>
          <w:color w:val="000000"/>
        </w:rPr>
        <w:t xml:space="preserve">por </w:t>
      </w:r>
      <w:r>
        <w:rPr>
          <w:color w:val="A7CF69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83137E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83137E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y </w:t>
      </w:r>
      <w:r>
        <w:rPr>
          <w:color w:val="96BFEF"/>
        </w:rPr>
        <w:t xml:space="preserve">juguetes </w:t>
      </w:r>
      <w:r>
        <w:rPr>
          <w:color w:val="000000"/>
        </w:rPr>
        <w:t xml:space="preserve">que </w:t>
      </w:r>
      <w:r>
        <w:rPr>
          <w:color w:val="83137E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83137E"/>
        </w:rPr>
        <w:t xml:space="preserve">seis </w:t>
      </w:r>
      <w:r>
        <w:rPr>
          <w:color w:val="A7CF69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camina </w:t>
      </w:r>
      <w:r>
        <w:rPr>
          <w:color w:val="000000"/>
        </w:rPr>
        <w:t xml:space="preserve">. </w:t>
      </w:r>
      <w:r>
        <w:rPr>
          <w:color w:val="96BFEF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A5FAE8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B09066"/>
        </w:rPr>
        <w:t xml:space="preserve">usuarios </w:t>
      </w:r>
      <w:r>
        <w:rPr>
          <w:color w:val="000000"/>
        </w:rPr>
        <w:t xml:space="preserve">, </w:t>
      </w:r>
      <w:r>
        <w:rPr>
          <w:color w:val="83137E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5FAE8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7CF69"/>
        </w:rPr>
        <w:t xml:space="preserve">allá </w:t>
      </w:r>
      <w:r>
        <w:rPr>
          <w:color w:val="000000"/>
        </w:rPr>
        <w:t xml:space="preserve">de </w:t>
      </w:r>
      <w:r>
        <w:rPr>
          <w:color w:val="A7CF69"/>
        </w:rPr>
        <w:t xml:space="preserve">cualquier </w:t>
      </w:r>
      <w:r>
        <w:rPr>
          <w:color w:val="A7CF69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primera </w:t>
      </w:r>
      <w:r>
        <w:rPr>
          <w:color w:val="A7CF69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83137E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137E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83137E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A7CF69"/>
        </w:rPr>
        <w:t xml:space="preserve">primer </w:t>
      </w:r>
      <w:r>
        <w:rPr>
          <w:color w:val="E842C8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83137E"/>
        </w:rPr>
        <w:t xml:space="preserve">entrada </w:t>
      </w:r>
      <w:r>
        <w:rPr>
          <w:color w:val="000000"/>
        </w:rPr>
        <w:t xml:space="preserve">al </w:t>
      </w:r>
      <w:r>
        <w:rPr>
          <w:color w:val="20C12F"/>
        </w:rPr>
        <w:t xml:space="preserve">edificio </w:t>
      </w:r>
      <w:r>
        <w:rPr>
          <w:color w:val="000000"/>
        </w:rPr>
        <w:t xml:space="preserve">. </w:t>
      </w:r>
      <w:r>
        <w:rPr>
          <w:color w:val="271254"/>
        </w:rPr>
        <w:t xml:space="preserve">Escaleras </w:t>
      </w:r>
      <w:r>
        <w:rPr>
          <w:color w:val="000000"/>
        </w:rPr>
        <w:t xml:space="preserve">y </w:t>
      </w:r>
      <w:r>
        <w:rPr>
          <w:color w:val="83137E"/>
        </w:rPr>
        <w:t xml:space="preserve">espacios </w:t>
      </w:r>
      <w:r>
        <w:rPr>
          <w:color w:val="000000"/>
        </w:rPr>
        <w:t xml:space="preserve">sin </w:t>
      </w:r>
      <w:r>
        <w:rPr>
          <w:color w:val="83137E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3137E"/>
        </w:rPr>
        <w:t xml:space="preserve">batalla </w:t>
      </w:r>
      <w:r>
        <w:rPr>
          <w:color w:val="A7CF69"/>
        </w:rPr>
        <w:t xml:space="preserve">diaria </w:t>
      </w:r>
      <w:r>
        <w:rPr>
          <w:color w:val="000000"/>
        </w:rPr>
        <w:t xml:space="preserve">de </w:t>
      </w:r>
      <w:r>
        <w:rPr>
          <w:color w:val="83137E"/>
        </w:rPr>
        <w:t xml:space="preserve">muchas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con </w:t>
      </w:r>
      <w:r>
        <w:rPr>
          <w:color w:val="B09066"/>
        </w:rPr>
        <w:t xml:space="preserve">problemas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842C8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7CF69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entorno </w:t>
      </w:r>
      <w:r>
        <w:rPr>
          <w:color w:val="000000"/>
        </w:rPr>
        <w:t xml:space="preserve">más </w:t>
      </w:r>
      <w:r>
        <w:rPr>
          <w:color w:val="A7CF69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A7CF69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7CF69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E842C8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271254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A7CF69"/>
        </w:rPr>
        <w:t xml:space="preserve">relación </w:t>
      </w:r>
      <w:r>
        <w:rPr>
          <w:color w:val="E842C8"/>
        </w:rPr>
        <w:t xml:space="preserve">social </w:t>
      </w:r>
      <w:r>
        <w:rPr>
          <w:color w:val="83137E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83137E"/>
        </w:rPr>
        <w:t xml:space="preserve">aunque </w:t>
      </w:r>
      <w:r>
        <w:rPr>
          <w:color w:val="000000"/>
        </w:rPr>
        <w:t xml:space="preserve">el </w:t>
      </w:r>
      <w:r>
        <w:rPr>
          <w:color w:val="A5FAE8"/>
        </w:rPr>
        <w:t xml:space="preserve">acceso </w:t>
      </w:r>
      <w:r>
        <w:rPr>
          <w:color w:val="000000"/>
        </w:rPr>
        <w:t xml:space="preserve">sea </w:t>
      </w:r>
      <w:r>
        <w:rPr>
          <w:color w:val="A7CF69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9066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3137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propia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. </w:t>
      </w:r>
      <w:r>
        <w:rPr>
          <w:color w:val="E842C8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83137E"/>
        </w:rPr>
        <w:t xml:space="preserve">suficientemente </w:t>
      </w:r>
      <w:r>
        <w:rPr>
          <w:color w:val="83137E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7CF69"/>
        </w:rPr>
        <w:t xml:space="preserve">mejor </w:t>
      </w:r>
      <w:r>
        <w:rPr>
          <w:color w:val="000000"/>
        </w:rPr>
        <w:t xml:space="preserve">en </w:t>
      </w:r>
      <w:r>
        <w:rPr>
          <w:color w:val="83137E"/>
        </w:rPr>
        <w:t xml:space="preserve">tantas </w:t>
      </w:r>
      <w:r>
        <w:rPr>
          <w:color w:val="B09066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09066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83137E"/>
        </w:rPr>
        <w:t xml:space="preserve">suficientemente </w:t>
      </w:r>
      <w:r>
        <w:rPr>
          <w:color w:val="E842C8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A7CF69"/>
        </w:rPr>
        <w:t xml:space="preserve">permita </w:t>
      </w:r>
      <w:r>
        <w:rPr>
          <w:color w:val="83137E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A5FAE8"/>
        </w:rPr>
        <w:t xml:space="preserve">silla </w:t>
      </w:r>
      <w:r>
        <w:rPr>
          <w:color w:val="000000"/>
        </w:rPr>
        <w:t xml:space="preserve">de </w:t>
      </w:r>
      <w:r>
        <w:rPr>
          <w:color w:val="A5FAE8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3137E"/>
        </w:rPr>
        <w:t xml:space="preserve">encontrar </w:t>
      </w:r>
      <w:r>
        <w:rPr>
          <w:color w:val="000000"/>
        </w:rPr>
        <w:t xml:space="preserve">una </w:t>
      </w:r>
      <w:r>
        <w:rPr>
          <w:color w:val="B0AFF9"/>
        </w:rPr>
        <w:t xml:space="preserve">vivienda </w:t>
      </w:r>
      <w:r>
        <w:rPr>
          <w:color w:val="83137E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A7CF69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3137E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A7CF69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E842C8"/>
        </w:rPr>
        <w:t xml:space="preserve">económica </w:t>
      </w:r>
      <w:r>
        <w:rPr>
          <w:color w:val="83137E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A5FAE8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E842C8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7CF69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A7CF69"/>
        </w:rPr>
        <w:t xml:space="preserve">plano </w:t>
      </w:r>
      <w:r>
        <w:rPr>
          <w:color w:val="000000"/>
        </w:rPr>
        <w:t xml:space="preserve">, </w:t>
      </w:r>
      <w:r>
        <w:rPr>
          <w:color w:val="E842C8"/>
        </w:rPr>
        <w:t xml:space="preserve">amplio </w:t>
      </w:r>
      <w:r>
        <w:rPr>
          <w:color w:val="000000"/>
        </w:rPr>
        <w:t xml:space="preserve">para </w:t>
      </w:r>
      <w:r>
        <w:rPr>
          <w:color w:val="83137E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5FAE8"/>
        </w:rPr>
        <w:t xml:space="preserve">silla </w:t>
      </w:r>
      <w:r>
        <w:rPr>
          <w:color w:val="000000"/>
        </w:rPr>
        <w:t xml:space="preserve">y </w:t>
      </w:r>
      <w:r>
        <w:rPr>
          <w:color w:val="271254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83137E"/>
        </w:rPr>
        <w:t xml:space="preserve">poderte </w:t>
      </w:r>
      <w:r>
        <w:rPr>
          <w:color w:val="A7CF69"/>
        </w:rPr>
        <w:t xml:space="preserve">duchar </w:t>
      </w:r>
      <w:r>
        <w:rPr>
          <w:color w:val="000000"/>
        </w:rPr>
        <w:t xml:space="preserve">. </w:t>
      </w:r>
      <w:r>
        <w:rPr>
          <w:color w:val="83137E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A7CF69"/>
        </w:rPr>
        <w:t xml:space="preserve">conseguido </w:t>
      </w:r>
      <w:r>
        <w:rPr>
          <w:color w:val="000000"/>
        </w:rPr>
        <w:t xml:space="preserve">con </w:t>
      </w:r>
      <w:r>
        <w:rPr>
          <w:color w:val="B09066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3137E"/>
        </w:rPr>
        <w:t xml:space="preserve">asociación </w:t>
      </w:r>
      <w:r>
        <w:rPr>
          <w:color w:val="000000"/>
        </w:rPr>
        <w:t xml:space="preserve">. </w:t>
      </w:r>
      <w:r>
        <w:rPr>
          <w:color w:val="83137E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000000"/>
        </w:rPr>
        <w:t xml:space="preserve">. </w:t>
      </w:r>
      <w:r>
        <w:rPr>
          <w:color w:val="E842C8"/>
        </w:rPr>
        <w:t xml:space="preserve">Simplemente </w:t>
      </w:r>
      <w:r>
        <w:rPr>
          <w:color w:val="000000"/>
        </w:rPr>
        <w:t xml:space="preserve">, </w:t>
      </w:r>
      <w:r>
        <w:rPr>
          <w:color w:val="83137E"/>
        </w:rPr>
        <w:t xml:space="preserve">llegaba </w:t>
      </w:r>
      <w:r>
        <w:rPr>
          <w:color w:val="000000"/>
        </w:rPr>
        <w:t xml:space="preserve">, </w:t>
      </w:r>
      <w:r>
        <w:rPr>
          <w:color w:val="B09066"/>
        </w:rPr>
        <w:t xml:space="preserve">aparcaba </w:t>
      </w:r>
      <w:r>
        <w:rPr>
          <w:color w:val="000000"/>
        </w:rPr>
        <w:t xml:space="preserve">la </w:t>
      </w:r>
      <w:r>
        <w:rPr>
          <w:color w:val="A5FAE8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842C8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7CF69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A7CF69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E842C8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E842C8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3137E"/>
        </w:rPr>
        <w:t xml:space="preserve">persona </w:t>
      </w:r>
      <w:r>
        <w:rPr>
          <w:color w:val="000000"/>
        </w:rPr>
        <w:t xml:space="preserve">,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B09066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A7CF69"/>
        </w:rPr>
        <w:t xml:space="preserve">lucha </w:t>
      </w:r>
      <w:r>
        <w:rPr>
          <w:color w:val="A7CF69"/>
        </w:rPr>
        <w:t xml:space="preserve">diaria </w:t>
      </w:r>
      <w:r>
        <w:rPr>
          <w:color w:val="83137E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robot </w:t>
      </w:r>
      <w:r>
        <w:rPr>
          <w:color w:val="000000"/>
        </w:rPr>
        <w:t xml:space="preserve">podría </w:t>
      </w:r>
      <w:r>
        <w:rPr>
          <w:color w:val="B09066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3137E"/>
        </w:rPr>
        <w:t xml:space="preserve">personas </w:t>
      </w:r>
      <w:r>
        <w:rPr>
          <w:color w:val="000000"/>
        </w:rPr>
        <w:t xml:space="preserve">que </w:t>
      </w:r>
      <w:r>
        <w:rPr>
          <w:color w:val="E842C8"/>
        </w:rPr>
        <w:t xml:space="preserve">necesitan </w:t>
      </w:r>
      <w:r>
        <w:rPr>
          <w:color w:val="B09066"/>
        </w:rPr>
        <w:t xml:space="preserve">servicios </w:t>
      </w:r>
      <w:r>
        <w:rPr>
          <w:color w:val="000000"/>
        </w:rPr>
        <w:t xml:space="preserve">de </w:t>
      </w:r>
      <w:r>
        <w:rPr>
          <w:color w:val="83137E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3137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3137E"/>
        </w:rPr>
        <w:t xml:space="preserve">prototipo </w:t>
      </w:r>
      <w:r>
        <w:rPr>
          <w:color w:val="A7CF69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AFF9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09066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7CF69"/>
        </w:rPr>
        <w:t xml:space="preserve">ingenio </w:t>
      </w:r>
      <w:r>
        <w:rPr>
          <w:color w:val="000000"/>
        </w:rPr>
        <w:t xml:space="preserve">es </w:t>
      </w:r>
      <w:r>
        <w:rPr>
          <w:color w:val="A7CF69"/>
        </w:rPr>
        <w:t xml:space="preserve">capaz </w:t>
      </w:r>
      <w:r>
        <w:rPr>
          <w:color w:val="000000"/>
        </w:rPr>
        <w:t xml:space="preserve">de </w:t>
      </w:r>
      <w:r>
        <w:rPr>
          <w:color w:val="A7CF69"/>
        </w:rPr>
        <w:t xml:space="preserve">detectar </w:t>
      </w:r>
      <w:r>
        <w:rPr>
          <w:color w:val="A7CF69"/>
        </w:rPr>
        <w:t xml:space="preserve">cualquier </w:t>
      </w:r>
      <w:r>
        <w:rPr>
          <w:color w:val="A7CF69"/>
        </w:rPr>
        <w:t xml:space="preserve">cambio </w:t>
      </w:r>
      <w:r>
        <w:rPr>
          <w:color w:val="A5FAE8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y </w:t>
      </w:r>
      <w:r>
        <w:rPr>
          <w:color w:val="83137E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83137E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A7CF69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