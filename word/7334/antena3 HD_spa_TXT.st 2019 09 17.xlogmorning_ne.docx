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15:00:40 </w:t>
      </w:r>
      <w:r>
        <w:rPr>
          <w:color w:val="000000"/>
        </w:rPr>
        <w:t xml:space="preserve">] </w:t>
      </w:r>
      <w:r>
        <w:rPr>
          <w:color w:val="FCFD8A"/>
        </w:rPr>
        <w:t xml:space="preserve">Pedirle </w:t>
      </w:r>
      <w:r>
        <w:rPr>
          <w:color w:val="FCFD8A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AFF9"/>
        </w:rPr>
        <w:t xml:space="preserve">familiares </w:t>
      </w:r>
      <w:r>
        <w:rPr>
          <w:color w:val="000000"/>
        </w:rPr>
        <w:t xml:space="preserve">de </w:t>
      </w:r>
      <w:r>
        <w:rPr>
          <w:color w:val="5462D0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AFF9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0AFF9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FCFD8A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podido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A816F0"/>
        </w:rPr>
        <w:t xml:space="preserve">acción </w:t>
      </w:r>
      <w:r>
        <w:rPr>
          <w:color w:val="000000"/>
        </w:rPr>
        <w:t xml:space="preserve">. </w:t>
      </w:r>
      <w:r>
        <w:rPr>
          <w:color w:val="FCFD8A"/>
        </w:rPr>
        <w:t xml:space="preserve">Buenas </w:t>
      </w:r>
      <w:r>
        <w:rPr>
          <w:color w:val="FCFD8A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las </w:t>
      </w:r>
      <w:r>
        <w:rPr>
          <w:color w:val="B0AFF9"/>
        </w:rPr>
        <w:t xml:space="preserve">últimas </w:t>
      </w:r>
      <w:r>
        <w:rPr>
          <w:color w:val="FCFD8A"/>
        </w:rPr>
        <w:t xml:space="preserve">palabras </w:t>
      </w:r>
      <w:r>
        <w:rPr>
          <w:color w:val="000000"/>
        </w:rPr>
        <w:t xml:space="preserve">de </w:t>
      </w:r>
      <w:r>
        <w:rPr>
          <w:color w:val="5462D0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FCFD8A"/>
        </w:rPr>
        <w:t xml:space="preserve">perdón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y </w:t>
      </w:r>
      <w:r>
        <w:rPr>
          <w:color w:val="FCFD8A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le </w:t>
      </w:r>
      <w:r>
        <w:rPr>
          <w:color w:val="FCFD8A"/>
        </w:rPr>
        <w:t xml:space="preserve">queda </w:t>
      </w:r>
      <w:r>
        <w:rPr>
          <w:color w:val="FCFD8A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816F0"/>
        </w:rPr>
        <w:t xml:space="preserve">acusación </w:t>
      </w:r>
      <w:r>
        <w:rPr>
          <w:color w:val="000000"/>
        </w:rPr>
        <w:t xml:space="preserve">ha </w:t>
      </w:r>
      <w:r>
        <w:rPr>
          <w:color w:val="271254"/>
        </w:rPr>
        <w:t xml:space="preserve">intentado </w:t>
      </w:r>
      <w:r>
        <w:rPr>
          <w:color w:val="FCFD8A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71254"/>
        </w:rPr>
        <w:t xml:space="preserve">asesinato </w:t>
      </w:r>
      <w:r>
        <w:rPr>
          <w:color w:val="000000"/>
        </w:rPr>
        <w:t xml:space="preserve">del </w:t>
      </w:r>
      <w:r>
        <w:rPr>
          <w:color w:val="B0AFF9"/>
        </w:rPr>
        <w:t xml:space="preserve">pequeño </w:t>
      </w:r>
      <w:r>
        <w:rPr>
          <w:color w:val="5462D0"/>
        </w:rPr>
        <w:t xml:space="preserve">Gabriel </w:t>
      </w:r>
      <w:r>
        <w:rPr>
          <w:color w:val="000000"/>
        </w:rPr>
        <w:t xml:space="preserve">fue </w:t>
      </w:r>
      <w:r>
        <w:rPr>
          <w:color w:val="271254"/>
        </w:rPr>
        <w:t xml:space="preserve">premeditado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CFD8A"/>
        </w:rPr>
        <w:t xml:space="preserve">principio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haber </w:t>
      </w:r>
      <w:r>
        <w:rPr>
          <w:color w:val="FCFD8A"/>
        </w:rPr>
        <w:t xml:space="preserve">pensado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271254"/>
        </w:rPr>
        <w:t xml:space="preserve">cabeza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71254"/>
        </w:rPr>
        <w:t xml:space="preserve">auténtica </w:t>
      </w:r>
      <w:r>
        <w:rPr>
          <w:color w:val="000000"/>
        </w:rPr>
        <w:t xml:space="preserve">sociópata </w:t>
      </w:r>
      <w:r>
        <w:rPr>
          <w:color w:val="000000"/>
        </w:rPr>
        <w:t xml:space="preserve">. </w:t>
      </w:r>
      <w:r>
        <w:rPr>
          <w:color w:val="FCFD8A"/>
        </w:rPr>
        <w:t xml:space="preserve">Gritan </w:t>
      </w:r>
      <w:r>
        <w:rPr>
          <w:color w:val="B0AFF9"/>
        </w:rPr>
        <w:t xml:space="preserve">asesino </w:t>
      </w:r>
      <w:r>
        <w:rPr>
          <w:color w:val="000000"/>
        </w:rPr>
        <w:t xml:space="preserve">al </w:t>
      </w:r>
      <w:r>
        <w:rPr>
          <w:color w:val="B0AFF9"/>
        </w:rPr>
        <w:t xml:space="preserve">autor </w:t>
      </w:r>
      <w:r>
        <w:rPr>
          <w:color w:val="000000"/>
        </w:rPr>
        <w:t xml:space="preserve">del </w:t>
      </w:r>
      <w:r>
        <w:rPr>
          <w:color w:val="96BFEF"/>
        </w:rPr>
        <w:t xml:space="preserve">triple </w:t>
      </w:r>
      <w:r>
        <w:rPr>
          <w:color w:val="B0AFF9"/>
        </w:rPr>
        <w:t xml:space="preserve">crimen </w:t>
      </w:r>
      <w:r>
        <w:rPr>
          <w:color w:val="271254"/>
        </w:rPr>
        <w:t xml:space="preserve">machista </w:t>
      </w:r>
      <w:r>
        <w:rPr>
          <w:color w:val="000000"/>
        </w:rPr>
        <w:t xml:space="preserve">en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08266C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FCFD8A"/>
        </w:rPr>
        <w:t xml:space="preserve">llegado </w:t>
      </w:r>
      <w:r>
        <w:rPr>
          <w:color w:val="000000"/>
        </w:rPr>
        <w:t xml:space="preserve">al </w:t>
      </w:r>
      <w:r>
        <w:rPr>
          <w:color w:val="A816F0"/>
        </w:rPr>
        <w:t xml:space="preserve">juzgado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8266C"/>
        </w:rPr>
        <w:t xml:space="preserve">fuerte </w:t>
      </w:r>
      <w:r>
        <w:rPr>
          <w:color w:val="FCFD8A"/>
        </w:rPr>
        <w:t xml:space="preserve">escolta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FCFD8A"/>
        </w:rPr>
        <w:t xml:space="preserve">mucha </w:t>
      </w:r>
      <w:r>
        <w:rPr>
          <w:color w:val="FCFD8A"/>
        </w:rPr>
        <w:t xml:space="preserve">gente </w:t>
      </w:r>
      <w:r>
        <w:rPr>
          <w:color w:val="08266C"/>
        </w:rPr>
        <w:t xml:space="preserve">esperándole </w:t>
      </w:r>
      <w:r>
        <w:rPr>
          <w:color w:val="000000"/>
        </w:rPr>
        <w:t xml:space="preserve">para </w:t>
      </w:r>
      <w:r>
        <w:rPr>
          <w:color w:val="A816F0"/>
        </w:rPr>
        <w:t xml:space="preserve">mostrar </w:t>
      </w:r>
      <w:r>
        <w:rPr>
          <w:color w:val="000000"/>
        </w:rPr>
        <w:t xml:space="preserve">su </w:t>
      </w:r>
      <w:r>
        <w:rPr>
          <w:color w:val="FCFD8A"/>
        </w:rPr>
        <w:t xml:space="preserve">rabia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271254"/>
        </w:rPr>
        <w:t xml:space="preserve">hombre </w:t>
      </w:r>
      <w:r>
        <w:rPr>
          <w:color w:val="000000"/>
        </w:rPr>
        <w:t xml:space="preserve">mató </w:t>
      </w:r>
      <w:r>
        <w:rPr>
          <w:color w:val="FCFD8A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FCFD8A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B0AFF9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A816F0"/>
        </w:rPr>
        <w:t xml:space="preserve">enviado </w:t>
      </w:r>
      <w:r>
        <w:rPr>
          <w:color w:val="000000"/>
        </w:rPr>
        <w:t xml:space="preserve">a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sin </w:t>
      </w:r>
      <w:r>
        <w:rPr>
          <w:color w:val="A816F0"/>
        </w:rPr>
        <w:t xml:space="preserve">fianza </w:t>
      </w:r>
      <w:r>
        <w:rPr>
          <w:color w:val="000000"/>
        </w:rPr>
        <w:t xml:space="preserve">. </w:t>
      </w:r>
      <w:r>
        <w:rPr>
          <w:color w:val="FCFD8A"/>
        </w:rPr>
        <w:t xml:space="preserve">Difícil </w:t>
      </w:r>
      <w:r>
        <w:rPr>
          <w:color w:val="E842C8"/>
        </w:rPr>
        <w:t xml:space="preserve">papeleta </w:t>
      </w:r>
      <w:r>
        <w:rPr>
          <w:color w:val="000000"/>
        </w:rPr>
        <w:t xml:space="preserve">tiene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E842C8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CFD8A"/>
        </w:rPr>
        <w:t xml:space="preserve">tarde </w:t>
      </w:r>
      <w:r>
        <w:rPr>
          <w:color w:val="A816F0"/>
        </w:rPr>
        <w:t xml:space="preserve">decidirá </w:t>
      </w:r>
      <w:r>
        <w:rPr>
          <w:color w:val="000000"/>
        </w:rPr>
        <w:t xml:space="preserve">si </w:t>
      </w:r>
      <w:r>
        <w:rPr>
          <w:color w:val="E842C8"/>
        </w:rPr>
        <w:t xml:space="preserve">propone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FCFD8A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271254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CFD8A"/>
        </w:rPr>
        <w:t xml:space="preserve">tiempo </w:t>
      </w:r>
      <w:r>
        <w:rPr>
          <w:color w:val="000000"/>
        </w:rPr>
        <w:t xml:space="preserve">de </w:t>
      </w:r>
      <w:r>
        <w:rPr>
          <w:color w:val="FCFD8A"/>
        </w:rPr>
        <w:t xml:space="preserve">descuento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puede </w:t>
      </w:r>
      <w:r>
        <w:rPr>
          <w:color w:val="FCFD8A"/>
        </w:rPr>
        <w:t xml:space="preserve">cambiar </w:t>
      </w:r>
      <w:r>
        <w:rPr>
          <w:color w:val="000000"/>
        </w:rPr>
        <w:t xml:space="preserve">[ </w:t>
      </w:r>
      <w:r>
        <w:rPr>
          <w:color w:val="000000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