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000000"/>
        </w:rPr>
        <w:t xml:space="preserve">seis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000000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000000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000000"/>
        </w:rPr>
        <w:t xml:space="preserve">llegado </w:t>
      </w:r>
      <w:r>
        <w:rPr>
          <w:color w:val="000000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000000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siguen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balance </w:t>
      </w:r>
      <w:r>
        <w:rPr>
          <w:color w:val="000000"/>
        </w:rPr>
        <w:t xml:space="preserve">es </w:t>
      </w:r>
      <w:r>
        <w:rPr>
          <w:color w:val="000000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seis </w:t>
      </w:r>
      <w:r>
        <w:rPr>
          <w:color w:val="000000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000000"/>
        </w:rPr>
        <w:t xml:space="preserve">millar </w:t>
      </w:r>
      <w:r>
        <w:rPr>
          <w:color w:val="000000"/>
        </w:rPr>
        <w:t xml:space="preserve">de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000000"/>
        </w:rPr>
        <w:t xml:space="preserve">municipios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quedado </w:t>
      </w:r>
      <w:r>
        <w:rPr>
          <w:color w:val="000000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ciudad </w:t>
      </w:r>
      <w:r>
        <w:rPr>
          <w:color w:val="000000"/>
        </w:rPr>
        <w:t xml:space="preserve">de </w:t>
      </w:r>
      <w:r>
        <w:rPr>
          <w:color w:val="000000"/>
        </w:rPr>
        <w:t xml:space="preserve">casi </w:t>
      </w:r>
      <w:r>
        <w:rPr>
          <w:color w:val="000000"/>
        </w:rPr>
        <w:t xml:space="preserve">80.000 </w:t>
      </w:r>
      <w:r>
        <w:rPr>
          <w:color w:val="000000"/>
        </w:rPr>
        <w:t xml:space="preserve">habitantes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comarca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nuevas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00000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terminado </w:t>
      </w:r>
      <w:r>
        <w:rPr>
          <w:color w:val="000000"/>
        </w:rPr>
        <w:t xml:space="preserve">las </w:t>
      </w:r>
      <w:r>
        <w:rPr>
          <w:color w:val="000000"/>
        </w:rPr>
        <w:t xml:space="preserve">labores </w:t>
      </w:r>
      <w:r>
        <w:rPr>
          <w:color w:val="000000"/>
        </w:rPr>
        <w:t xml:space="preserve">de </w:t>
      </w:r>
      <w:r>
        <w:rPr>
          <w:color w:val="000000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000000"/>
        </w:rPr>
        <w:t xml:space="preserve">cuándo </w:t>
      </w:r>
      <w:r>
        <w:rPr>
          <w:color w:val="000000"/>
        </w:rPr>
        <w:t xml:space="preserve">y </w:t>
      </w:r>
      <w:r>
        <w:rPr>
          <w:color w:val="000000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cobrar </w:t>
      </w:r>
      <w:r>
        <w:rPr>
          <w:color w:val="000000"/>
        </w:rPr>
        <w:t xml:space="preserve">las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Hablaremos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 </w:t>
      </w:r>
      <w:r>
        <w:rPr>
          <w:color w:val="000000"/>
        </w:rPr>
        <w:t xml:space="preserve">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abogado </w:t>
      </w:r>
      <w:r>
        <w:rPr>
          <w:color w:val="000000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asuntos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comienzan </w:t>
      </w:r>
      <w:r>
        <w:rPr>
          <w:color w:val="000000"/>
        </w:rPr>
        <w:t xml:space="preserve">las </w:t>
      </w:r>
      <w:r>
        <w:rPr>
          <w:color w:val="000000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desbloqueo </w:t>
      </w:r>
      <w:r>
        <w:rPr>
          <w:color w:val="000000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e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000000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cuenta </w:t>
      </w:r>
      <w:r>
        <w:rPr>
          <w:color w:val="000000"/>
        </w:rPr>
        <w:t xml:space="preserve">atrás </w:t>
      </w:r>
      <w:r>
        <w:rPr>
          <w:color w:val="000000"/>
        </w:rPr>
        <w:t xml:space="preserve">se </w:t>
      </w:r>
      <w:r>
        <w:rPr>
          <w:color w:val="000000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principal </w:t>
      </w:r>
      <w:r>
        <w:rPr>
          <w:color w:val="000000"/>
        </w:rPr>
        <w:t xml:space="preserve">petrolera </w:t>
      </w:r>
      <w:r>
        <w:rPr>
          <w:color w:val="000000"/>
        </w:rPr>
        <w:t xml:space="preserve">del </w:t>
      </w:r>
      <w:r>
        <w:rPr>
          <w:color w:val="000000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000000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000000"/>
        </w:rPr>
        <w:t xml:space="preserve">producción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ataque </w:t>
      </w:r>
      <w:r>
        <w:rPr>
          <w:color w:val="000000"/>
        </w:rPr>
        <w:t xml:space="preserve">con </w:t>
      </w:r>
      <w:r>
        <w:rPr>
          <w:color w:val="00000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doble </w:t>
      </w:r>
      <w:r>
        <w:rPr>
          <w:color w:val="000000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alterar </w:t>
      </w:r>
      <w:r>
        <w:rPr>
          <w:color w:val="000000"/>
        </w:rPr>
        <w:t xml:space="preserve">el </w:t>
      </w:r>
      <w:r>
        <w:rPr>
          <w:color w:val="000000"/>
        </w:rPr>
        <w:t xml:space="preserve">mercado </w:t>
      </w:r>
      <w:r>
        <w:rPr>
          <w:color w:val="000000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ataque </w:t>
      </w:r>
      <w:r>
        <w:rPr>
          <w:color w:val="000000"/>
        </w:rPr>
        <w:t xml:space="preserve">fue </w:t>
      </w:r>
      <w:r>
        <w:rPr>
          <w:color w:val="000000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grupo </w:t>
      </w:r>
      <w:r>
        <w:rPr>
          <w:color w:val="000000"/>
        </w:rPr>
        <w:t xml:space="preserve">yemení </w:t>
      </w:r>
      <w:r>
        <w:rPr>
          <w:color w:val="000000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la </w:t>
      </w:r>
      <w:r>
        <w:rPr>
          <w:color w:val="000000"/>
        </w:rPr>
        <w:t xml:space="preserve">Policía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dedicaba </w:t>
      </w:r>
      <w:r>
        <w:rPr>
          <w:color w:val="000000"/>
        </w:rPr>
        <w:t xml:space="preserve">a </w:t>
      </w:r>
      <w:r>
        <w:rPr>
          <w:color w:val="000000"/>
        </w:rPr>
        <w:t xml:space="preserve">sustraer </w:t>
      </w:r>
      <w:r>
        <w:rPr>
          <w:color w:val="000000"/>
        </w:rPr>
        <w:t xml:space="preserve">inmigrantes </w:t>
      </w:r>
      <w:r>
        <w:rPr>
          <w:color w:val="000000"/>
        </w:rPr>
        <w:t xml:space="preserve">menores </w:t>
      </w:r>
      <w:r>
        <w:rPr>
          <w:color w:val="000000"/>
        </w:rPr>
        <w:t xml:space="preserve">no </w:t>
      </w:r>
      <w:r>
        <w:rPr>
          <w:color w:val="00000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centros </w:t>
      </w:r>
      <w:r>
        <w:rPr>
          <w:color w:val="000000"/>
        </w:rPr>
        <w:t xml:space="preserve">de </w:t>
      </w:r>
      <w:r>
        <w:rPr>
          <w:color w:val="000000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000000"/>
        </w:rPr>
        <w:t xml:space="preserve">países </w:t>
      </w:r>
      <w:r>
        <w:rPr>
          <w:color w:val="000000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marroquí </w:t>
      </w:r>
      <w:r>
        <w:rPr>
          <w:color w:val="000000"/>
        </w:rPr>
        <w:t xml:space="preserve">. </w:t>
      </w:r>
      <w:r>
        <w:rPr>
          <w:color w:val="000000"/>
        </w:rPr>
        <w:t xml:space="preserve">Utilizaban </w:t>
      </w:r>
      <w:r>
        <w:rPr>
          <w:color w:val="000000"/>
        </w:rPr>
        <w:t xml:space="preserve">autobuses </w:t>
      </w:r>
      <w:r>
        <w:rPr>
          <w:color w:val="000000"/>
        </w:rPr>
        <w:t xml:space="preserve">para </w:t>
      </w:r>
      <w:r>
        <w:rPr>
          <w:color w:val="000000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000000"/>
        </w:rPr>
        <w:t xml:space="preserve">origen </w:t>
      </w:r>
      <w:r>
        <w:rPr>
          <w:color w:val="000000"/>
        </w:rPr>
        <w:t xml:space="preserve">africano </w:t>
      </w:r>
      <w:r>
        <w:rPr>
          <w:color w:val="000000"/>
        </w:rPr>
        <w:t xml:space="preserve">y </w:t>
      </w:r>
      <w:r>
        <w:rPr>
          <w:color w:val="000000"/>
        </w:rPr>
        <w:t xml:space="preserve">buscaban </w:t>
      </w:r>
      <w:r>
        <w:rPr>
          <w:color w:val="000000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países </w:t>
      </w:r>
      <w:r>
        <w:rPr>
          <w:color w:val="000000"/>
        </w:rPr>
        <w:t xml:space="preserve">de </w:t>
      </w:r>
      <w:r>
        <w:rPr>
          <w:color w:val="000000"/>
        </w:rPr>
        <w:t xml:space="preserve">origen </w:t>
      </w:r>
      <w:r>
        <w:rPr>
          <w:color w:val="000000"/>
        </w:rPr>
        <w:t xml:space="preserve">. </w:t>
      </w:r>
      <w:r>
        <w:rPr>
          <w:color w:val="00000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de </w:t>
      </w:r>
      <w:r>
        <w:rPr>
          <w:color w:val="000000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kamikaze </w:t>
      </w:r>
      <w:r>
        <w:rPr>
          <w:color w:val="000000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000000"/>
        </w:rPr>
        <w:t xml:space="preserve">vehículo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dirección </w:t>
      </w:r>
      <w:r>
        <w:rPr>
          <w:color w:val="000000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000000"/>
        </w:rPr>
        <w:t xml:space="preserve">único </w:t>
      </w:r>
      <w:r>
        <w:rPr>
          <w:color w:val="000000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hospital </w:t>
      </w:r>
      <w:r>
        <w:rPr>
          <w:color w:val="000000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grabado </w:t>
      </w:r>
      <w:r>
        <w:rPr>
          <w:color w:val="000000"/>
        </w:rPr>
        <w:t xml:space="preserve">esta </w:t>
      </w:r>
      <w:r>
        <w:rPr>
          <w:color w:val="000000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centro </w:t>
      </w:r>
      <w:r>
        <w:rPr>
          <w:color w:val="000000"/>
        </w:rPr>
        <w:t xml:space="preserve">médico </w:t>
      </w:r>
      <w:r>
        <w:rPr>
          <w:color w:val="000000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diez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ladrones </w:t>
      </w:r>
      <w:r>
        <w:rPr>
          <w:color w:val="000000"/>
        </w:rPr>
        <w:t xml:space="preserve">y </w:t>
      </w:r>
      <w:r>
        <w:rPr>
          <w:color w:val="000000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sustraído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aparatos </w:t>
      </w:r>
      <w:r>
        <w:rPr>
          <w:color w:val="000000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curso </w:t>
      </w:r>
      <w:r>
        <w:rPr>
          <w:color w:val="000000"/>
        </w:rPr>
        <w:t xml:space="preserve">escolar </w:t>
      </w:r>
      <w:r>
        <w:rPr>
          <w:color w:val="000000"/>
        </w:rPr>
        <w:t xml:space="preserve">recién </w:t>
      </w:r>
      <w:r>
        <w:rPr>
          <w:color w:val="000000"/>
        </w:rPr>
        <w:t xml:space="preserve">arrancado </w:t>
      </w:r>
      <w:r>
        <w:rPr>
          <w:color w:val="000000"/>
        </w:rPr>
        <w:t xml:space="preserve">vuelve </w:t>
      </w:r>
      <w:r>
        <w:rPr>
          <w:color w:val="000000"/>
        </w:rPr>
        <w:t xml:space="preserve">el </w:t>
      </w:r>
      <w:r>
        <w:rPr>
          <w:color w:val="000000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gestionamos </w:t>
      </w:r>
      <w:r>
        <w:rPr>
          <w:color w:val="000000"/>
        </w:rPr>
        <w:t xml:space="preserve">la </w:t>
      </w:r>
      <w:r>
        <w:rPr>
          <w:color w:val="000000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faltan </w:t>
      </w:r>
      <w:r>
        <w:rPr>
          <w:color w:val="000000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distrae </w:t>
      </w:r>
      <w:r>
        <w:rPr>
          <w:color w:val="000000"/>
        </w:rPr>
        <w:t xml:space="preserve">y </w:t>
      </w:r>
      <w:r>
        <w:rPr>
          <w:color w:val="000000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000000"/>
        </w:rPr>
        <w:t xml:space="preserve">opinan </w:t>
      </w:r>
      <w:r>
        <w:rPr>
          <w:color w:val="000000"/>
        </w:rPr>
        <w:t xml:space="preserve">los </w:t>
      </w:r>
      <w:r>
        <w:rPr>
          <w:color w:val="000000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se </w:t>
      </w:r>
      <w:r>
        <w:rPr>
          <w:color w:val="000000"/>
        </w:rPr>
        <w:t xml:space="preserve">asocia </w:t>
      </w:r>
      <w:r>
        <w:rPr>
          <w:color w:val="000000"/>
        </w:rPr>
        <w:t xml:space="preserve">a </w:t>
      </w:r>
      <w:r>
        <w:rPr>
          <w:color w:val="000000"/>
        </w:rPr>
        <w:t xml:space="preserve">seis </w:t>
      </w:r>
      <w:r>
        <w:rPr>
          <w:color w:val="000000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graves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talud </w:t>
      </w:r>
      <w:r>
        <w:rPr>
          <w:color w:val="000000"/>
        </w:rPr>
        <w:t xml:space="preserve">provocaba </w:t>
      </w:r>
      <w:r>
        <w:rPr>
          <w:color w:val="000000"/>
        </w:rPr>
        <w:t xml:space="preserve">la </w:t>
      </w:r>
      <w:r>
        <w:rPr>
          <w:color w:val="000000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permanecido </w:t>
      </w:r>
      <w:r>
        <w:rPr>
          <w:color w:val="000000"/>
        </w:rPr>
        <w:t xml:space="preserve">aislada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rotura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un </w:t>
      </w:r>
      <w:r>
        <w:rPr>
          <w:color w:val="000000"/>
        </w:rPr>
        <w:t xml:space="preserve">kilómetro </w:t>
      </w:r>
      <w:r>
        <w:rPr>
          <w:color w:val="000000"/>
        </w:rPr>
        <w:t xml:space="preserve">y </w:t>
      </w:r>
      <w:r>
        <w:rPr>
          <w:color w:val="000000"/>
        </w:rPr>
        <w:t xml:space="preserve">medio </w:t>
      </w:r>
      <w:r>
        <w:rPr>
          <w:color w:val="000000"/>
        </w:rPr>
        <w:t xml:space="preserve">río </w:t>
      </w:r>
      <w:r>
        <w:rPr>
          <w:color w:val="000000"/>
        </w:rPr>
        <w:t xml:space="preserve">abajo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00000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peor </w:t>
      </w:r>
      <w:r>
        <w:rPr>
          <w:color w:val="00000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necesario </w:t>
      </w:r>
      <w:r>
        <w:rPr>
          <w:color w:val="000000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rescatado </w:t>
      </w:r>
      <w:r>
        <w:rPr>
          <w:color w:val="000000"/>
        </w:rPr>
        <w:t xml:space="preserve">varios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terraza </w:t>
      </w:r>
      <w:r>
        <w:rPr>
          <w:color w:val="00000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mantienen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sigue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intentando </w:t>
      </w:r>
      <w:r>
        <w:rPr>
          <w:color w:val="000000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00000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00000"/>
        </w:rPr>
        <w:t xml:space="preserve">clases </w:t>
      </w:r>
      <w:r>
        <w:rPr>
          <w:color w:val="000000"/>
        </w:rPr>
        <w:t xml:space="preserve">para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decretado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calle </w:t>
      </w:r>
      <w:r>
        <w:rPr>
          <w:color w:val="000000"/>
        </w:rPr>
        <w:t xml:space="preserve">sigue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travesía </w:t>
      </w:r>
      <w:r>
        <w:rPr>
          <w:color w:val="000000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000000"/>
        </w:rPr>
        <w:t xml:space="preserve">amenazando </w:t>
      </w:r>
      <w:r>
        <w:rPr>
          <w:color w:val="000000"/>
        </w:rPr>
        <w:t xml:space="preserve">las </w:t>
      </w:r>
      <w:r>
        <w:rPr>
          <w:color w:val="000000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000000"/>
        </w:rPr>
        <w:t xml:space="preserve">cuatro </w:t>
      </w:r>
      <w:r>
        <w:rPr>
          <w:color w:val="000000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000000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000000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000000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siguen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pedanías </w:t>
      </w:r>
      <w:r>
        <w:rPr>
          <w:color w:val="000000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campos </w:t>
      </w:r>
      <w:r>
        <w:rPr>
          <w:color w:val="000000"/>
        </w:rPr>
        <w:t xml:space="preserve">sogue </w:t>
      </w:r>
      <w:r>
        <w:rPr>
          <w:color w:val="000000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ciudad </w:t>
      </w:r>
      <w:r>
        <w:rPr>
          <w:color w:val="000000"/>
        </w:rPr>
        <w:t xml:space="preserve">para </w:t>
      </w:r>
      <w:r>
        <w:rPr>
          <w:color w:val="000000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000000"/>
        </w:rPr>
        <w:t xml:space="preserve">abrir </w:t>
      </w:r>
      <w:r>
        <w:rPr>
          <w:color w:val="000000"/>
        </w:rPr>
        <w:t xml:space="preserve">un </w:t>
      </w:r>
      <w:r>
        <w:rPr>
          <w:color w:val="000000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quedado </w:t>
      </w:r>
      <w:r>
        <w:rPr>
          <w:color w:val="000000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00000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sigue </w:t>
      </w:r>
      <w:r>
        <w:rPr>
          <w:color w:val="000000"/>
        </w:rPr>
        <w:t xml:space="preserve">totalmente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000000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Tras </w:t>
      </w:r>
      <w:r>
        <w:rPr>
          <w:color w:val="000000"/>
        </w:rPr>
        <w:t xml:space="preserve">esa </w:t>
      </w:r>
      <w:r>
        <w:rPr>
          <w:color w:val="000000"/>
        </w:rPr>
        <w:t xml:space="preserve">rotura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andado </w:t>
      </w:r>
      <w:r>
        <w:rPr>
          <w:color w:val="000000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siguen </w:t>
      </w:r>
      <w:r>
        <w:rPr>
          <w:color w:val="000000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es </w:t>
      </w:r>
      <w:r>
        <w:rPr>
          <w:color w:val="000000"/>
        </w:rPr>
        <w:t xml:space="preserve">ahora </w:t>
      </w:r>
      <w:r>
        <w:rPr>
          <w:color w:val="000000"/>
        </w:rPr>
        <w:t xml:space="preserve">mismo </w:t>
      </w:r>
      <w:r>
        <w:rPr>
          <w:color w:val="000000"/>
        </w:rPr>
        <w:t xml:space="preserve">zona </w:t>
      </w:r>
      <w:r>
        <w:rPr>
          <w:color w:val="000000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urgencia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actuado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para </w:t>
      </w:r>
      <w:r>
        <w:rPr>
          <w:color w:val="000000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romper </w:t>
      </w:r>
      <w:r>
        <w:rPr>
          <w:color w:val="000000"/>
        </w:rPr>
        <w:t xml:space="preserve">. </w:t>
      </w:r>
      <w:r>
        <w:rPr>
          <w:color w:val="000000"/>
        </w:rPr>
        <w:t xml:space="preserve">Ocurrió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deja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000000"/>
        </w:rPr>
        <w:t xml:space="preserve">cercana </w:t>
      </w:r>
      <w:r>
        <w:rPr>
          <w:color w:val="000000"/>
        </w:rPr>
        <w:t xml:space="preserve">al </w:t>
      </w:r>
      <w:r>
        <w:rPr>
          <w:color w:val="000000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en </w:t>
      </w:r>
      <w:r>
        <w:rPr>
          <w:color w:val="000000"/>
        </w:rPr>
        <w:t xml:space="preserve">altura </w:t>
      </w:r>
      <w:r>
        <w:rPr>
          <w:color w:val="000000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quedan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intentar </w:t>
      </w:r>
      <w:r>
        <w:rPr>
          <w:color w:val="00000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arrastre </w:t>
      </w:r>
      <w:r>
        <w:rPr>
          <w:color w:val="000000"/>
        </w:rPr>
        <w:t xml:space="preserve">la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Intentan </w:t>
      </w:r>
      <w:r>
        <w:rPr>
          <w:color w:val="000000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casi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000000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mucha </w:t>
      </w:r>
      <w:r>
        <w:rPr>
          <w:color w:val="000000"/>
        </w:rPr>
        <w:t xml:space="preserve">fuerza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orillas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ahora </w:t>
      </w:r>
      <w:r>
        <w:rPr>
          <w:color w:val="000000"/>
        </w:rPr>
        <w:t xml:space="preserve">repletas </w:t>
      </w:r>
      <w:r>
        <w:rPr>
          <w:color w:val="000000"/>
        </w:rPr>
        <w:t xml:space="preserve">de </w:t>
      </w:r>
      <w:r>
        <w:rPr>
          <w:color w:val="000000"/>
        </w:rPr>
        <w:t xml:space="preserve">inmuebles </w:t>
      </w:r>
      <w:r>
        <w:rPr>
          <w:color w:val="000000"/>
        </w:rPr>
        <w:t xml:space="preserve">y </w:t>
      </w:r>
      <w:r>
        <w:rPr>
          <w:color w:val="000000"/>
        </w:rPr>
        <w:t xml:space="preserve">objetos </w:t>
      </w:r>
      <w:r>
        <w:rPr>
          <w:color w:val="000000"/>
        </w:rPr>
        <w:t xml:space="preserve">personales </w:t>
      </w:r>
      <w:r>
        <w:rPr>
          <w:color w:val="000000"/>
        </w:rPr>
        <w:t xml:space="preserve">echados </w:t>
      </w:r>
      <w:r>
        <w:rPr>
          <w:color w:val="000000"/>
        </w:rPr>
        <w:t xml:space="preserve">a </w:t>
      </w:r>
      <w:r>
        <w:rPr>
          <w:color w:val="000000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Quedan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000000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garaje </w:t>
      </w:r>
      <w:r>
        <w:rPr>
          <w:color w:val="000000"/>
        </w:rPr>
        <w:t xml:space="preserve">está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Ahora </w:t>
      </w:r>
      <w:r>
        <w:rPr>
          <w:color w:val="000000"/>
        </w:rPr>
        <w:t xml:space="preserve">mismo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proceso </w:t>
      </w:r>
      <w:r>
        <w:rPr>
          <w:color w:val="000000"/>
        </w:rPr>
        <w:t xml:space="preserve">muy </w:t>
      </w:r>
      <w:r>
        <w:rPr>
          <w:color w:val="000000"/>
        </w:rPr>
        <w:t xml:space="preserve">largo </w:t>
      </w:r>
      <w:r>
        <w:rPr>
          <w:color w:val="000000"/>
        </w:rPr>
        <w:t xml:space="preserve">y </w:t>
      </w:r>
      <w:r>
        <w:rPr>
          <w:color w:val="000000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00000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convertido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000000"/>
        </w:rPr>
        <w:t xml:space="preserve">destrozado </w:t>
      </w:r>
      <w:r>
        <w:rPr>
          <w:color w:val="000000"/>
        </w:rPr>
        <w:t xml:space="preserve">la </w:t>
      </w:r>
      <w:r>
        <w:rPr>
          <w:color w:val="000000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perdido </w:t>
      </w:r>
      <w:r>
        <w:rPr>
          <w:color w:val="000000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000000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desesperados </w:t>
      </w:r>
      <w:r>
        <w:rPr>
          <w:color w:val="000000"/>
        </w:rPr>
        <w:t xml:space="preserve">intentando </w:t>
      </w:r>
      <w:r>
        <w:rPr>
          <w:color w:val="000000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desesperante </w:t>
      </w:r>
      <w:r>
        <w:rPr>
          <w:color w:val="000000"/>
        </w:rPr>
        <w:t xml:space="preserve">,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00000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coche </w:t>
      </w:r>
      <w:r>
        <w:rPr>
          <w:color w:val="000000"/>
        </w:rPr>
        <w:t xml:space="preserve">por </w:t>
      </w:r>
      <w:r>
        <w:rPr>
          <w:color w:val="00000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necesitar </w:t>
      </w:r>
      <w:r>
        <w:rPr>
          <w:color w:val="000000"/>
        </w:rPr>
        <w:t xml:space="preserve">una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funciona </w:t>
      </w:r>
      <w:r>
        <w:rPr>
          <w:color w:val="000000"/>
        </w:rPr>
        <w:t xml:space="preserve">. </w:t>
      </w:r>
      <w:r>
        <w:rPr>
          <w:color w:val="000000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militares </w:t>
      </w:r>
      <w:r>
        <w:rPr>
          <w:color w:val="000000"/>
        </w:rPr>
        <w:t xml:space="preserve">del </w:t>
      </w:r>
      <w:r>
        <w:rPr>
          <w:color w:val="000000"/>
        </w:rPr>
        <w:t xml:space="preserve">ejército </w:t>
      </w:r>
      <w:r>
        <w:rPr>
          <w:color w:val="000000"/>
        </w:rPr>
        <w:t xml:space="preserve">de </w:t>
      </w:r>
      <w:r>
        <w:rPr>
          <w:color w:val="000000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00000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aspecto </w:t>
      </w:r>
      <w:r>
        <w:rPr>
          <w:color w:val="000000"/>
        </w:rPr>
        <w:t xml:space="preserve">que </w:t>
      </w:r>
      <w:r>
        <w:rPr>
          <w:color w:val="000000"/>
        </w:rPr>
        <w:t xml:space="preserve">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Menor </w:t>
      </w:r>
      <w:r>
        <w:rPr>
          <w:color w:val="000000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amenazan </w:t>
      </w:r>
      <w:r>
        <w:rPr>
          <w:color w:val="000000"/>
        </w:rPr>
        <w:t xml:space="preserve">el </w:t>
      </w:r>
      <w:r>
        <w:rPr>
          <w:color w:val="000000"/>
        </w:rPr>
        <w:t xml:space="preserve">equilibrio </w:t>
      </w:r>
      <w:r>
        <w:rPr>
          <w:color w:val="000000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000000"/>
        </w:rPr>
        <w:t xml:space="preserve">semana </w:t>
      </w:r>
      <w:r>
        <w:rPr>
          <w:color w:val="000000"/>
        </w:rPr>
        <w:t xml:space="preserve">el </w:t>
      </w:r>
      <w:r>
        <w:rPr>
          <w:color w:val="000000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Transición </w:t>
      </w:r>
      <w:r>
        <w:rPr>
          <w:color w:val="000000"/>
        </w:rPr>
        <w:t xml:space="preserve">Ecológica </w:t>
      </w:r>
      <w:r>
        <w:rPr>
          <w:color w:val="000000"/>
        </w:rPr>
        <w:t xml:space="preserve">aprobaba </w:t>
      </w:r>
      <w:r>
        <w:rPr>
          <w:color w:val="000000"/>
        </w:rPr>
        <w:t xml:space="preserve">el </w:t>
      </w:r>
      <w:r>
        <w:rPr>
          <w:color w:val="000000"/>
        </w:rPr>
        <w:t xml:space="preserve">plan </w:t>
      </w:r>
      <w:r>
        <w:rPr>
          <w:color w:val="000000"/>
        </w:rPr>
        <w:t xml:space="preserve">Vertidos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laguna </w:t>
      </w:r>
      <w:r>
        <w:rPr>
          <w:color w:val="000000"/>
        </w:rPr>
        <w:t xml:space="preserve">salada </w:t>
      </w:r>
      <w:r>
        <w:rPr>
          <w:color w:val="000000"/>
        </w:rPr>
        <w:t xml:space="preserve">. </w:t>
      </w:r>
      <w:r>
        <w:rPr>
          <w:color w:val="000000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echado </w:t>
      </w:r>
      <w:r>
        <w:rPr>
          <w:color w:val="000000"/>
        </w:rPr>
        <w:t xml:space="preserve">por </w:t>
      </w:r>
      <w:r>
        <w:rPr>
          <w:color w:val="000000"/>
        </w:rPr>
        <w:t xml:space="preserve">tierra </w:t>
      </w:r>
      <w:r>
        <w:rPr>
          <w:color w:val="000000"/>
        </w:rPr>
        <w:t xml:space="preserve">ese </w:t>
      </w:r>
      <w:r>
        <w:rPr>
          <w:color w:val="000000"/>
        </w:rPr>
        <w:t xml:space="preserve">proyecto </w:t>
      </w:r>
      <w:r>
        <w:rPr>
          <w:color w:val="000000"/>
        </w:rPr>
        <w:t xml:space="preserve">para </w:t>
      </w:r>
      <w:r>
        <w:rPr>
          <w:color w:val="000000"/>
        </w:rPr>
        <w:t xml:space="preserve">revertir </w:t>
      </w:r>
      <w:r>
        <w:rPr>
          <w:color w:val="000000"/>
        </w:rPr>
        <w:t xml:space="preserve">la </w:t>
      </w:r>
      <w:r>
        <w:rPr>
          <w:color w:val="000000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sufre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volcado </w:t>
      </w:r>
      <w:r>
        <w:rPr>
          <w:color w:val="000000"/>
        </w:rPr>
        <w:t xml:space="preserve">en </w:t>
      </w:r>
      <w:r>
        <w:rPr>
          <w:color w:val="00000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Fuerzas </w:t>
      </w:r>
      <w:r>
        <w:rPr>
          <w:color w:val="000000"/>
        </w:rPr>
        <w:t xml:space="preserve">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marcharán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hemos </w:t>
      </w:r>
      <w:r>
        <w:rPr>
          <w:color w:val="000000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00000"/>
        </w:rPr>
        <w:t xml:space="preserve">unidades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000000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sigue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000000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corre </w:t>
      </w:r>
      <w:r>
        <w:rPr>
          <w:color w:val="000000"/>
        </w:rPr>
        <w:t xml:space="preserve">tanto </w:t>
      </w:r>
      <w:r>
        <w:rPr>
          <w:color w:val="000000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000000"/>
        </w:rPr>
        <w:t xml:space="preserve">llevarla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estudiar </w:t>
      </w:r>
      <w:r>
        <w:rPr>
          <w:color w:val="000000"/>
        </w:rPr>
        <w:t xml:space="preserve">la </w:t>
      </w:r>
      <w:r>
        <w:rPr>
          <w:color w:val="000000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forma </w:t>
      </w:r>
      <w:r>
        <w:rPr>
          <w:color w:val="000000"/>
        </w:rPr>
        <w:t xml:space="preserve">más </w:t>
      </w:r>
      <w:r>
        <w:rPr>
          <w:color w:val="000000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tecnología </w:t>
      </w:r>
      <w:r>
        <w:rPr>
          <w:color w:val="000000"/>
        </w:rPr>
        <w:t xml:space="preserve">os </w:t>
      </w:r>
      <w:r>
        <w:rPr>
          <w:color w:val="00000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imagen </w:t>
      </w:r>
      <w:r>
        <w:rPr>
          <w:color w:val="000000"/>
        </w:rPr>
        <w:t xml:space="preserve">aérea </w:t>
      </w:r>
      <w:r>
        <w:rPr>
          <w:color w:val="000000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punto </w:t>
      </w:r>
      <w:r>
        <w:rPr>
          <w:color w:val="000000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desbordaba </w:t>
      </w:r>
      <w:r>
        <w:rPr>
          <w:color w:val="000000"/>
        </w:rPr>
        <w:t xml:space="preserve">y </w:t>
      </w:r>
      <w:r>
        <w:rPr>
          <w:color w:val="000000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trabajos </w:t>
      </w:r>
      <w:r>
        <w:rPr>
          <w:color w:val="000000"/>
        </w:rPr>
        <w:t xml:space="preserve">del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000000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000000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000000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000000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000000"/>
        </w:rPr>
        <w:t xml:space="preserve">garaje </w:t>
      </w:r>
      <w:r>
        <w:rPr>
          <w:color w:val="000000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000000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ministra </w:t>
      </w:r>
      <w:r>
        <w:rPr>
          <w:color w:val="000000"/>
        </w:rPr>
        <w:t xml:space="preserve">de </w:t>
      </w:r>
      <w:r>
        <w:rPr>
          <w:color w:val="000000"/>
        </w:rPr>
        <w:t xml:space="preserve">Defensa </w:t>
      </w:r>
      <w:r>
        <w:rPr>
          <w:color w:val="000000"/>
        </w:rPr>
        <w:t xml:space="preserve">ha </w:t>
      </w:r>
      <w:r>
        <w:rPr>
          <w:color w:val="000000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lanzado </w:t>
      </w:r>
      <w:r>
        <w:rPr>
          <w:color w:val="000000"/>
        </w:rPr>
        <w:t xml:space="preserve">un </w:t>
      </w:r>
      <w:r>
        <w:rPr>
          <w:color w:val="000000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000000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riesgo </w:t>
      </w:r>
      <w:r>
        <w:rPr>
          <w:color w:val="000000"/>
        </w:rPr>
        <w:t xml:space="preserve">. </w:t>
      </w:r>
      <w:r>
        <w:rPr>
          <w:color w:val="000000"/>
        </w:rPr>
        <w:t xml:space="preserve">Comprendo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000000"/>
        </w:rPr>
        <w:t xml:space="preserve">propiedades </w:t>
      </w:r>
      <w:r>
        <w:rPr>
          <w:color w:val="000000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000000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000000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productos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la </w:t>
      </w:r>
      <w:r>
        <w:rPr>
          <w:color w:val="000000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cualquier </w:t>
      </w:r>
      <w:r>
        <w:rPr>
          <w:color w:val="000000"/>
        </w:rPr>
        <w:t xml:space="preserve">persona </w:t>
      </w:r>
      <w:r>
        <w:rPr>
          <w:color w:val="000000"/>
        </w:rPr>
        <w:t xml:space="preserve">de </w:t>
      </w:r>
      <w:r>
        <w:rPr>
          <w:color w:val="000000"/>
        </w:rPr>
        <w:t xml:space="preserve">cualquier </w:t>
      </w:r>
      <w:r>
        <w:rPr>
          <w:color w:val="000000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dispuesta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echar </w:t>
      </w:r>
      <w:r>
        <w:rPr>
          <w:color w:val="000000"/>
        </w:rPr>
        <w:t xml:space="preserve">un </w:t>
      </w:r>
      <w:r>
        <w:rPr>
          <w:color w:val="000000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grabado </w:t>
      </w:r>
      <w:r>
        <w:rPr>
          <w:color w:val="000000"/>
        </w:rPr>
        <w:t xml:space="preserve">unas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cadenas </w:t>
      </w:r>
      <w:r>
        <w:rPr>
          <w:color w:val="000000"/>
        </w:rPr>
        <w:t xml:space="preserve">humanas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000000"/>
        </w:rPr>
        <w:t xml:space="preserve">aportar </w:t>
      </w:r>
      <w:r>
        <w:rPr>
          <w:color w:val="000000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llegar </w:t>
      </w:r>
      <w:r>
        <w:rPr>
          <w:color w:val="000000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000000"/>
        </w:rPr>
        <w:t xml:space="preserve">mucha </w:t>
      </w:r>
      <w:r>
        <w:rPr>
          <w:color w:val="000000"/>
        </w:rPr>
        <w:t xml:space="preserve">gente </w:t>
      </w:r>
      <w:r>
        <w:rPr>
          <w:color w:val="000000"/>
        </w:rPr>
        <w:t xml:space="preserve">anónima </w:t>
      </w:r>
      <w:r>
        <w:rPr>
          <w:color w:val="000000"/>
        </w:rPr>
        <w:t xml:space="preserve">en </w:t>
      </w:r>
      <w:r>
        <w:rPr>
          <w:color w:val="000000"/>
        </w:rPr>
        <w:t xml:space="preserve">muchas </w:t>
      </w:r>
      <w:r>
        <w:rPr>
          <w:color w:val="000000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necesitan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prepara </w:t>
      </w:r>
      <w:r>
        <w:rPr>
          <w:color w:val="000000"/>
        </w:rPr>
        <w:t xml:space="preserve">esta </w:t>
      </w:r>
      <w:r>
        <w:rPr>
          <w:color w:val="000000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grupo </w:t>
      </w:r>
      <w:r>
        <w:rPr>
          <w:color w:val="000000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amor </w:t>
      </w:r>
      <w:r>
        <w:rPr>
          <w:color w:val="000000"/>
        </w:rPr>
        <w:t xml:space="preserve">hacia </w:t>
      </w:r>
      <w:r>
        <w:rPr>
          <w:color w:val="000000"/>
        </w:rPr>
        <w:t xml:space="preserve">aquellas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000000"/>
        </w:rPr>
        <w:t xml:space="preserve">coordina </w:t>
      </w:r>
      <w:r>
        <w:rPr>
          <w:color w:val="000000"/>
        </w:rPr>
        <w:t xml:space="preserve">las </w:t>
      </w:r>
      <w:r>
        <w:rPr>
          <w:color w:val="000000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000000"/>
        </w:rPr>
        <w:t xml:space="preserve">propios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atendiendo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necesito </w:t>
      </w:r>
      <w:r>
        <w:rPr>
          <w:color w:val="000000"/>
        </w:rPr>
        <w:t xml:space="preserve">productos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000000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000000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centro </w:t>
      </w:r>
      <w:r>
        <w:rPr>
          <w:color w:val="000000"/>
        </w:rPr>
        <w:t xml:space="preserve">deportivo </w:t>
      </w:r>
      <w:r>
        <w:rPr>
          <w:color w:val="000000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propios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enterado </w:t>
      </w:r>
      <w:r>
        <w:rPr>
          <w:color w:val="000000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recibiendo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solidaridad </w:t>
      </w:r>
      <w:r>
        <w:rPr>
          <w:color w:val="000000"/>
        </w:rPr>
        <w:t xml:space="preserve">se </w:t>
      </w:r>
      <w:r>
        <w:rPr>
          <w:color w:val="000000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Arriman </w:t>
      </w:r>
      <w:r>
        <w:rPr>
          <w:color w:val="000000"/>
        </w:rPr>
        <w:t xml:space="preserve">el </w:t>
      </w:r>
      <w:r>
        <w:rPr>
          <w:color w:val="000000"/>
        </w:rPr>
        <w:t xml:space="preserve">hombro </w:t>
      </w:r>
      <w:r>
        <w:rPr>
          <w:color w:val="000000"/>
        </w:rPr>
        <w:t xml:space="preserve">y </w:t>
      </w:r>
      <w:r>
        <w:rPr>
          <w:color w:val="000000"/>
        </w:rPr>
        <w:t xml:space="preserve">asisten </w:t>
      </w:r>
      <w:r>
        <w:rPr>
          <w:color w:val="000000"/>
        </w:rPr>
        <w:t xml:space="preserve">a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000000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Necesitamos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00000"/>
        </w:rPr>
        <w:t xml:space="preserve">única </w:t>
      </w:r>
      <w:r>
        <w:rPr>
          <w:color w:val="000000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Cualquier </w:t>
      </w:r>
      <w:r>
        <w:rPr>
          <w:color w:val="000000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bien </w:t>
      </w:r>
      <w:r>
        <w:rPr>
          <w:color w:val="000000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1.500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empezó </w:t>
      </w:r>
      <w:r>
        <w:rPr>
          <w:color w:val="000000"/>
        </w:rPr>
        <w:t xml:space="preserve">a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000000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vaciar </w:t>
      </w:r>
      <w:r>
        <w:rPr>
          <w:color w:val="000000"/>
        </w:rPr>
        <w:t xml:space="preserve">el </w:t>
      </w:r>
      <w:r>
        <w:rPr>
          <w:color w:val="000000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manera </w:t>
      </w:r>
      <w:r>
        <w:rPr>
          <w:color w:val="000000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trescientos </w:t>
      </w:r>
      <w:r>
        <w:rPr>
          <w:color w:val="000000"/>
        </w:rPr>
        <w:t xml:space="preserve">campistas </w:t>
      </w:r>
      <w:r>
        <w:rPr>
          <w:color w:val="000000"/>
        </w:rPr>
        <w:t xml:space="preserve">continúan </w:t>
      </w:r>
      <w:r>
        <w:rPr>
          <w:color w:val="000000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cuantiosos </w:t>
      </w:r>
      <w:r>
        <w:rPr>
          <w:color w:val="000000"/>
        </w:rPr>
        <w:t xml:space="preserve">destrozos </w:t>
      </w:r>
      <w:r>
        <w:rPr>
          <w:color w:val="000000"/>
        </w:rPr>
        <w:t xml:space="preserve">en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primeras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aprobar </w:t>
      </w:r>
      <w:r>
        <w:rPr>
          <w:color w:val="000000"/>
        </w:rPr>
        <w:t xml:space="preserve">este </w:t>
      </w:r>
      <w:r>
        <w:rPr>
          <w:color w:val="000000"/>
        </w:rPr>
        <w:t xml:space="preserve">mismo </w:t>
      </w:r>
      <w:r>
        <w:rPr>
          <w:color w:val="00000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 </w:t>
      </w:r>
      <w:r>
        <w:rPr>
          <w:color w:val="000000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estimación </w:t>
      </w:r>
      <w:r>
        <w:rPr>
          <w:color w:val="000000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junta </w:t>
      </w:r>
      <w:r>
        <w:rPr>
          <w:color w:val="000000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diferentes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plan </w:t>
      </w:r>
      <w:r>
        <w:rPr>
          <w:color w:val="000000"/>
        </w:rPr>
        <w:t xml:space="preserve">urgente </w:t>
      </w:r>
      <w:r>
        <w:rPr>
          <w:color w:val="000000"/>
        </w:rPr>
        <w:t xml:space="preserve">aprobado </w:t>
      </w:r>
      <w:r>
        <w:rPr>
          <w:color w:val="000000"/>
        </w:rPr>
        <w:t xml:space="preserve">el </w:t>
      </w:r>
      <w:r>
        <w:rPr>
          <w:color w:val="000000"/>
        </w:rPr>
        <w:t xml:space="preserve">próximo </w:t>
      </w:r>
      <w:r>
        <w:rPr>
          <w:color w:val="000000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consejo </w:t>
      </w:r>
      <w:r>
        <w:rPr>
          <w:color w:val="000000"/>
        </w:rPr>
        <w:t xml:space="preserve">de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diferentes </w:t>
      </w:r>
      <w:r>
        <w:rPr>
          <w:color w:val="000000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00000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anunciado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visita </w:t>
      </w:r>
      <w:r>
        <w:rPr>
          <w:color w:val="000000"/>
        </w:rPr>
        <w:t xml:space="preserve">a </w:t>
      </w:r>
      <w:r>
        <w:rPr>
          <w:color w:val="000000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000000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cuenca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registros </w:t>
      </w:r>
      <w:r>
        <w:rPr>
          <w:color w:val="000000"/>
        </w:rPr>
        <w:t xml:space="preserve">, </w:t>
      </w:r>
      <w:r>
        <w:rPr>
          <w:color w:val="000000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crítica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poblaciones </w:t>
      </w:r>
      <w:r>
        <w:rPr>
          <w:color w:val="000000"/>
        </w:rPr>
        <w:t xml:space="preserve">murcianas </w:t>
      </w:r>
      <w:r>
        <w:rPr>
          <w:color w:val="000000"/>
        </w:rPr>
        <w:t xml:space="preserve">como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000000"/>
        </w:rPr>
        <w:t xml:space="preserve">habitantes </w:t>
      </w:r>
      <w:r>
        <w:rPr>
          <w:color w:val="000000"/>
        </w:rPr>
        <w:t xml:space="preserve">, </w:t>
      </w:r>
      <w:r>
        <w:rPr>
          <w:color w:val="000000"/>
        </w:rPr>
        <w:t xml:space="preserve">devastada </w:t>
      </w:r>
      <w:r>
        <w:rPr>
          <w:color w:val="000000"/>
        </w:rPr>
        <w:t xml:space="preserve">y </w:t>
      </w:r>
      <w:r>
        <w:rPr>
          <w:color w:val="000000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epicentros </w:t>
      </w:r>
      <w:r>
        <w:rPr>
          <w:color w:val="000000"/>
        </w:rPr>
        <w:t xml:space="preserve">del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Menor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un </w:t>
      </w:r>
      <w:r>
        <w:rPr>
          <w:color w:val="000000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000000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000000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00000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nuevos </w:t>
      </w:r>
      <w:r>
        <w:rPr>
          <w:color w:val="000000"/>
        </w:rPr>
        <w:t xml:space="preserve">, </w:t>
      </w:r>
      <w:r>
        <w:rPr>
          <w:color w:val="000000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00000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almacenados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convertidos </w:t>
      </w:r>
      <w:r>
        <w:rPr>
          <w:color w:val="000000"/>
        </w:rPr>
        <w:t xml:space="preserve">en </w:t>
      </w:r>
      <w:r>
        <w:rPr>
          <w:color w:val="000000"/>
        </w:rPr>
        <w:t xml:space="preserve">siniestro </w:t>
      </w:r>
      <w:r>
        <w:rPr>
          <w:color w:val="000000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arrastró </w:t>
      </w:r>
      <w:r>
        <w:rPr>
          <w:color w:val="000000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000000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cuantiosos </w:t>
      </w:r>
      <w:r>
        <w:rPr>
          <w:color w:val="000000"/>
        </w:rPr>
        <w:t xml:space="preserve">y </w:t>
      </w:r>
      <w:r>
        <w:rPr>
          <w:color w:val="000000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000000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aseguradoras </w:t>
      </w:r>
      <w:r>
        <w:rPr>
          <w:color w:val="000000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 </w:t>
      </w:r>
      <w:r>
        <w:rPr>
          <w:color w:val="000000"/>
        </w:rPr>
        <w:t xml:space="preserve">Fuset </w:t>
      </w:r>
      <w:r>
        <w:rPr>
          <w:color w:val="000000"/>
        </w:rPr>
        <w:t xml:space="preserve">, </w:t>
      </w:r>
      <w:r>
        <w:rPr>
          <w:color w:val="000000"/>
        </w:rPr>
        <w:t xml:space="preserve">abogado </w:t>
      </w:r>
      <w:r>
        <w:rPr>
          <w:color w:val="000000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Fuset </w:t>
      </w:r>
      <w:r>
        <w:rPr>
          <w:color w:val="000000"/>
        </w:rPr>
        <w:t xml:space="preserve">,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?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mecanismos </w:t>
      </w:r>
      <w:r>
        <w:rPr>
          <w:color w:val="000000"/>
        </w:rPr>
        <w:t xml:space="preserve">de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Civil </w:t>
      </w:r>
      <w:r>
        <w:rPr>
          <w:color w:val="000000"/>
        </w:rPr>
        <w:t xml:space="preserve">y </w:t>
      </w:r>
      <w:r>
        <w:rPr>
          <w:color w:val="000000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Acto </w:t>
      </w:r>
      <w:r>
        <w:rPr>
          <w:color w:val="000000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pérdidas </w:t>
      </w:r>
      <w:r>
        <w:rPr>
          <w:color w:val="000000"/>
        </w:rPr>
        <w:t xml:space="preserve">muy </w:t>
      </w:r>
      <w:r>
        <w:rPr>
          <w:color w:val="000000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000000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000000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propios </w:t>
      </w:r>
      <w:r>
        <w:rPr>
          <w:color w:val="000000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 </w:t>
      </w:r>
      <w:r>
        <w:rPr>
          <w:color w:val="000000"/>
        </w:rPr>
        <w:t xml:space="preserve">de </w:t>
      </w:r>
      <w:r>
        <w:rPr>
          <w:color w:val="000000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000000"/>
        </w:rPr>
        <w:t xml:space="preserve">aquellas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00000"/>
        </w:rPr>
        <w:t xml:space="preserve">aseguradas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aquellas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000000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000000"/>
        </w:rPr>
        <w:t xml:space="preserve">dictamine </w:t>
      </w:r>
      <w:r>
        <w:rPr>
          <w:color w:val="000000"/>
        </w:rPr>
        <w:t xml:space="preserve">los </w:t>
      </w:r>
      <w:r>
        <w:rPr>
          <w:color w:val="000000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000000"/>
        </w:rPr>
        <w:t xml:space="preserve">cobran </w:t>
      </w:r>
      <w:r>
        <w:rPr>
          <w:color w:val="000000"/>
        </w:rPr>
        <w:t xml:space="preserve">las </w:t>
      </w:r>
      <w:r>
        <w:rPr>
          <w:color w:val="000000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 </w:t>
      </w:r>
      <w:r>
        <w:rPr>
          <w:color w:val="000000"/>
        </w:rPr>
        <w:t xml:space="preserve">de </w:t>
      </w:r>
      <w:r>
        <w:rPr>
          <w:color w:val="000000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000000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00000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estudiará </w:t>
      </w:r>
      <w:r>
        <w:rPr>
          <w:color w:val="000000"/>
        </w:rPr>
        <w:t xml:space="preserve">esa </w:t>
      </w:r>
      <w:r>
        <w:rPr>
          <w:color w:val="000000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presentar </w:t>
      </w:r>
      <w:r>
        <w:rPr>
          <w:color w:val="000000"/>
        </w:rPr>
        <w:t xml:space="preserve">esas </w:t>
      </w:r>
      <w:r>
        <w:rPr>
          <w:color w:val="000000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000000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no </w:t>
      </w:r>
      <w:r>
        <w:rPr>
          <w:color w:val="000000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establezca </w:t>
      </w:r>
      <w:r>
        <w:rPr>
          <w:color w:val="000000"/>
        </w:rPr>
        <w:t xml:space="preserve">los </w:t>
      </w:r>
      <w:r>
        <w:rPr>
          <w:color w:val="000000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000000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000000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000000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recopilan </w:t>
      </w:r>
      <w:r>
        <w:rPr>
          <w:color w:val="000000"/>
        </w:rPr>
        <w:t xml:space="preserve">facturas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servir </w:t>
      </w:r>
      <w:r>
        <w:rPr>
          <w:color w:val="000000"/>
        </w:rPr>
        <w:t xml:space="preserve">para </w:t>
      </w:r>
      <w:r>
        <w:rPr>
          <w:color w:val="000000"/>
        </w:rPr>
        <w:t xml:space="preserve">reclamar </w:t>
      </w:r>
      <w:r>
        <w:rPr>
          <w:color w:val="000000"/>
        </w:rPr>
        <w:t xml:space="preserve">esas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Muchas </w:t>
      </w:r>
      <w:r>
        <w:rPr>
          <w:color w:val="000000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000000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000000"/>
        </w:rPr>
        <w:t xml:space="preserve">criminal </w:t>
      </w:r>
      <w:r>
        <w:rPr>
          <w:color w:val="000000"/>
        </w:rPr>
        <w:t xml:space="preserve">que </w:t>
      </w:r>
      <w:r>
        <w:rPr>
          <w:color w:val="000000"/>
        </w:rPr>
        <w:t xml:space="preserve">captaba </w:t>
      </w:r>
      <w:r>
        <w:rPr>
          <w:color w:val="000000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edad </w:t>
      </w:r>
      <w:r>
        <w:rPr>
          <w:color w:val="000000"/>
        </w:rPr>
        <w:t xml:space="preserve">para </w:t>
      </w:r>
      <w:r>
        <w:rPr>
          <w:color w:val="000000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000000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menores </w:t>
      </w:r>
      <w:r>
        <w:rPr>
          <w:color w:val="000000"/>
        </w:rPr>
        <w:t xml:space="preserve">era </w:t>
      </w:r>
      <w:r>
        <w:rPr>
          <w:color w:val="000000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trasladaban </w:t>
      </w:r>
      <w:r>
        <w:rPr>
          <w:color w:val="000000"/>
        </w:rPr>
        <w:t xml:space="preserve">a </w:t>
      </w:r>
      <w:r>
        <w:rPr>
          <w:color w:val="000000"/>
        </w:rPr>
        <w:t xml:space="preserve">Francia </w:t>
      </w:r>
      <w:r>
        <w:rPr>
          <w:color w:val="000000"/>
        </w:rPr>
        <w:t xml:space="preserve">y </w:t>
      </w:r>
      <w:r>
        <w:rPr>
          <w:color w:val="000000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Utilizaban </w:t>
      </w:r>
      <w:r>
        <w:rPr>
          <w:color w:val="000000"/>
        </w:rPr>
        <w:t xml:space="preserve">autobuses </w:t>
      </w:r>
      <w:r>
        <w:rPr>
          <w:color w:val="000000"/>
        </w:rPr>
        <w:t xml:space="preserve">de </w:t>
      </w:r>
      <w:r>
        <w:rPr>
          <w:color w:val="000000"/>
        </w:rPr>
        <w:t xml:space="preserve">empresas </w:t>
      </w:r>
      <w:r>
        <w:rPr>
          <w:color w:val="000000"/>
        </w:rPr>
        <w:t xml:space="preserve">ubicadas </w:t>
      </w:r>
      <w:r>
        <w:rPr>
          <w:color w:val="000000"/>
        </w:rPr>
        <w:t xml:space="preserve">en </w:t>
      </w:r>
      <w:r>
        <w:rPr>
          <w:color w:val="000000"/>
        </w:rPr>
        <w:t xml:space="preserve">Marruecos </w:t>
      </w:r>
      <w:r>
        <w:rPr>
          <w:color w:val="000000"/>
        </w:rPr>
        <w:t xml:space="preserve">, </w:t>
      </w:r>
      <w:r>
        <w:rPr>
          <w:color w:val="000000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último </w:t>
      </w:r>
      <w:r>
        <w:rPr>
          <w:color w:val="000000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ciudadano </w:t>
      </w:r>
      <w:r>
        <w:rPr>
          <w:color w:val="000000"/>
        </w:rPr>
        <w:t xml:space="preserve">español </w:t>
      </w:r>
      <w:r>
        <w:rPr>
          <w:color w:val="000000"/>
        </w:rPr>
        <w:t xml:space="preserve">por </w:t>
      </w:r>
      <w:r>
        <w:rPr>
          <w:color w:val="000000"/>
        </w:rPr>
        <w:t xml:space="preserve">conducir </w:t>
      </w:r>
      <w:r>
        <w:rPr>
          <w:color w:val="000000"/>
        </w:rPr>
        <w:t xml:space="preserve">un </w:t>
      </w:r>
      <w:r>
        <w:rPr>
          <w:color w:val="000000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viajaban </w:t>
      </w:r>
      <w:r>
        <w:rPr>
          <w:color w:val="000000"/>
        </w:rPr>
        <w:t xml:space="preserve">22 </w:t>
      </w:r>
      <w:r>
        <w:rPr>
          <w:color w:val="000000"/>
        </w:rPr>
        <w:t xml:space="preserve">extranjeros </w:t>
      </w:r>
      <w:r>
        <w:rPr>
          <w:color w:val="000000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partida </w:t>
      </w:r>
      <w:r>
        <w:rPr>
          <w:color w:val="000000"/>
        </w:rPr>
        <w:t xml:space="preserve">el </w:t>
      </w:r>
      <w:r>
        <w:rPr>
          <w:color w:val="000000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criminal </w:t>
      </w:r>
      <w:r>
        <w:rPr>
          <w:color w:val="000000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000000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inmigrantes </w:t>
      </w:r>
      <w:r>
        <w:rPr>
          <w:color w:val="000000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000000"/>
        </w:rPr>
        <w:t xml:space="preserve">llegaban </w:t>
      </w:r>
      <w:r>
        <w:rPr>
          <w:color w:val="000000"/>
        </w:rPr>
        <w:t xml:space="preserve">en </w:t>
      </w:r>
      <w:r>
        <w:rPr>
          <w:color w:val="00000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captores </w:t>
      </w:r>
      <w:r>
        <w:rPr>
          <w:color w:val="000000"/>
        </w:rPr>
        <w:t xml:space="preserve">se </w:t>
      </w:r>
      <w:r>
        <w:rPr>
          <w:color w:val="000000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000000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grupo </w:t>
      </w:r>
      <w:r>
        <w:rPr>
          <w:color w:val="000000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malienses </w:t>
      </w:r>
      <w:r>
        <w:rPr>
          <w:color w:val="000000"/>
        </w:rPr>
        <w:t xml:space="preserve">sustraía </w:t>
      </w:r>
      <w:r>
        <w:rPr>
          <w:color w:val="000000"/>
        </w:rPr>
        <w:t xml:space="preserve">menores </w:t>
      </w:r>
      <w:r>
        <w:rPr>
          <w:color w:val="000000"/>
        </w:rPr>
        <w:t xml:space="preserve">extranjeros </w:t>
      </w:r>
      <w:r>
        <w:rPr>
          <w:color w:val="000000"/>
        </w:rPr>
        <w:t xml:space="preserve">no </w:t>
      </w:r>
      <w:r>
        <w:rPr>
          <w:color w:val="00000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centros </w:t>
      </w:r>
      <w:r>
        <w:rPr>
          <w:color w:val="000000"/>
        </w:rPr>
        <w:t xml:space="preserve">de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menores </w:t>
      </w:r>
      <w:r>
        <w:rPr>
          <w:color w:val="000000"/>
        </w:rPr>
        <w:t xml:space="preserve">empleaban </w:t>
      </w:r>
      <w:r>
        <w:rPr>
          <w:color w:val="000000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trabajadores </w:t>
      </w:r>
      <w:r>
        <w:rPr>
          <w:color w:val="000000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detenidos </w:t>
      </w:r>
      <w:r>
        <w:rPr>
          <w:color w:val="000000"/>
        </w:rPr>
        <w:t xml:space="preserve">les </w:t>
      </w:r>
      <w:r>
        <w:rPr>
          <w:color w:val="000000"/>
        </w:rPr>
        <w:t xml:space="preserve">ofrecían </w:t>
      </w:r>
      <w:r>
        <w:rPr>
          <w:color w:val="000000"/>
        </w:rPr>
        <w:t xml:space="preserve">viajes </w:t>
      </w:r>
      <w:r>
        <w:rPr>
          <w:color w:val="000000"/>
        </w:rPr>
        <w:t xml:space="preserve">en </w:t>
      </w:r>
      <w:r>
        <w:rPr>
          <w:color w:val="000000"/>
        </w:rPr>
        <w:t xml:space="preserve">autobús </w:t>
      </w:r>
      <w:r>
        <w:rPr>
          <w:color w:val="000000"/>
        </w:rPr>
        <w:t xml:space="preserve">hasta </w:t>
      </w:r>
      <w:r>
        <w:rPr>
          <w:color w:val="000000"/>
        </w:rPr>
        <w:t xml:space="preserve">Francia </w:t>
      </w:r>
      <w:r>
        <w:rPr>
          <w:color w:val="000000"/>
        </w:rPr>
        <w:t xml:space="preserve">y </w:t>
      </w:r>
      <w:r>
        <w:rPr>
          <w:color w:val="000000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billete </w:t>
      </w:r>
      <w:r>
        <w:rPr>
          <w:color w:val="000000"/>
        </w:rPr>
        <w:t xml:space="preserve">. </w:t>
      </w:r>
      <w:r>
        <w:rPr>
          <w:color w:val="000000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numerosas </w:t>
      </w:r>
      <w:r>
        <w:rPr>
          <w:color w:val="000000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costa </w:t>
      </w:r>
      <w:r>
        <w:rPr>
          <w:color w:val="000000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organización </w:t>
      </w:r>
      <w:r>
        <w:rPr>
          <w:color w:val="000000"/>
        </w:rPr>
        <w:t xml:space="preserve">criminal </w:t>
      </w:r>
      <w:r>
        <w:rPr>
          <w:color w:val="000000"/>
        </w:rPr>
        <w:t xml:space="preserve">para </w:t>
      </w:r>
      <w:r>
        <w:rPr>
          <w:color w:val="000000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000000"/>
        </w:rPr>
        <w:t xml:space="preserve">negocio </w:t>
      </w:r>
      <w:r>
        <w:rPr>
          <w:color w:val="000000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000000"/>
        </w:rPr>
        <w:t xml:space="preserve">viajes </w:t>
      </w:r>
      <w:r>
        <w:rPr>
          <w:color w:val="000000"/>
        </w:rPr>
        <w:t xml:space="preserve">para </w:t>
      </w:r>
      <w:r>
        <w:rPr>
          <w:color w:val="000000"/>
        </w:rPr>
        <w:t xml:space="preserve">traficar </w:t>
      </w:r>
      <w:r>
        <w:rPr>
          <w:color w:val="000000"/>
        </w:rPr>
        <w:t xml:space="preserve">con </w:t>
      </w:r>
      <w:r>
        <w:rPr>
          <w:color w:val="000000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contrabando </w:t>
      </w:r>
      <w:r>
        <w:rPr>
          <w:color w:val="000000"/>
        </w:rPr>
        <w:t xml:space="preserve">de </w:t>
      </w:r>
      <w:r>
        <w:rPr>
          <w:color w:val="000000"/>
        </w:rPr>
        <w:t xml:space="preserve">tabaco </w:t>
      </w:r>
      <w:r>
        <w:rPr>
          <w:color w:val="000000"/>
        </w:rPr>
        <w:t xml:space="preserve">y </w:t>
      </w:r>
      <w:r>
        <w:rPr>
          <w:color w:val="000000"/>
        </w:rPr>
        <w:t xml:space="preserve">especies </w:t>
      </w:r>
      <w:r>
        <w:rPr>
          <w:color w:val="000000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intervenido </w:t>
      </w:r>
      <w:r>
        <w:rPr>
          <w:color w:val="000000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detención </w:t>
      </w:r>
      <w:r>
        <w:rPr>
          <w:color w:val="000000"/>
        </w:rPr>
        <w:t xml:space="preserve">29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000000"/>
        </w:rPr>
        <w:t xml:space="preserve">ingresado </w:t>
      </w:r>
      <w:r>
        <w:rPr>
          <w:color w:val="000000"/>
        </w:rPr>
        <w:t xml:space="preserve">en </w:t>
      </w:r>
      <w:r>
        <w:rPr>
          <w:color w:val="000000"/>
        </w:rPr>
        <w:t xml:space="preserve">prisión </w:t>
      </w:r>
      <w:r>
        <w:rPr>
          <w:color w:val="000000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000000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Fallece </w:t>
      </w:r>
      <w:r>
        <w:rPr>
          <w:color w:val="000000"/>
        </w:rPr>
        <w:t xml:space="preserve">un </w:t>
      </w:r>
      <w:r>
        <w:rPr>
          <w:color w:val="000000"/>
        </w:rPr>
        <w:t xml:space="preserve">conductor </w:t>
      </w:r>
      <w:r>
        <w:rPr>
          <w:color w:val="000000"/>
        </w:rPr>
        <w:t xml:space="preserve">al </w:t>
      </w:r>
      <w:r>
        <w:rPr>
          <w:color w:val="000000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000000"/>
        </w:rPr>
        <w:t xml:space="preserve">vehículo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dirección </w:t>
      </w:r>
      <w:r>
        <w:rPr>
          <w:color w:val="000000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madrileña </w:t>
      </w:r>
      <w:r>
        <w:rPr>
          <w:color w:val="000000"/>
        </w:rPr>
        <w:t xml:space="preserve">de </w:t>
      </w:r>
      <w:r>
        <w:rPr>
          <w:color w:val="000000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000000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víctima </w:t>
      </w:r>
      <w:r>
        <w:rPr>
          <w:color w:val="000000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sufre </w:t>
      </w:r>
      <w:r>
        <w:rPr>
          <w:color w:val="000000"/>
        </w:rPr>
        <w:t xml:space="preserve">varios </w:t>
      </w:r>
      <w:r>
        <w:rPr>
          <w:color w:val="000000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000000"/>
        </w:rPr>
        <w:t xml:space="preserve">dirección </w:t>
      </w:r>
      <w:r>
        <w:rPr>
          <w:color w:val="000000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fallecido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implicado </w:t>
      </w:r>
      <w:r>
        <w:rPr>
          <w:color w:val="000000"/>
        </w:rPr>
        <w:t xml:space="preserve">lo </w:t>
      </w:r>
      <w:r>
        <w:rPr>
          <w:color w:val="000000"/>
        </w:rPr>
        <w:t xml:space="preserve">llevamos </w:t>
      </w:r>
      <w:r>
        <w:rPr>
          <w:color w:val="000000"/>
        </w:rPr>
        <w:t xml:space="preserve">al </w:t>
      </w:r>
      <w:r>
        <w:rPr>
          <w:color w:val="000000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hospital </w:t>
      </w:r>
      <w:r>
        <w:rPr>
          <w:color w:val="000000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años </w:t>
      </w:r>
      <w:r>
        <w:rPr>
          <w:color w:val="000000"/>
        </w:rPr>
        <w:t xml:space="preserve">fue </w:t>
      </w:r>
      <w:r>
        <w:rPr>
          <w:color w:val="000000"/>
        </w:rPr>
        <w:t xml:space="preserve">referente </w:t>
      </w:r>
      <w:r>
        <w:rPr>
          <w:color w:val="000000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aparecido </w:t>
      </w:r>
      <w:r>
        <w:rPr>
          <w:color w:val="000000"/>
        </w:rPr>
        <w:t xml:space="preserve">saqueado </w:t>
      </w:r>
      <w:r>
        <w:rPr>
          <w:color w:val="000000"/>
        </w:rPr>
        <w:t xml:space="preserve">y </w:t>
      </w:r>
      <w:r>
        <w:rPr>
          <w:color w:val="000000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instalaciones </w:t>
      </w:r>
      <w:r>
        <w:rPr>
          <w:color w:val="000000"/>
        </w:rPr>
        <w:t xml:space="preserve">quedaron </w:t>
      </w:r>
      <w:r>
        <w:rPr>
          <w:color w:val="000000"/>
        </w:rPr>
        <w:t xml:space="preserve">en </w:t>
      </w:r>
      <w:r>
        <w:rPr>
          <w:color w:val="000000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000000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 </w:t>
      </w:r>
      <w:r>
        <w:rPr>
          <w:color w:val="000000"/>
        </w:rPr>
        <w:t xml:space="preserve">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cable </w:t>
      </w:r>
      <w:r>
        <w:rPr>
          <w:color w:val="000000"/>
        </w:rPr>
        <w:t xml:space="preserve">de </w:t>
      </w:r>
      <w:r>
        <w:rPr>
          <w:color w:val="000000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trata </w:t>
      </w:r>
      <w:r>
        <w:rPr>
          <w:color w:val="000000"/>
        </w:rPr>
        <w:t xml:space="preserve">del </w:t>
      </w:r>
      <w:r>
        <w:rPr>
          <w:color w:val="000000"/>
        </w:rPr>
        <w:t xml:space="preserve">antiguo </w:t>
      </w:r>
      <w:r>
        <w:rPr>
          <w:color w:val="000000"/>
        </w:rPr>
        <w:t xml:space="preserve">hospital </w:t>
      </w:r>
      <w:r>
        <w:rPr>
          <w:color w:val="000000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Junta </w:t>
      </w:r>
      <w:r>
        <w:rPr>
          <w:color w:val="000000"/>
        </w:rPr>
        <w:t xml:space="preserve">de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 </w:t>
      </w:r>
      <w:r>
        <w:rPr>
          <w:color w:val="000000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000000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2004 </w:t>
      </w:r>
      <w:r>
        <w:rPr>
          <w:color w:val="000000"/>
        </w:rPr>
        <w:t xml:space="preserve">dependía </w:t>
      </w:r>
      <w:r>
        <w:rPr>
          <w:color w:val="000000"/>
        </w:rPr>
        <w:t xml:space="preserve">del </w:t>
      </w:r>
      <w:r>
        <w:rPr>
          <w:color w:val="000000"/>
        </w:rPr>
        <w:t xml:space="preserve">Ministerio </w:t>
      </w:r>
      <w:r>
        <w:rPr>
          <w:color w:val="000000"/>
        </w:rPr>
        <w:t xml:space="preserve">de </w:t>
      </w:r>
      <w:r>
        <w:rPr>
          <w:color w:val="000000"/>
        </w:rPr>
        <w:t xml:space="preserve">Defensa </w:t>
      </w:r>
      <w:r>
        <w:rPr>
          <w:color w:val="000000"/>
        </w:rPr>
        <w:t xml:space="preserve">y </w:t>
      </w:r>
      <w:r>
        <w:rPr>
          <w:color w:val="000000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000000"/>
        </w:rPr>
        <w:t xml:space="preserve">Fuentes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actual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andaluz </w:t>
      </w:r>
      <w:r>
        <w:rPr>
          <w:color w:val="000000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problema </w:t>
      </w:r>
      <w:r>
        <w:rPr>
          <w:color w:val="000000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anteriores </w:t>
      </w:r>
      <w:r>
        <w:rPr>
          <w:color w:val="000000"/>
        </w:rPr>
        <w:t xml:space="preserve">administraciones </w:t>
      </w:r>
      <w:r>
        <w:rPr>
          <w:color w:val="000000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esperan </w:t>
      </w:r>
      <w:r>
        <w:rPr>
          <w:color w:val="000000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evitar </w:t>
      </w:r>
      <w:r>
        <w:rPr>
          <w:color w:val="000000"/>
        </w:rPr>
        <w:t xml:space="preserve">unas </w:t>
      </w:r>
      <w:r>
        <w:rPr>
          <w:color w:val="000000"/>
        </w:rPr>
        <w:t xml:space="preserve">nuevas </w:t>
      </w:r>
      <w:r>
        <w:rPr>
          <w:color w:val="000000"/>
        </w:rPr>
        <w:t xml:space="preserve">elecciones </w:t>
      </w:r>
      <w:r>
        <w:rPr>
          <w:color w:val="000000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000000"/>
        </w:rPr>
        <w:t xml:space="preserve">finalizar </w:t>
      </w:r>
      <w:r>
        <w:rPr>
          <w:color w:val="000000"/>
        </w:rPr>
        <w:t xml:space="preserve">esta </w:t>
      </w:r>
      <w:r>
        <w:rPr>
          <w:color w:val="000000"/>
        </w:rPr>
        <w:t xml:space="preserve">ronda </w:t>
      </w:r>
      <w:r>
        <w:rPr>
          <w:color w:val="000000"/>
        </w:rPr>
        <w:t xml:space="preserve">de </w:t>
      </w:r>
      <w:r>
        <w:rPr>
          <w:color w:val="000000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aceptar </w:t>
      </w:r>
      <w:r>
        <w:rPr>
          <w:color w:val="000000"/>
        </w:rPr>
        <w:t xml:space="preserve">el </w:t>
      </w:r>
      <w:r>
        <w:rPr>
          <w:color w:val="000000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000000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000000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000000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nadie </w:t>
      </w:r>
      <w:r>
        <w:rPr>
          <w:color w:val="000000"/>
        </w:rPr>
        <w:t xml:space="preserve">espera </w:t>
      </w:r>
      <w:r>
        <w:rPr>
          <w:color w:val="000000"/>
        </w:rPr>
        <w:t xml:space="preserve">el </w:t>
      </w:r>
      <w:r>
        <w:rPr>
          <w:color w:val="000000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000000"/>
        </w:rPr>
        <w:t xml:space="preserve">factible </w:t>
      </w:r>
      <w:r>
        <w:rPr>
          <w:color w:val="000000"/>
        </w:rPr>
        <w:t xml:space="preserve">. </w:t>
      </w:r>
      <w:r>
        <w:rPr>
          <w:color w:val="000000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000000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000000"/>
        </w:rPr>
        <w:t xml:space="preserve">nuevos </w:t>
      </w:r>
      <w:r>
        <w:rPr>
          <w:color w:val="000000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00000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refinerías </w:t>
      </w:r>
      <w:r>
        <w:rPr>
          <w:color w:val="000000"/>
        </w:rPr>
        <w:t xml:space="preserve">de </w:t>
      </w:r>
      <w:r>
        <w:rPr>
          <w:color w:val="000000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cien </w:t>
      </w:r>
      <w:r>
        <w:rPr>
          <w:color w:val="000000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asegurado </w:t>
      </w:r>
      <w:r>
        <w:rPr>
          <w:color w:val="000000"/>
        </w:rPr>
        <w:t xml:space="preserve">a </w:t>
      </w:r>
      <w:r>
        <w:rPr>
          <w:color w:val="00000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Twitter </w:t>
      </w:r>
      <w:r>
        <w:rPr>
          <w:color w:val="000000"/>
        </w:rPr>
        <w:t xml:space="preserve">el </w:t>
      </w:r>
      <w:r>
        <w:rPr>
          <w:color w:val="00000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Mike </w:t>
      </w:r>
      <w:r>
        <w:rPr>
          <w:color w:val="000000"/>
        </w:rPr>
        <w:t xml:space="preserve">Pompeo </w:t>
      </w:r>
      <w:r>
        <w:rPr>
          <w:color w:val="000000"/>
        </w:rPr>
        <w:t xml:space="preserve">. </w:t>
      </w:r>
      <w:r>
        <w:rPr>
          <w:color w:val="000000"/>
        </w:rPr>
        <w:t xml:space="preserve">Pompeo </w:t>
      </w:r>
      <w:r>
        <w:rPr>
          <w:color w:val="000000"/>
        </w:rPr>
        <w:t xml:space="preserve">ha </w:t>
      </w:r>
      <w:r>
        <w:rPr>
          <w:color w:val="000000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perjudicado </w:t>
      </w:r>
      <w:r>
        <w:rPr>
          <w:color w:val="000000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economía </w:t>
      </w:r>
      <w:r>
        <w:rPr>
          <w:color w:val="000000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000000"/>
        </w:rPr>
        <w:t xml:space="preserve">producir </w:t>
      </w:r>
      <w:r>
        <w:rPr>
          <w:color w:val="000000"/>
        </w:rPr>
        <w:t xml:space="preserve">seis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barriles </w:t>
      </w:r>
      <w:r>
        <w:rPr>
          <w:color w:val="000000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acusación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000000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terapias </w:t>
      </w:r>
      <w:r>
        <w:rPr>
          <w:color w:val="000000"/>
        </w:rPr>
        <w:t xml:space="preserve">por </w:t>
      </w:r>
      <w:r>
        <w:rPr>
          <w:color w:val="000000"/>
        </w:rPr>
        <w:t xml:space="preserve">adicción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móvil </w:t>
      </w:r>
      <w:r>
        <w:rPr>
          <w:color w:val="000000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nativos </w:t>
      </w:r>
      <w:r>
        <w:rPr>
          <w:color w:val="000000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tecnología </w:t>
      </w:r>
      <w:r>
        <w:rPr>
          <w:color w:val="000000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grave </w:t>
      </w:r>
      <w:r>
        <w:rPr>
          <w:color w:val="000000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nuevo </w:t>
      </w:r>
      <w:r>
        <w:rPr>
          <w:color w:val="000000"/>
        </w:rPr>
        <w:t xml:space="preserve">curso </w:t>
      </w:r>
      <w:r>
        <w:rPr>
          <w:color w:val="000000"/>
        </w:rPr>
        <w:t xml:space="preserve">escolar </w:t>
      </w:r>
      <w:r>
        <w:rPr>
          <w:color w:val="000000"/>
        </w:rPr>
        <w:t xml:space="preserve">se </w:t>
      </w:r>
      <w:r>
        <w:rPr>
          <w:color w:val="000000"/>
        </w:rPr>
        <w:t xml:space="preserve">reabre </w:t>
      </w:r>
      <w:r>
        <w:rPr>
          <w:color w:val="000000"/>
        </w:rPr>
        <w:t xml:space="preserve">el </w:t>
      </w:r>
      <w:r>
        <w:rPr>
          <w:color w:val="000000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 </w:t>
      </w:r>
      <w:r>
        <w:rPr>
          <w:color w:val="000000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enfrentan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profesores </w:t>
      </w:r>
      <w:r>
        <w:rPr>
          <w:color w:val="000000"/>
        </w:rPr>
        <w:t xml:space="preserve">a </w:t>
      </w:r>
      <w:r>
        <w:rPr>
          <w:color w:val="000000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00000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teléfono </w:t>
      </w:r>
      <w:r>
        <w:rPr>
          <w:color w:val="000000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Francia </w:t>
      </w:r>
      <w:r>
        <w:rPr>
          <w:color w:val="000000"/>
        </w:rPr>
        <w:t xml:space="preserve">los </w:t>
      </w:r>
      <w:r>
        <w:rPr>
          <w:color w:val="000000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respecto </w:t>
      </w:r>
      <w:r>
        <w:rPr>
          <w:color w:val="000000"/>
        </w:rPr>
        <w:t xml:space="preserve">y </w:t>
      </w:r>
      <w:r>
        <w:rPr>
          <w:color w:val="000000"/>
        </w:rPr>
        <w:t xml:space="preserve">depende </w:t>
      </w:r>
      <w:r>
        <w:rPr>
          <w:color w:val="000000"/>
        </w:rPr>
        <w:t xml:space="preserve">del </w:t>
      </w:r>
      <w:r>
        <w:rPr>
          <w:color w:val="000000"/>
        </w:rPr>
        <w:t xml:space="preserve">propio </w:t>
      </w:r>
      <w:r>
        <w:rPr>
          <w:color w:val="000000"/>
        </w:rPr>
        <w:t xml:space="preserve">centro </w:t>
      </w:r>
      <w:r>
        <w:rPr>
          <w:color w:val="000000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000000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prohibiera </w:t>
      </w:r>
      <w:r>
        <w:rPr>
          <w:color w:val="000000"/>
        </w:rPr>
        <w:t xml:space="preserve">el </w:t>
      </w:r>
      <w:r>
        <w:rPr>
          <w:color w:val="000000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calificaciones </w:t>
      </w:r>
      <w:r>
        <w:rPr>
          <w:color w:val="000000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móvil </w:t>
      </w:r>
      <w:r>
        <w:rPr>
          <w:color w:val="000000"/>
        </w:rPr>
        <w:t xml:space="preserve">esté </w:t>
      </w:r>
      <w:r>
        <w:rPr>
          <w:color w:val="000000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llevarlo </w:t>
      </w:r>
      <w:r>
        <w:rPr>
          <w:color w:val="000000"/>
        </w:rPr>
        <w:t xml:space="preserve">encima </w:t>
      </w:r>
      <w:r>
        <w:rPr>
          <w:color w:val="000000"/>
        </w:rPr>
        <w:t xml:space="preserve">reduce </w:t>
      </w:r>
      <w:r>
        <w:rPr>
          <w:color w:val="000000"/>
        </w:rPr>
        <w:t xml:space="preserve">la </w:t>
      </w:r>
      <w:r>
        <w:rPr>
          <w:color w:val="000000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rendimiento </w:t>
      </w:r>
      <w:r>
        <w:rPr>
          <w:color w:val="000000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padres </w:t>
      </w:r>
      <w:r>
        <w:rPr>
          <w:color w:val="000000"/>
        </w:rPr>
        <w:t xml:space="preserve">nos </w:t>
      </w:r>
      <w:r>
        <w:rPr>
          <w:color w:val="000000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ansiedad </w:t>
      </w:r>
      <w:r>
        <w:rPr>
          <w:color w:val="000000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000000"/>
        </w:rPr>
        <w:t xml:space="preserve">Incluso </w:t>
      </w:r>
      <w:r>
        <w:rPr>
          <w:color w:val="000000"/>
        </w:rPr>
        <w:t xml:space="preserve">repercute </w:t>
      </w:r>
      <w:r>
        <w:rPr>
          <w:color w:val="000000"/>
        </w:rPr>
        <w:t xml:space="preserve">en </w:t>
      </w:r>
      <w:r>
        <w:rPr>
          <w:color w:val="000000"/>
        </w:rPr>
        <w:t xml:space="preserve">dificultades </w:t>
      </w:r>
      <w:r>
        <w:rPr>
          <w:color w:val="000000"/>
        </w:rPr>
        <w:t xml:space="preserve">y </w:t>
      </w:r>
      <w:r>
        <w:rPr>
          <w:color w:val="000000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Francia </w:t>
      </w:r>
      <w:r>
        <w:rPr>
          <w:color w:val="000000"/>
        </w:rPr>
        <w:t xml:space="preserve">llevan </w:t>
      </w:r>
      <w:r>
        <w:rPr>
          <w:color w:val="000000"/>
        </w:rPr>
        <w:t xml:space="preserve">un </w:t>
      </w:r>
      <w:r>
        <w:rPr>
          <w:color w:val="000000"/>
        </w:rPr>
        <w:t xml:space="preserve">curso </w:t>
      </w:r>
      <w:r>
        <w:rPr>
          <w:color w:val="000000"/>
        </w:rPr>
        <w:t xml:space="preserve">sin </w:t>
      </w:r>
      <w:r>
        <w:rPr>
          <w:color w:val="000000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000000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llevo </w:t>
      </w:r>
      <w:r>
        <w:rPr>
          <w:color w:val="000000"/>
        </w:rPr>
        <w:t xml:space="preserve">mucho </w:t>
      </w:r>
      <w:r>
        <w:rPr>
          <w:color w:val="000000"/>
        </w:rPr>
        <w:t xml:space="preserve">debate </w:t>
      </w:r>
      <w:r>
        <w:rPr>
          <w:color w:val="000000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justificó </w:t>
      </w:r>
      <w:r>
        <w:rPr>
          <w:color w:val="000000"/>
        </w:rPr>
        <w:t xml:space="preserve">por </w:t>
      </w:r>
      <w:r>
        <w:rPr>
          <w:color w:val="000000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interés </w:t>
      </w:r>
      <w:r>
        <w:rPr>
          <w:color w:val="000000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la </w:t>
      </w:r>
      <w:r>
        <w:rPr>
          <w:color w:val="000000"/>
        </w:rPr>
        <w:t xml:space="preserve">competencia </w:t>
      </w:r>
      <w:r>
        <w:rPr>
          <w:color w:val="000000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000000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000000"/>
        </w:rPr>
        <w:t xml:space="preserve">favorecer </w:t>
      </w:r>
      <w:r>
        <w:rPr>
          <w:color w:val="000000"/>
        </w:rPr>
        <w:t xml:space="preserve">la </w:t>
      </w:r>
      <w:r>
        <w:rPr>
          <w:color w:val="000000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acoso </w:t>
      </w:r>
      <w:r>
        <w:rPr>
          <w:color w:val="000000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000000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favorecer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comunicación </w:t>
      </w:r>
      <w:r>
        <w:rPr>
          <w:color w:val="000000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000000"/>
        </w:rPr>
        <w:t xml:space="preserve">habilidades </w:t>
      </w:r>
      <w:r>
        <w:rPr>
          <w:color w:val="000000"/>
        </w:rPr>
        <w:t xml:space="preserve">personales </w:t>
      </w:r>
      <w:r>
        <w:rPr>
          <w:color w:val="000000"/>
        </w:rPr>
        <w:t xml:space="preserve">de </w:t>
      </w:r>
      <w:r>
        <w:rPr>
          <w:color w:val="000000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00000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000000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000000"/>
        </w:rPr>
        <w:t xml:space="preserve">previsto </w:t>
      </w:r>
      <w:r>
        <w:rPr>
          <w:color w:val="000000"/>
        </w:rPr>
        <w:t xml:space="preserve">prohibir </w:t>
      </w:r>
      <w:r>
        <w:rPr>
          <w:color w:val="000000"/>
        </w:rPr>
        <w:t xml:space="preserve">la </w:t>
      </w:r>
      <w:r>
        <w:rPr>
          <w:color w:val="000000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cigarrillos </w:t>
      </w:r>
      <w:r>
        <w:rPr>
          <w:color w:val="000000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000000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anunciado </w:t>
      </w:r>
      <w:r>
        <w:rPr>
          <w:color w:val="000000"/>
        </w:rPr>
        <w:t xml:space="preserve">esta </w:t>
      </w:r>
      <w:r>
        <w:rPr>
          <w:color w:val="000000"/>
        </w:rPr>
        <w:t xml:space="preserve">semana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hábito </w:t>
      </w:r>
      <w:r>
        <w:rPr>
          <w:color w:val="000000"/>
        </w:rPr>
        <w:t xml:space="preserve">representa </w:t>
      </w:r>
      <w:r>
        <w:rPr>
          <w:color w:val="000000"/>
        </w:rPr>
        <w:t xml:space="preserve">en </w:t>
      </w:r>
      <w:r>
        <w:rPr>
          <w:color w:val="000000"/>
        </w:rPr>
        <w:t xml:space="preserve">especial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jóvenes </w:t>
      </w:r>
      <w:r>
        <w:rPr>
          <w:color w:val="000000"/>
        </w:rPr>
        <w:t xml:space="preserve">y </w:t>
      </w:r>
      <w:r>
        <w:rPr>
          <w:color w:val="000000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seis </w:t>
      </w:r>
      <w:r>
        <w:rPr>
          <w:color w:val="000000"/>
        </w:rPr>
        <w:t xml:space="preserve">las </w:t>
      </w:r>
      <w:r>
        <w:rPr>
          <w:color w:val="000000"/>
        </w:rPr>
        <w:t xml:space="preserve">muertes </w:t>
      </w:r>
      <w:r>
        <w:rPr>
          <w:color w:val="000000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000000"/>
        </w:rPr>
        <w:t xml:space="preserve">distintas </w:t>
      </w:r>
      <w:r>
        <w:rPr>
          <w:color w:val="000000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000000"/>
        </w:rPr>
        <w:t xml:space="preserve">cigarro </w:t>
      </w:r>
      <w:r>
        <w:rPr>
          <w:color w:val="000000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tabaco </w:t>
      </w:r>
      <w:r>
        <w:rPr>
          <w:color w:val="000000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diferentes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para </w:t>
      </w:r>
      <w:r>
        <w:rPr>
          <w:color w:val="000000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verdaderos </w:t>
      </w:r>
      <w:r>
        <w:rPr>
          <w:color w:val="000000"/>
        </w:rPr>
        <w:t xml:space="preserve">efectos </w:t>
      </w:r>
      <w:r>
        <w:rPr>
          <w:color w:val="000000"/>
        </w:rPr>
        <w:t xml:space="preserve">del </w:t>
      </w:r>
      <w:r>
        <w:rPr>
          <w:color w:val="000000"/>
        </w:rPr>
        <w:t xml:space="preserve">cigarro </w:t>
      </w:r>
      <w:r>
        <w:rPr>
          <w:color w:val="000000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000000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sus </w:t>
      </w:r>
      <w:r>
        <w:rPr>
          <w:color w:val="000000"/>
        </w:rPr>
        <w:t xml:space="preserve">efectos </w:t>
      </w:r>
      <w:r>
        <w:rPr>
          <w:color w:val="000000"/>
        </w:rPr>
        <w:t xml:space="preserve">a </w:t>
      </w:r>
      <w:r>
        <w:rPr>
          <w:color w:val="000000"/>
        </w:rPr>
        <w:t xml:space="preserve">corto </w:t>
      </w:r>
      <w:r>
        <w:rPr>
          <w:color w:val="000000"/>
        </w:rPr>
        <w:t xml:space="preserve">plazo </w:t>
      </w:r>
      <w:r>
        <w:rPr>
          <w:color w:val="000000"/>
        </w:rPr>
        <w:t xml:space="preserve">? </w:t>
      </w:r>
      <w:r>
        <w:rPr>
          <w:color w:val="000000"/>
        </w:rPr>
        <w:t xml:space="preserve">Produce </w:t>
      </w:r>
      <w:r>
        <w:rPr>
          <w:color w:val="000000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000000"/>
        </w:rPr>
        <w:t xml:space="preserve">considera </w:t>
      </w:r>
      <w:r>
        <w:rPr>
          <w:color w:val="000000"/>
        </w:rPr>
        <w:t xml:space="preserve">muy </w:t>
      </w:r>
      <w:r>
        <w:rPr>
          <w:color w:val="000000"/>
        </w:rPr>
        <w:t xml:space="preserve">dañino </w:t>
      </w:r>
      <w:r>
        <w:rPr>
          <w:color w:val="000000"/>
        </w:rPr>
        <w:t xml:space="preserve">el </w:t>
      </w:r>
      <w:r>
        <w:rPr>
          <w:color w:val="000000"/>
        </w:rPr>
        <w:t xml:space="preserve">cigarro </w:t>
      </w:r>
      <w:r>
        <w:rPr>
          <w:color w:val="000000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00000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autoridades </w:t>
      </w:r>
      <w:r>
        <w:rPr>
          <w:color w:val="000000"/>
        </w:rPr>
        <w:t xml:space="preserve">sanitarias </w:t>
      </w:r>
      <w:r>
        <w:rPr>
          <w:color w:val="000000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encontrado </w:t>
      </w:r>
      <w:r>
        <w:rPr>
          <w:color w:val="000000"/>
        </w:rPr>
        <w:t xml:space="preserve">una </w:t>
      </w:r>
      <w:r>
        <w:rPr>
          <w:color w:val="000000"/>
        </w:rPr>
        <w:t xml:space="preserve">explicación </w:t>
      </w:r>
      <w:r>
        <w:rPr>
          <w:color w:val="000000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000000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000000"/>
        </w:rPr>
        <w:t xml:space="preserve">patrón </w:t>
      </w:r>
      <w:r>
        <w:rPr>
          <w:color w:val="000000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consumido </w:t>
      </w:r>
      <w:r>
        <w:rPr>
          <w:color w:val="000000"/>
        </w:rPr>
        <w:t xml:space="preserve">un </w:t>
      </w:r>
      <w:r>
        <w:rPr>
          <w:color w:val="000000"/>
        </w:rPr>
        <w:t xml:space="preserve">aceite </w:t>
      </w:r>
      <w:r>
        <w:rPr>
          <w:color w:val="000000"/>
        </w:rPr>
        <w:t xml:space="preserve">de </w:t>
      </w:r>
      <w:r>
        <w:rPr>
          <w:color w:val="000000"/>
        </w:rPr>
        <w:t xml:space="preserve">marihuana </w:t>
      </w:r>
      <w:r>
        <w:rPr>
          <w:color w:val="000000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mercado </w:t>
      </w:r>
      <w:r>
        <w:rPr>
          <w:color w:val="000000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000000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liquidos </w:t>
      </w:r>
      <w:r>
        <w:rPr>
          <w:color w:val="000000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productos </w:t>
      </w:r>
      <w:r>
        <w:rPr>
          <w:color w:val="000000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000000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efecto </w:t>
      </w:r>
      <w:r>
        <w:rPr>
          <w:color w:val="000000"/>
        </w:rPr>
        <w:t xml:space="preserve">cancerígeno </w:t>
      </w:r>
      <w:r>
        <w:rPr>
          <w:color w:val="000000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venta </w:t>
      </w:r>
      <w:r>
        <w:rPr>
          <w:color w:val="000000"/>
        </w:rPr>
        <w:t xml:space="preserve">ha </w:t>
      </w:r>
      <w:r>
        <w:rPr>
          <w:color w:val="000000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se </w:t>
      </w:r>
      <w:r>
        <w:rPr>
          <w:color w:val="000000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000000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000000"/>
        </w:rPr>
        <w:t xml:space="preserve">buena </w:t>
      </w:r>
      <w:r>
        <w:rPr>
          <w:color w:val="000000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000000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plantearse </w:t>
      </w:r>
      <w:r>
        <w:rPr>
          <w:color w:val="000000"/>
        </w:rPr>
        <w:t xml:space="preserve">en </w:t>
      </w:r>
      <w:r>
        <w:rPr>
          <w:color w:val="000000"/>
        </w:rPr>
        <w:t xml:space="preserve">pacientes </w:t>
      </w:r>
      <w:r>
        <w:rPr>
          <w:color w:val="000000"/>
        </w:rPr>
        <w:t xml:space="preserve">con </w:t>
      </w:r>
      <w:r>
        <w:rPr>
          <w:color w:val="000000"/>
        </w:rPr>
        <w:t xml:space="preserve">mucha </w:t>
      </w:r>
      <w:r>
        <w:rPr>
          <w:color w:val="000000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máquina </w:t>
      </w:r>
      <w:r>
        <w:rPr>
          <w:color w:val="000000"/>
        </w:rPr>
        <w:t xml:space="preserve">para </w:t>
      </w:r>
      <w:r>
        <w:rPr>
          <w:color w:val="000000"/>
        </w:rPr>
        <w:t xml:space="preserve">cambiar </w:t>
      </w:r>
      <w:r>
        <w:rPr>
          <w:color w:val="000000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mayores </w:t>
      </w:r>
      <w:r>
        <w:rPr>
          <w:color w:val="000000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000000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descubrimientos </w:t>
      </w:r>
      <w:r>
        <w:rPr>
          <w:color w:val="000000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premios </w:t>
      </w:r>
      <w:r>
        <w:rPr>
          <w:color w:val="000000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reconoce </w:t>
      </w:r>
      <w:r>
        <w:rPr>
          <w:color w:val="000000"/>
        </w:rPr>
        <w:t xml:space="preserve">los </w:t>
      </w:r>
      <w:r>
        <w:rPr>
          <w:color w:val="000000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000000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pizza </w:t>
      </w:r>
      <w:r>
        <w:rPr>
          <w:color w:val="000000"/>
        </w:rPr>
        <w:t xml:space="preserve">, </w:t>
      </w:r>
      <w:r>
        <w:rPr>
          <w:color w:val="000000"/>
        </w:rPr>
        <w:t xml:space="preserve">mejor </w:t>
      </w:r>
      <w:r>
        <w:rPr>
          <w:color w:val="000000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es </w:t>
      </w:r>
      <w:r>
        <w:rPr>
          <w:color w:val="000000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000000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billetes </w:t>
      </w:r>
      <w:r>
        <w:rPr>
          <w:color w:val="000000"/>
        </w:rPr>
        <w:t xml:space="preserve">más </w:t>
      </w:r>
      <w:r>
        <w:rPr>
          <w:color w:val="000000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descubrimientos </w:t>
      </w:r>
      <w:r>
        <w:rPr>
          <w:color w:val="000000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Nobel </w:t>
      </w:r>
      <w:r>
        <w:rPr>
          <w:color w:val="000000"/>
        </w:rPr>
        <w:t xml:space="preserve">gamberros </w:t>
      </w:r>
      <w:r>
        <w:rPr>
          <w:color w:val="000000"/>
        </w:rPr>
        <w:t xml:space="preserve">, </w:t>
      </w:r>
      <w:r>
        <w:rPr>
          <w:color w:val="000000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experimentos </w:t>
      </w:r>
      <w:r>
        <w:rPr>
          <w:color w:val="000000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entrega </w:t>
      </w:r>
      <w:r>
        <w:rPr>
          <w:color w:val="000000"/>
        </w:rPr>
        <w:t xml:space="preserve">la </w:t>
      </w:r>
      <w:r>
        <w:rPr>
          <w:color w:val="000000"/>
        </w:rPr>
        <w:t xml:space="preserve">Universidad </w:t>
      </w:r>
      <w:r>
        <w:rPr>
          <w:color w:val="000000"/>
        </w:rPr>
        <w:t xml:space="preserve">de </w:t>
      </w:r>
      <w:r>
        <w:rPr>
          <w:color w:val="000000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000000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000000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inventar </w:t>
      </w:r>
      <w:r>
        <w:rPr>
          <w:color w:val="000000"/>
        </w:rPr>
        <w:t xml:space="preserve">un </w:t>
      </w:r>
      <w:r>
        <w:rPr>
          <w:color w:val="000000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convertirse </w:t>
      </w:r>
      <w:r>
        <w:rPr>
          <w:color w:val="000000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premió </w:t>
      </w:r>
      <w:r>
        <w:rPr>
          <w:color w:val="000000"/>
        </w:rPr>
        <w:t xml:space="preserve">al </w:t>
      </w:r>
      <w:r>
        <w:rPr>
          <w:color w:val="000000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sopesar </w:t>
      </w:r>
      <w:r>
        <w:rPr>
          <w:color w:val="000000"/>
        </w:rPr>
        <w:t xml:space="preserve">la </w:t>
      </w:r>
      <w:r>
        <w:rPr>
          <w:color w:val="000000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bomba </w:t>
      </w:r>
      <w:r>
        <w:rPr>
          <w:color w:val="000000"/>
        </w:rPr>
        <w:t xml:space="preserve">para </w:t>
      </w:r>
      <w:r>
        <w:rPr>
          <w:color w:val="000000"/>
        </w:rPr>
        <w:t xml:space="preserve">provocar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000000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galardonó </w:t>
      </w:r>
      <w:r>
        <w:rPr>
          <w:color w:val="000000"/>
        </w:rPr>
        <w:t xml:space="preserve">al </w:t>
      </w:r>
      <w:r>
        <w:rPr>
          <w:color w:val="000000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Taiwán </w:t>
      </w:r>
      <w:r>
        <w:rPr>
          <w:color w:val="000000"/>
        </w:rPr>
        <w:t xml:space="preserve">por </w:t>
      </w:r>
      <w:r>
        <w:rPr>
          <w:color w:val="000000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declaren </w:t>
      </w:r>
      <w:r>
        <w:rPr>
          <w:color w:val="000000"/>
        </w:rPr>
        <w:t xml:space="preserve">la </w:t>
      </w:r>
      <w:r>
        <w:rPr>
          <w:color w:val="000000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Universidad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Estocolmo </w:t>
      </w:r>
      <w:r>
        <w:rPr>
          <w:color w:val="000000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gallinas </w:t>
      </w:r>
      <w:r>
        <w:rPr>
          <w:color w:val="000000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000000"/>
        </w:rPr>
        <w:t xml:space="preserve">humanos </w:t>
      </w:r>
      <w:r>
        <w:rPr>
          <w:color w:val="000000"/>
        </w:rPr>
        <w:t xml:space="preserve">guapos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nueva </w:t>
      </w:r>
      <w:r>
        <w:rPr>
          <w:color w:val="000000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000000"/>
        </w:rPr>
        <w:t xml:space="preserve">convierten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parte </w:t>
      </w:r>
      <w:r>
        <w:rPr>
          <w:color w:val="000000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música </w:t>
      </w:r>
      <w:r>
        <w:rPr>
          <w:color w:val="000000"/>
        </w:rPr>
        <w:t xml:space="preserve">en </w:t>
      </w:r>
      <w:r>
        <w:rPr>
          <w:color w:val="000000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actores </w:t>
      </w:r>
      <w:r>
        <w:rPr>
          <w:color w:val="000000"/>
        </w:rPr>
        <w:t xml:space="preserve">y </w:t>
      </w:r>
      <w:r>
        <w:rPr>
          <w:color w:val="000000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ambientar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escenarios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grandes </w:t>
      </w:r>
      <w:r>
        <w:rPr>
          <w:color w:val="000000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prepara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 </w:t>
      </w:r>
      <w:r>
        <w:rPr>
          <w:color w:val="000000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octubre </w:t>
      </w:r>
      <w:r>
        <w:rPr>
          <w:color w:val="000000"/>
        </w:rPr>
        <w:t xml:space="preserve">en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a </w:t>
      </w:r>
      <w:r>
        <w:rPr>
          <w:color w:val="000000"/>
        </w:rPr>
        <w:t xml:space="preserve">través </w:t>
      </w:r>
      <w:r>
        <w:rPr>
          <w:color w:val="000000"/>
        </w:rPr>
        <w:t xml:space="preserve">del </w:t>
      </w:r>
      <w:r>
        <w:rPr>
          <w:color w:val="000000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espectadores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 </w:t>
      </w:r>
      <w:r>
        <w:rPr>
          <w:color w:val="000000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1.500 </w:t>
      </w:r>
      <w:r>
        <w:rPr>
          <w:color w:val="000000"/>
        </w:rPr>
        <w:t xml:space="preserve">metros </w:t>
      </w:r>
      <w:r>
        <w:rPr>
          <w:color w:val="000000"/>
        </w:rPr>
        <w:t xml:space="preserve">cuadrados </w:t>
      </w:r>
      <w:r>
        <w:rPr>
          <w:color w:val="000000"/>
        </w:rPr>
        <w:t xml:space="preserve">de </w:t>
      </w:r>
      <w:r>
        <w:rPr>
          <w:color w:val="000000"/>
        </w:rPr>
        <w:t xml:space="preserve">decorados </w:t>
      </w:r>
      <w:r>
        <w:rPr>
          <w:color w:val="000000"/>
        </w:rPr>
        <w:t xml:space="preserve">y </w:t>
      </w:r>
      <w:r>
        <w:rPr>
          <w:color w:val="000000"/>
        </w:rPr>
        <w:t xml:space="preserve">medio </w:t>
      </w:r>
      <w:r>
        <w:rPr>
          <w:color w:val="000000"/>
        </w:rPr>
        <w:t xml:space="preserve">centenar </w:t>
      </w:r>
      <w:r>
        <w:rPr>
          <w:color w:val="000000"/>
        </w:rPr>
        <w:t xml:space="preserve">de </w:t>
      </w:r>
      <w:r>
        <w:rPr>
          <w:color w:val="000000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inmersivo </w:t>
      </w:r>
      <w:r>
        <w:rPr>
          <w:color w:val="000000"/>
        </w:rPr>
        <w:t xml:space="preserve">a </w:t>
      </w:r>
      <w:r>
        <w:rPr>
          <w:color w:val="000000"/>
        </w:rPr>
        <w:t xml:space="preserve">gran </w:t>
      </w:r>
      <w:r>
        <w:rPr>
          <w:color w:val="000000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000000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principales </w:t>
      </w:r>
      <w:r>
        <w:rPr>
          <w:color w:val="000000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recreado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Star </w:t>
      </w:r>
      <w:r>
        <w:rPr>
          <w:color w:val="000000"/>
        </w:rPr>
        <w:t xml:space="preserve">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000000"/>
        </w:rPr>
        <w:t xml:space="preserve">película </w:t>
      </w:r>
      <w:r>
        <w:rPr>
          <w:color w:val="00000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recreado </w:t>
      </w:r>
      <w:r>
        <w:rPr>
          <w:color w:val="000000"/>
        </w:rPr>
        <w:t xml:space="preserve">al </w:t>
      </w:r>
      <w:r>
        <w:rPr>
          <w:color w:val="000000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 </w:t>
      </w:r>
      <w:r>
        <w:rPr>
          <w:color w:val="000000"/>
        </w:rPr>
        <w:t xml:space="preserve">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 </w:t>
      </w:r>
      <w:r>
        <w:rPr>
          <w:color w:val="000000"/>
        </w:rPr>
        <w:t xml:space="preserve">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prepare </w:t>
      </w:r>
      <w:r>
        <w:rPr>
          <w:color w:val="000000"/>
        </w:rPr>
        <w:t xml:space="preserve">para </w:t>
      </w:r>
      <w:r>
        <w:rPr>
          <w:color w:val="000000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colono </w:t>
      </w:r>
      <w:r>
        <w:rPr>
          <w:color w:val="000000"/>
        </w:rPr>
        <w:t xml:space="preserve">de </w:t>
      </w:r>
      <w:r>
        <w:rPr>
          <w:color w:val="000000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experiencia </w:t>
      </w:r>
      <w:r>
        <w:rPr>
          <w:color w:val="000000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compra </w:t>
      </w:r>
      <w:r>
        <w:rPr>
          <w:color w:val="000000"/>
        </w:rPr>
        <w:t xml:space="preserve">la </w:t>
      </w:r>
      <w:r>
        <w:rPr>
          <w:color w:val="000000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misión </w:t>
      </w:r>
      <w:r>
        <w:rPr>
          <w:color w:val="000000"/>
        </w:rPr>
        <w:t xml:space="preserve">viajarán </w:t>
      </w:r>
      <w:r>
        <w:rPr>
          <w:color w:val="000000"/>
        </w:rPr>
        <w:t xml:space="preserve">400 </w:t>
      </w:r>
      <w:r>
        <w:rPr>
          <w:color w:val="000000"/>
        </w:rPr>
        <w:t xml:space="preserve">colonos </w:t>
      </w:r>
      <w:r>
        <w:rPr>
          <w:color w:val="000000"/>
        </w:rPr>
        <w:t xml:space="preserve">, </w:t>
      </w:r>
      <w:r>
        <w:rPr>
          <w:color w:val="000000"/>
        </w:rPr>
        <w:t xml:space="preserve">allí </w:t>
      </w:r>
      <w:r>
        <w:rPr>
          <w:color w:val="000000"/>
        </w:rPr>
        <w:t xml:space="preserve">les </w:t>
      </w:r>
      <w:r>
        <w:rPr>
          <w:color w:val="000000"/>
        </w:rPr>
        <w:t xml:space="preserve">esperan </w:t>
      </w:r>
      <w:r>
        <w:rPr>
          <w:color w:val="000000"/>
        </w:rPr>
        <w:t xml:space="preserve">mutantes </w:t>
      </w:r>
      <w:r>
        <w:rPr>
          <w:color w:val="000000"/>
        </w:rPr>
        <w:t xml:space="preserve">. </w:t>
      </w:r>
      <w:r>
        <w:rPr>
          <w:color w:val="000000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experiencia </w:t>
      </w:r>
      <w:r>
        <w:rPr>
          <w:color w:val="000000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goleada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al </w:t>
      </w:r>
      <w:r>
        <w:rPr>
          <w:color w:val="000000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prometedor </w:t>
      </w:r>
      <w:r>
        <w:rPr>
          <w:color w:val="000000"/>
        </w:rPr>
        <w:t xml:space="preserve">futbolista </w:t>
      </w:r>
      <w:r>
        <w:rPr>
          <w:color w:val="000000"/>
        </w:rPr>
        <w:t xml:space="preserve">azulgrana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siete </w:t>
      </w:r>
      <w:r>
        <w:rPr>
          <w:color w:val="000000"/>
        </w:rPr>
        <w:t xml:space="preserve">minutos </w:t>
      </w:r>
      <w:r>
        <w:rPr>
          <w:color w:val="000000"/>
        </w:rPr>
        <w:t xml:space="preserve">de </w:t>
      </w:r>
      <w:r>
        <w:rPr>
          <w:color w:val="00000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conseguido </w:t>
      </w:r>
      <w:r>
        <w:rPr>
          <w:color w:val="000000"/>
        </w:rPr>
        <w:t xml:space="preserve">Leo </w:t>
      </w:r>
      <w:r>
        <w:rPr>
          <w:color w:val="000000"/>
        </w:rPr>
        <w:t xml:space="preserve">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 </w:t>
      </w:r>
      <w:r>
        <w:rPr>
          <w:color w:val="000000"/>
        </w:rPr>
        <w:t xml:space="preserve">Ansu </w:t>
      </w:r>
      <w:r>
        <w:rPr>
          <w:color w:val="000000"/>
        </w:rPr>
        <w:t xml:space="preserve">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espera </w:t>
      </w:r>
      <w:r>
        <w:rPr>
          <w:color w:val="000000"/>
        </w:rPr>
        <w:t xml:space="preserve">el </w:t>
      </w:r>
      <w:r>
        <w:rPr>
          <w:color w:val="000000"/>
        </w:rPr>
        <w:t xml:space="preserve">regreso </w:t>
      </w:r>
      <w:r>
        <w:rPr>
          <w:color w:val="000000"/>
        </w:rPr>
        <w:t xml:space="preserve">del </w:t>
      </w:r>
      <w:r>
        <w:rPr>
          <w:color w:val="000000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afición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000000"/>
        </w:rPr>
        <w:t xml:space="preserve">añitos </w:t>
      </w:r>
      <w:r>
        <w:rPr>
          <w:color w:val="000000"/>
        </w:rPr>
        <w:t xml:space="preserve">tiene </w:t>
      </w:r>
      <w:r>
        <w:rPr>
          <w:color w:val="000000"/>
        </w:rPr>
        <w:t xml:space="preserve">sólamente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marca </w:t>
      </w:r>
      <w:r>
        <w:rPr>
          <w:color w:val="000000"/>
        </w:rPr>
        <w:t xml:space="preserve">en </w:t>
      </w:r>
      <w:r>
        <w:rPr>
          <w:color w:val="000000"/>
        </w:rPr>
        <w:t xml:space="preserve">primera </w:t>
      </w:r>
      <w:r>
        <w:rPr>
          <w:color w:val="000000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 </w:t>
      </w:r>
      <w:r>
        <w:rPr>
          <w:color w:val="000000"/>
        </w:rPr>
        <w:t xml:space="preserve">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aficionados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se </w:t>
      </w:r>
      <w:r>
        <w:rPr>
          <w:color w:val="000000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Valverde </w:t>
      </w:r>
      <w:r>
        <w:rPr>
          <w:color w:val="000000"/>
        </w:rPr>
        <w:t xml:space="preserve">intenta </w:t>
      </w:r>
      <w:r>
        <w:rPr>
          <w:color w:val="000000"/>
        </w:rPr>
        <w:t xml:space="preserve">frenar </w:t>
      </w:r>
      <w:r>
        <w:rPr>
          <w:color w:val="000000"/>
        </w:rPr>
        <w:t xml:space="preserve">la </w:t>
      </w:r>
      <w:r>
        <w:rPr>
          <w:color w:val="000000"/>
        </w:rPr>
        <w:t xml:space="preserve">euforia </w:t>
      </w:r>
      <w:r>
        <w:rPr>
          <w:color w:val="000000"/>
        </w:rPr>
        <w:t xml:space="preserve">. </w:t>
      </w:r>
      <w:r>
        <w:rPr>
          <w:color w:val="000000"/>
        </w:rPr>
        <w:t xml:space="preserve">Pues </w:t>
      </w:r>
      <w:r>
        <w:rPr>
          <w:color w:val="000000"/>
        </w:rPr>
        <w:t xml:space="preserve">el </w:t>
      </w:r>
      <w:r>
        <w:rPr>
          <w:color w:val="000000"/>
        </w:rPr>
        <w:t xml:space="preserve">globo </w:t>
      </w:r>
      <w:r>
        <w:rPr>
          <w:color w:val="00000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enchufados </w:t>
      </w:r>
      <w:r>
        <w:rPr>
          <w:color w:val="000000"/>
        </w:rPr>
        <w:t xml:space="preserve">. </w:t>
      </w:r>
      <w:r>
        <w:rPr>
          <w:color w:val="000000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 </w:t>
      </w:r>
      <w:r>
        <w:rPr>
          <w:color w:val="000000"/>
        </w:rPr>
        <w:t xml:space="preserve">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Luis </w:t>
      </w:r>
      <w:r>
        <w:rPr>
          <w:color w:val="000000"/>
        </w:rPr>
        <w:t xml:space="preserve">Suárez </w:t>
      </w:r>
      <w:r>
        <w:rPr>
          <w:color w:val="000000"/>
        </w:rPr>
        <w:t xml:space="preserve">y </w:t>
      </w:r>
      <w:r>
        <w:rPr>
          <w:color w:val="000000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primer </w:t>
      </w:r>
      <w:r>
        <w:rPr>
          <w:color w:val="000000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000000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Luis </w:t>
      </w:r>
      <w:r>
        <w:rPr>
          <w:color w:val="000000"/>
        </w:rPr>
        <w:t xml:space="preserve">Enrique </w:t>
      </w:r>
      <w:r>
        <w:rPr>
          <w:color w:val="000000"/>
        </w:rPr>
        <w:t xml:space="preserve">fallecida </w:t>
      </w:r>
      <w:r>
        <w:rPr>
          <w:color w:val="000000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uruguayo </w:t>
      </w:r>
      <w:r>
        <w:rPr>
          <w:color w:val="000000"/>
        </w:rPr>
        <w:t xml:space="preserve">logró </w:t>
      </w:r>
      <w:r>
        <w:rPr>
          <w:color w:val="000000"/>
        </w:rPr>
        <w:t xml:space="preserve">dos </w:t>
      </w:r>
      <w:r>
        <w:rPr>
          <w:color w:val="000000"/>
        </w:rPr>
        <w:t xml:space="preserve">tantos </w:t>
      </w:r>
      <w:r>
        <w:rPr>
          <w:color w:val="00000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Valencia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acusó </w:t>
      </w:r>
      <w:r>
        <w:rPr>
          <w:color w:val="000000"/>
        </w:rPr>
        <w:t xml:space="preserve">una </w:t>
      </w:r>
      <w:r>
        <w:rPr>
          <w:color w:val="000000"/>
        </w:rPr>
        <w:t xml:space="preserve">semana </w:t>
      </w:r>
      <w:r>
        <w:rPr>
          <w:color w:val="000000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nuevo </w:t>
      </w:r>
      <w:r>
        <w:rPr>
          <w:color w:val="000000"/>
        </w:rPr>
        <w:t xml:space="preserve">entrenador </w:t>
      </w:r>
      <w:r>
        <w:rPr>
          <w:color w:val="000000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manita </w:t>
      </w:r>
      <w:r>
        <w:rPr>
          <w:color w:val="000000"/>
        </w:rPr>
        <w:t xml:space="preserve">al </w:t>
      </w:r>
      <w:r>
        <w:rPr>
          <w:color w:val="000000"/>
        </w:rPr>
        <w:t xml:space="preserve">Valencia </w:t>
      </w:r>
      <w:r>
        <w:rPr>
          <w:color w:val="000000"/>
        </w:rPr>
        <w:t xml:space="preserve">le </w:t>
      </w:r>
      <w:r>
        <w:rPr>
          <w:color w:val="000000"/>
        </w:rPr>
        <w:t xml:space="preserve">permite </w:t>
      </w:r>
      <w:r>
        <w:rPr>
          <w:color w:val="000000"/>
        </w:rPr>
        <w:t xml:space="preserve">al </w:t>
      </w:r>
      <w:r>
        <w:rPr>
          <w:color w:val="000000"/>
        </w:rPr>
        <w:t xml:space="preserve">Barça </w:t>
      </w:r>
      <w:r>
        <w:rPr>
          <w:color w:val="000000"/>
        </w:rPr>
        <w:t xml:space="preserve">llegar </w:t>
      </w:r>
      <w:r>
        <w:rPr>
          <w:color w:val="000000"/>
        </w:rPr>
        <w:t xml:space="preserve">Con </w:t>
      </w:r>
      <w:r>
        <w:rPr>
          <w:color w:val="000000"/>
        </w:rPr>
        <w:t xml:space="preserve">mejor </w:t>
      </w:r>
      <w:r>
        <w:rPr>
          <w:color w:val="000000"/>
        </w:rPr>
        <w:t xml:space="preserve">ambiente </w:t>
      </w:r>
      <w:r>
        <w:rPr>
          <w:color w:val="000000"/>
        </w:rPr>
        <w:t xml:space="preserve">al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000000"/>
        </w:rPr>
        <w:t xml:space="preserve">milagro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jugase </w:t>
      </w:r>
      <w:r>
        <w:rPr>
          <w:color w:val="000000"/>
        </w:rPr>
        <w:t xml:space="preserve">en </w:t>
      </w:r>
      <w:r>
        <w:rPr>
          <w:color w:val="000000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punto </w:t>
      </w:r>
      <w:r>
        <w:rPr>
          <w:color w:val="000000"/>
        </w:rPr>
        <w:t xml:space="preserve">del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Atlético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perdió </w:t>
      </w:r>
      <w:r>
        <w:rPr>
          <w:color w:val="000000"/>
        </w:rPr>
        <w:t xml:space="preserve">en </w:t>
      </w:r>
      <w:r>
        <w:rPr>
          <w:color w:val="000000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plaza </w:t>
      </w:r>
      <w:r>
        <w:rPr>
          <w:color w:val="000000"/>
        </w:rPr>
        <w:t xml:space="preserve">al </w:t>
      </w:r>
      <w:r>
        <w:rPr>
          <w:color w:val="00000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Atleti </w:t>
      </w:r>
      <w:r>
        <w:rPr>
          <w:color w:val="000000"/>
        </w:rPr>
        <w:t xml:space="preserve">, </w:t>
      </w:r>
      <w:r>
        <w:rPr>
          <w:color w:val="000000"/>
        </w:rPr>
        <w:t xml:space="preserve">incluído </w:t>
      </w:r>
      <w:r>
        <w:rPr>
          <w:color w:val="000000"/>
        </w:rPr>
        <w:t xml:space="preserve">Joao </w:t>
      </w:r>
      <w:r>
        <w:rPr>
          <w:color w:val="000000"/>
        </w:rPr>
        <w:t xml:space="preserve">Félix </w:t>
      </w:r>
      <w:r>
        <w:rPr>
          <w:color w:val="000000"/>
        </w:rPr>
        <w:t xml:space="preserve">. </w:t>
      </w:r>
      <w:r>
        <w:rPr>
          <w:color w:val="000000"/>
        </w:rPr>
        <w:t xml:space="preserve">Simeone </w:t>
      </w:r>
      <w:r>
        <w:rPr>
          <w:color w:val="000000"/>
        </w:rPr>
        <w:t xml:space="preserve">le </w:t>
      </w:r>
      <w:r>
        <w:rPr>
          <w:color w:val="000000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marcador </w:t>
      </w:r>
      <w:r>
        <w:rPr>
          <w:color w:val="000000"/>
        </w:rPr>
        <w:t xml:space="preserve">. </w:t>
      </w:r>
      <w:r>
        <w:rPr>
          <w:color w:val="000000"/>
        </w:rPr>
        <w:t xml:space="preserve">Necesitamos </w:t>
      </w:r>
      <w:r>
        <w:rPr>
          <w:color w:val="000000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000000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 </w:t>
      </w:r>
      <w:r>
        <w:rPr>
          <w:color w:val="000000"/>
        </w:rPr>
        <w:t xml:space="preserve">de </w:t>
      </w:r>
      <w:r>
        <w:rPr>
          <w:color w:val="000000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cómoda </w:t>
      </w:r>
      <w:r>
        <w:rPr>
          <w:color w:val="000000"/>
        </w:rPr>
        <w:t xml:space="preserve">para </w:t>
      </w:r>
      <w:r>
        <w:rPr>
          <w:color w:val="000000"/>
        </w:rPr>
        <w:t xml:space="preserve">Florentino </w:t>
      </w:r>
      <w:r>
        <w:rPr>
          <w:color w:val="000000"/>
        </w:rPr>
        <w:t xml:space="preserve">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compra </w:t>
      </w:r>
      <w:r>
        <w:rPr>
          <w:color w:val="000000"/>
        </w:rPr>
        <w:t xml:space="preserve">del </w:t>
      </w:r>
      <w:r>
        <w:rPr>
          <w:color w:val="000000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primer </w:t>
      </w:r>
      <w:r>
        <w:rPr>
          <w:color w:val="000000"/>
        </w:rPr>
        <w:t xml:space="preserve">equipo </w:t>
      </w:r>
      <w:r>
        <w:rPr>
          <w:color w:val="000000"/>
        </w:rPr>
        <w:t xml:space="preserve">la </w:t>
      </w:r>
      <w:r>
        <w:rPr>
          <w:color w:val="000000"/>
        </w:rPr>
        <w:t xml:space="preserve">pasada </w:t>
      </w:r>
      <w:r>
        <w:rPr>
          <w:color w:val="000000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000000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faltado </w:t>
      </w:r>
      <w:r>
        <w:rPr>
          <w:color w:val="000000"/>
        </w:rPr>
        <w:t xml:space="preserve">la </w:t>
      </w:r>
      <w:r>
        <w:rPr>
          <w:color w:val="000000"/>
        </w:rPr>
        <w:t xml:space="preserve">intensidad </w:t>
      </w:r>
      <w:r>
        <w:rPr>
          <w:color w:val="000000"/>
        </w:rPr>
        <w:t xml:space="preserve">necesaria </w:t>
      </w:r>
      <w:r>
        <w:rPr>
          <w:color w:val="000000"/>
        </w:rPr>
        <w:t xml:space="preserve">para </w:t>
      </w:r>
      <w:r>
        <w:rPr>
          <w:color w:val="000000"/>
        </w:rPr>
        <w:t xml:space="preserve">mantener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etapa </w:t>
      </w:r>
      <w:r>
        <w:rPr>
          <w:color w:val="000000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temporada </w:t>
      </w:r>
      <w:r>
        <w:rPr>
          <w:color w:val="000000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000000"/>
        </w:rPr>
        <w:t xml:space="preserve">correspondiente </w:t>
      </w:r>
      <w:r>
        <w:rPr>
          <w:color w:val="000000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última </w:t>
      </w:r>
      <w:r>
        <w:rPr>
          <w:color w:val="000000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000000"/>
        </w:rPr>
        <w:t xml:space="preserve">cabezazo </w:t>
      </w:r>
      <w:r>
        <w:rPr>
          <w:color w:val="000000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000000"/>
        </w:rPr>
        <w:t xml:space="preserve">Minutos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000000"/>
        </w:rPr>
        <w:t xml:space="preserve">campo </w:t>
      </w:r>
      <w:r>
        <w:rPr>
          <w:color w:val="000000"/>
        </w:rPr>
        <w:t xml:space="preserve">y </w:t>
      </w:r>
      <w:r>
        <w:rPr>
          <w:color w:val="000000"/>
        </w:rPr>
        <w:t xml:space="preserve">remontar </w:t>
      </w:r>
      <w:r>
        <w:rPr>
          <w:color w:val="000000"/>
        </w:rPr>
        <w:t xml:space="preserve">el </w:t>
      </w:r>
      <w:r>
        <w:rPr>
          <w:color w:val="000000"/>
        </w:rPr>
        <w:t xml:space="preserve">Espanyol </w:t>
      </w:r>
      <w:r>
        <w:rPr>
          <w:color w:val="000000"/>
        </w:rPr>
        <w:t xml:space="preserve">. </w:t>
      </w:r>
      <w:r>
        <w:rPr>
          <w:color w:val="000000"/>
        </w:rPr>
        <w:t xml:space="preserve">Primero </w:t>
      </w:r>
      <w:r>
        <w:rPr>
          <w:color w:val="000000"/>
        </w:rPr>
        <w:t xml:space="preserve">empató </w:t>
      </w:r>
      <w:r>
        <w:rPr>
          <w:color w:val="000000"/>
        </w:rPr>
        <w:t xml:space="preserve">Ferreira </w:t>
      </w:r>
      <w:r>
        <w:rPr>
          <w:color w:val="000000"/>
        </w:rPr>
        <w:t xml:space="preserve">y </w:t>
      </w:r>
      <w:r>
        <w:rPr>
          <w:color w:val="000000"/>
        </w:rPr>
        <w:t xml:space="preserve">luego </w:t>
      </w:r>
      <w:r>
        <w:rPr>
          <w:color w:val="000000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sustituido </w:t>
      </w:r>
      <w:r>
        <w:rPr>
          <w:color w:val="000000"/>
        </w:rPr>
        <w:t xml:space="preserve">a </w:t>
      </w:r>
      <w:r>
        <w:rPr>
          <w:color w:val="000000"/>
        </w:rPr>
        <w:t xml:space="preserve">Ramis </w:t>
      </w:r>
      <w:r>
        <w:rPr>
          <w:color w:val="000000"/>
        </w:rPr>
        <w:t xml:space="preserve">, </w:t>
      </w:r>
      <w:r>
        <w:rPr>
          <w:color w:val="000000"/>
        </w:rPr>
        <w:t xml:space="preserve">cometió </w:t>
      </w:r>
      <w:r>
        <w:rPr>
          <w:color w:val="000000"/>
        </w:rPr>
        <w:t xml:space="preserve">un </w:t>
      </w:r>
      <w:r>
        <w:rPr>
          <w:color w:val="000000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000000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000000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inundar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00000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descargado </w:t>
      </w:r>
      <w:r>
        <w:rPr>
          <w:color w:val="000000"/>
        </w:rPr>
        <w:t xml:space="preserve">con </w:t>
      </w:r>
      <w:r>
        <w:rPr>
          <w:color w:val="000000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importante </w:t>
      </w:r>
      <w:r>
        <w:rPr>
          <w:color w:val="000000"/>
        </w:rPr>
        <w:t xml:space="preserve">aparato </w:t>
      </w:r>
      <w:r>
        <w:rPr>
          <w:color w:val="000000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Mucha </w:t>
      </w:r>
      <w:r>
        <w:rPr>
          <w:color w:val="000000"/>
        </w:rPr>
        <w:t xml:space="preserve">precaución </w:t>
      </w:r>
      <w:r>
        <w:rPr>
          <w:color w:val="000000"/>
        </w:rPr>
        <w:t xml:space="preserve">,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una </w:t>
      </w:r>
      <w:r>
        <w:rPr>
          <w:color w:val="000000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000000"/>
        </w:rPr>
        <w:t xml:space="preserve">temporal </w:t>
      </w:r>
      <w:r>
        <w:rPr>
          <w:color w:val="000000"/>
        </w:rPr>
        <w:t xml:space="preserve">ha </w:t>
      </w:r>
      <w:r>
        <w:rPr>
          <w:color w:val="000000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seguimos </w:t>
      </w:r>
      <w:r>
        <w:rPr>
          <w:color w:val="000000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sigan </w:t>
      </w:r>
      <w:r>
        <w:rPr>
          <w:color w:val="000000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000000"/>
        </w:rPr>
        <w:t xml:space="preserve">competitivas </w:t>
      </w:r>
      <w:r>
        <w:rPr>
          <w:color w:val="000000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chaparrones </w:t>
      </w:r>
      <w:r>
        <w:rPr>
          <w:color w:val="000000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resta </w:t>
      </w:r>
      <w:r>
        <w:rPr>
          <w:color w:val="000000"/>
        </w:rPr>
        <w:t xml:space="preserve">de </w:t>
      </w:r>
      <w:r>
        <w:rPr>
          <w:color w:val="000000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nubosidad </w:t>
      </w:r>
      <w:r>
        <w:rPr>
          <w:color w:val="000000"/>
        </w:rPr>
        <w:t xml:space="preserve">encargará </w:t>
      </w:r>
      <w:r>
        <w:rPr>
          <w:color w:val="000000"/>
        </w:rPr>
        <w:t xml:space="preserve">de </w:t>
      </w:r>
      <w:r>
        <w:rPr>
          <w:color w:val="000000"/>
        </w:rPr>
        <w:t xml:space="preserve">descargar </w:t>
      </w:r>
      <w:r>
        <w:rPr>
          <w:color w:val="000000"/>
        </w:rPr>
        <w:t xml:space="preserve">esos </w:t>
      </w:r>
      <w:r>
        <w:rPr>
          <w:color w:val="000000"/>
        </w:rPr>
        <w:t xml:space="preserve">chaparrones </w:t>
      </w:r>
      <w:r>
        <w:rPr>
          <w:color w:val="000000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norte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mantienen </w:t>
      </w:r>
      <w:r>
        <w:rPr>
          <w:color w:val="000000"/>
        </w:rPr>
        <w:t xml:space="preserve">avisos </w:t>
      </w:r>
      <w:r>
        <w:rPr>
          <w:color w:val="000000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00000"/>
        </w:rPr>
        <w:t xml:space="preserve">sector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esperamos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un </w:t>
      </w:r>
      <w:r>
        <w:rPr>
          <w:color w:val="000000"/>
        </w:rPr>
        <w:t xml:space="preserve">tiempo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buena </w:t>
      </w:r>
      <w:r>
        <w:rPr>
          <w:color w:val="000000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hablaremos </w:t>
      </w:r>
      <w:r>
        <w:rPr>
          <w:color w:val="000000"/>
        </w:rPr>
        <w:t xml:space="preserve">de </w:t>
      </w:r>
      <w:r>
        <w:rPr>
          <w:color w:val="000000"/>
        </w:rPr>
        <w:t xml:space="preserve">algún </w:t>
      </w:r>
      <w:r>
        <w:rPr>
          <w:color w:val="000000"/>
        </w:rPr>
        <w:t xml:space="preserve">chubasco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000000"/>
        </w:rPr>
        <w:t xml:space="preserve">nubosidad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desarrollo </w:t>
      </w:r>
      <w:r>
        <w:rPr>
          <w:color w:val="000000"/>
        </w:rPr>
        <w:t xml:space="preserve">vertical </w:t>
      </w:r>
      <w:r>
        <w:rPr>
          <w:color w:val="000000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sistemas </w:t>
      </w:r>
      <w:r>
        <w:rPr>
          <w:color w:val="000000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resto </w:t>
      </w:r>
      <w:r>
        <w:rPr>
          <w:color w:val="000000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000000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000000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fachada </w:t>
      </w:r>
      <w:r>
        <w:rPr>
          <w:color w:val="000000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débil </w:t>
      </w:r>
      <w:r>
        <w:rPr>
          <w:color w:val="000000"/>
        </w:rPr>
        <w:t xml:space="preserve">, </w:t>
      </w:r>
      <w:r>
        <w:rPr>
          <w:color w:val="000000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recuperan </w:t>
      </w:r>
      <w:r>
        <w:rPr>
          <w:color w:val="000000"/>
        </w:rPr>
        <w:t xml:space="preserve">de </w:t>
      </w:r>
      <w:r>
        <w:rPr>
          <w:color w:val="000000"/>
        </w:rPr>
        <w:t xml:space="preserve">forma </w:t>
      </w:r>
      <w:r>
        <w:rPr>
          <w:color w:val="000000"/>
        </w:rPr>
        <w:t xml:space="preserve">ligera </w:t>
      </w:r>
      <w:r>
        <w:rPr>
          <w:color w:val="000000"/>
        </w:rPr>
        <w:t xml:space="preserve">. </w:t>
      </w:r>
      <w:r>
        <w:rPr>
          <w:color w:val="000000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000000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valores </w:t>
      </w:r>
      <w:r>
        <w:rPr>
          <w:color w:val="000000"/>
        </w:rPr>
        <w:t xml:space="preserve">más </w:t>
      </w:r>
      <w:r>
        <w:rPr>
          <w:color w:val="000000"/>
        </w:rPr>
        <w:t xml:space="preserve">agradables </w:t>
      </w:r>
      <w:r>
        <w:rPr>
          <w:color w:val="000000"/>
        </w:rPr>
        <w:t xml:space="preserve">. </w:t>
      </w:r>
      <w:r>
        <w:rPr>
          <w:color w:val="000000"/>
        </w:rPr>
        <w:t xml:space="preserve">Seguimos </w:t>
      </w:r>
      <w:r>
        <w:rPr>
          <w:color w:val="000000"/>
        </w:rPr>
        <w:t xml:space="preserve">muy </w:t>
      </w:r>
      <w:r>
        <w:rPr>
          <w:color w:val="000000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comienza </w:t>
      </w:r>
      <w:r>
        <w:rPr>
          <w:color w:val="000000"/>
        </w:rPr>
        <w:t xml:space="preserve">a </w:t>
      </w:r>
      <w:r>
        <w:rPr>
          <w:color w:val="000000"/>
        </w:rPr>
        <w:t xml:space="preserve">remitir </w:t>
      </w:r>
      <w:r>
        <w:rPr>
          <w:color w:val="000000"/>
        </w:rPr>
        <w:t xml:space="preserve">.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complicado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00000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