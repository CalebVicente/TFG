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000000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000000"/>
        </w:rPr>
        <w:t xml:space="preserve">buena </w:t>
      </w:r>
      <w:r>
        <w:rPr>
          <w:color w:val="000000"/>
        </w:rPr>
        <w:t xml:space="preserve">cuenta </w:t>
      </w:r>
      <w:r>
        <w:rPr>
          <w:color w:val="000000"/>
        </w:rPr>
        <w:t xml:space="preserve">del </w:t>
      </w:r>
      <w:r>
        <w:rPr>
          <w:color w:val="000000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imagen </w:t>
      </w:r>
      <w:r>
        <w:rPr>
          <w:color w:val="000000"/>
        </w:rPr>
        <w:t xml:space="preserve">resume </w:t>
      </w:r>
      <w:r>
        <w:rPr>
          <w:color w:val="000000"/>
        </w:rPr>
        <w:t xml:space="preserve">esa </w:t>
      </w:r>
      <w:r>
        <w:rPr>
          <w:color w:val="000000"/>
        </w:rPr>
        <w:t xml:space="preserve">devastación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coches </w:t>
      </w:r>
      <w:r>
        <w:rPr>
          <w:color w:val="000000"/>
        </w:rPr>
        <w:t xml:space="preserve">se </w:t>
      </w:r>
      <w:r>
        <w:rPr>
          <w:color w:val="000000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entrar </w:t>
      </w:r>
      <w:r>
        <w:rPr>
          <w:color w:val="000000"/>
        </w:rPr>
        <w:t xml:space="preserve">tras </w:t>
      </w:r>
      <w:r>
        <w:rPr>
          <w:color w:val="000000"/>
        </w:rPr>
        <w:t xml:space="preserve">quedar </w:t>
      </w:r>
      <w:r>
        <w:rPr>
          <w:color w:val="000000"/>
        </w:rPr>
        <w:t xml:space="preserve">aislada </w:t>
      </w:r>
      <w:r>
        <w:rPr>
          <w:color w:val="000000"/>
        </w:rPr>
        <w:t xml:space="preserve">y </w:t>
      </w:r>
      <w:r>
        <w:rPr>
          <w:color w:val="000000"/>
        </w:rPr>
        <w:t xml:space="preserve">completamente </w:t>
      </w:r>
      <w:r>
        <w:rPr>
          <w:color w:val="000000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000000"/>
        </w:rPr>
        <w:t xml:space="preserve">ejército </w:t>
      </w:r>
      <w:r>
        <w:rPr>
          <w:color w:val="000000"/>
        </w:rPr>
        <w:t xml:space="preserve">ha </w:t>
      </w:r>
      <w:r>
        <w:rPr>
          <w:color w:val="000000"/>
        </w:rPr>
        <w:t xml:space="preserve">grabado </w:t>
      </w:r>
      <w:r>
        <w:rPr>
          <w:color w:val="000000"/>
        </w:rPr>
        <w:t xml:space="preserve">esta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estas </w:t>
      </w:r>
      <w:r>
        <w:rPr>
          <w:color w:val="000000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000000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avenida </w:t>
      </w:r>
      <w:r>
        <w:rPr>
          <w:color w:val="000000"/>
        </w:rPr>
        <w:t xml:space="preserve">del </w:t>
      </w:r>
      <w:r>
        <w:rPr>
          <w:color w:val="000000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000000"/>
        </w:rPr>
        <w:t xml:space="preserve">calles </w:t>
      </w:r>
      <w:r>
        <w:rPr>
          <w:color w:val="000000"/>
        </w:rPr>
        <w:t xml:space="preserve">completamente </w:t>
      </w:r>
      <w:r>
        <w:rPr>
          <w:color w:val="000000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desplazan </w:t>
      </w:r>
      <w:r>
        <w:rPr>
          <w:color w:val="000000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Málaga </w:t>
      </w:r>
      <w:r>
        <w:rPr>
          <w:color w:val="000000"/>
        </w:rPr>
        <w:t xml:space="preserve">un </w:t>
      </w:r>
      <w:r>
        <w:rPr>
          <w:color w:val="000000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provocó </w:t>
      </w:r>
      <w:r>
        <w:rPr>
          <w:color w:val="000000"/>
        </w:rPr>
        <w:t xml:space="preserve">lluvias </w:t>
      </w:r>
      <w:r>
        <w:rPr>
          <w:color w:val="000000"/>
        </w:rPr>
        <w:t xml:space="preserve">muy </w:t>
      </w:r>
      <w:r>
        <w:rPr>
          <w:color w:val="000000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Alharuín </w:t>
      </w:r>
      <w:r>
        <w:rPr>
          <w:color w:val="000000"/>
        </w:rPr>
        <w:t xml:space="preserve">el </w:t>
      </w:r>
      <w:r>
        <w:rPr>
          <w:color w:val="000000"/>
        </w:rPr>
        <w:t xml:space="preserve">Grande </w:t>
      </w:r>
      <w:r>
        <w:rPr>
          <w:color w:val="000000"/>
        </w:rPr>
        <w:t xml:space="preserve">las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arrastraron </w:t>
      </w:r>
      <w:r>
        <w:rPr>
          <w:color w:val="000000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00000"/>
        </w:rPr>
        <w:t xml:space="preserve">buenas </w:t>
      </w:r>
      <w:r>
        <w:rPr>
          <w:color w:val="000000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letal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recuperado </w:t>
      </w:r>
      <w:r>
        <w:rPr>
          <w:color w:val="000000"/>
        </w:rPr>
        <w:t xml:space="preserve">un </w:t>
      </w:r>
      <w:r>
        <w:rPr>
          <w:color w:val="000000"/>
        </w:rPr>
        <w:t xml:space="preserve">cadáver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eleva </w:t>
      </w:r>
      <w:r>
        <w:rPr>
          <w:color w:val="000000"/>
        </w:rPr>
        <w:t xml:space="preserve">a </w:t>
      </w:r>
      <w:r>
        <w:rPr>
          <w:color w:val="000000"/>
        </w:rPr>
        <w:t xml:space="preserve">seis </w:t>
      </w:r>
      <w:r>
        <w:rPr>
          <w:color w:val="000000"/>
        </w:rPr>
        <w:t xml:space="preserve">las </w:t>
      </w:r>
      <w:r>
        <w:rPr>
          <w:color w:val="000000"/>
        </w:rPr>
        <w:t xml:space="preserve">víctimas </w:t>
      </w:r>
      <w:r>
        <w:rPr>
          <w:color w:val="000000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00000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sexta </w:t>
      </w:r>
      <w:r>
        <w:rPr>
          <w:color w:val="000000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000000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buscaba </w:t>
      </w:r>
      <w:r>
        <w:rPr>
          <w:color w:val="000000"/>
        </w:rPr>
        <w:t xml:space="preserve">desde </w:t>
      </w:r>
      <w:r>
        <w:rPr>
          <w:color w:val="000000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000000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pedanía </w:t>
      </w:r>
      <w:r>
        <w:rPr>
          <w:color w:val="000000"/>
        </w:rPr>
        <w:t xml:space="preserve">de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vehículos </w:t>
      </w:r>
      <w:r>
        <w:rPr>
          <w:color w:val="000000"/>
        </w:rPr>
        <w:t xml:space="preserve">o </w:t>
      </w:r>
      <w:r>
        <w:rPr>
          <w:color w:val="000000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Dada </w:t>
      </w:r>
      <w:r>
        <w:rPr>
          <w:color w:val="000000"/>
        </w:rPr>
        <w:t xml:space="preserve">la </w:t>
      </w:r>
      <w:r>
        <w:rPr>
          <w:color w:val="000000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el </w:t>
      </w:r>
      <w:r>
        <w:rPr>
          <w:color w:val="00000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funciones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visitado </w:t>
      </w:r>
      <w:r>
        <w:rPr>
          <w:color w:val="000000"/>
        </w:rPr>
        <w:t xml:space="preserve">los </w:t>
      </w:r>
      <w:r>
        <w:rPr>
          <w:color w:val="000000"/>
        </w:rPr>
        <w:t xml:space="preserve">lugares </w:t>
      </w:r>
      <w:r>
        <w:rPr>
          <w:color w:val="000000"/>
        </w:rPr>
        <w:t xml:space="preserve">de </w:t>
      </w:r>
      <w:r>
        <w:rPr>
          <w:color w:val="000000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000000"/>
        </w:rPr>
        <w:t xml:space="preserve">determinar </w:t>
      </w:r>
      <w:r>
        <w:rPr>
          <w:color w:val="000000"/>
        </w:rPr>
        <w:t xml:space="preserve">las </w:t>
      </w:r>
      <w:r>
        <w:rPr>
          <w:color w:val="000000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000000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000000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escatimar </w:t>
      </w:r>
      <w:r>
        <w:rPr>
          <w:color w:val="000000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recurso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000000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crisis </w:t>
      </w:r>
      <w:r>
        <w:rPr>
          <w:color w:val="000000"/>
        </w:rPr>
        <w:t xml:space="preserve">de </w:t>
      </w:r>
      <w:r>
        <w:rPr>
          <w:color w:val="000000"/>
        </w:rPr>
        <w:t xml:space="preserve">Protección </w:t>
      </w:r>
      <w:r>
        <w:rPr>
          <w:color w:val="000000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000000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Unidad </w:t>
      </w:r>
      <w:r>
        <w:rPr>
          <w:color w:val="000000"/>
        </w:rPr>
        <w:t xml:space="preserve">Militar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Emergencias </w:t>
      </w:r>
      <w:r>
        <w:rPr>
          <w:color w:val="000000"/>
        </w:rPr>
        <w:t xml:space="preserve">ha </w:t>
      </w:r>
      <w:r>
        <w:rPr>
          <w:color w:val="000000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millar </w:t>
      </w:r>
      <w:r>
        <w:rPr>
          <w:color w:val="000000"/>
        </w:rPr>
        <w:t xml:space="preserve">de </w:t>
      </w:r>
      <w:r>
        <w:rPr>
          <w:color w:val="000000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000000"/>
        </w:rPr>
        <w:t xml:space="preserve">marcha </w:t>
      </w:r>
      <w:r>
        <w:rPr>
          <w:color w:val="000000"/>
        </w:rPr>
        <w:t xml:space="preserve">una </w:t>
      </w:r>
      <w:r>
        <w:rPr>
          <w:color w:val="000000"/>
        </w:rPr>
        <w:t xml:space="preserve">masiva </w:t>
      </w:r>
      <w:r>
        <w:rPr>
          <w:color w:val="000000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provocado </w:t>
      </w:r>
      <w:r>
        <w:rPr>
          <w:color w:val="000000"/>
        </w:rPr>
        <w:t xml:space="preserve">esos </w:t>
      </w:r>
      <w:r>
        <w:rPr>
          <w:color w:val="000000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roto </w:t>
      </w:r>
      <w:r>
        <w:rPr>
          <w:color w:val="000000"/>
        </w:rPr>
        <w:t xml:space="preserve">varios </w:t>
      </w:r>
      <w:r>
        <w:rPr>
          <w:color w:val="000000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000000"/>
        </w:rPr>
        <w:t xml:space="preserve">escasear </w:t>
      </w:r>
      <w:r>
        <w:rPr>
          <w:color w:val="000000"/>
        </w:rPr>
        <w:t xml:space="preserve">las </w:t>
      </w:r>
      <w:r>
        <w:rPr>
          <w:color w:val="000000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000000"/>
        </w:rPr>
        <w:t xml:space="preserve">actuales </w:t>
      </w:r>
      <w:r>
        <w:rPr>
          <w:color w:val="000000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000000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000000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Segura </w:t>
      </w:r>
      <w:r>
        <w:rPr>
          <w:color w:val="000000"/>
        </w:rPr>
        <w:t xml:space="preserve">este </w:t>
      </w:r>
      <w:r>
        <w:rPr>
          <w:color w:val="000000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00000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crónica </w:t>
      </w:r>
      <w:r>
        <w:rPr>
          <w:color w:val="000000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viaja </w:t>
      </w:r>
      <w:r>
        <w:rPr>
          <w:color w:val="000000"/>
        </w:rPr>
        <w:t xml:space="preserve">al </w:t>
      </w:r>
      <w:r>
        <w:rPr>
          <w:color w:val="000000"/>
        </w:rPr>
        <w:t xml:space="preserve">País </w:t>
      </w:r>
      <w:r>
        <w:rPr>
          <w:color w:val="000000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lanzar </w:t>
      </w:r>
      <w:r>
        <w:rPr>
          <w:color w:val="000000"/>
        </w:rPr>
        <w:t xml:space="preserve">un </w:t>
      </w:r>
      <w:r>
        <w:rPr>
          <w:color w:val="000000"/>
        </w:rPr>
        <w:t xml:space="preserve">mensaje </w:t>
      </w:r>
      <w:r>
        <w:rPr>
          <w:color w:val="000000"/>
        </w:rPr>
        <w:t xml:space="preserve">de </w:t>
      </w:r>
      <w:r>
        <w:rPr>
          <w:color w:val="000000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populares </w:t>
      </w:r>
      <w:r>
        <w:rPr>
          <w:color w:val="000000"/>
        </w:rPr>
        <w:t xml:space="preserve">vascos </w:t>
      </w:r>
      <w:r>
        <w:rPr>
          <w:color w:val="000000"/>
        </w:rPr>
        <w:t xml:space="preserve">vino </w:t>
      </w:r>
      <w:r>
        <w:rPr>
          <w:color w:val="000000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agria </w:t>
      </w:r>
      <w:r>
        <w:rPr>
          <w:color w:val="000000"/>
        </w:rPr>
        <w:t xml:space="preserve">polémica </w:t>
      </w:r>
      <w:r>
        <w:rPr>
          <w:color w:val="000000"/>
        </w:rPr>
        <w:t xml:space="preserve">a </w:t>
      </w:r>
      <w:r>
        <w:rPr>
          <w:color w:val="000000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portavoz </w:t>
      </w:r>
      <w:r>
        <w:rPr>
          <w:color w:val="000000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000000"/>
        </w:rPr>
        <w:t xml:space="preserve">Toledo </w:t>
      </w:r>
      <w:r>
        <w:rPr>
          <w:color w:val="000000"/>
        </w:rPr>
        <w:t xml:space="preserve">acusó </w:t>
      </w:r>
      <w:r>
        <w:rPr>
          <w:color w:val="000000"/>
        </w:rPr>
        <w:t xml:space="preserve">de </w:t>
      </w:r>
      <w:r>
        <w:rPr>
          <w:color w:val="000000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líderes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propio </w:t>
      </w:r>
      <w:r>
        <w:rPr>
          <w:color w:val="000000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000000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comunicado </w:t>
      </w:r>
      <w:r>
        <w:rPr>
          <w:color w:val="000000"/>
        </w:rPr>
        <w:t xml:space="preserve">ha </w:t>
      </w:r>
      <w:r>
        <w:rPr>
          <w:color w:val="000000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operación </w:t>
      </w:r>
      <w:r>
        <w:rPr>
          <w:color w:val="000000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Hamza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000000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dólares </w:t>
      </w:r>
      <w:r>
        <w:rPr>
          <w:color w:val="000000"/>
        </w:rPr>
        <w:t xml:space="preserve">de </w:t>
      </w:r>
      <w:r>
        <w:rPr>
          <w:color w:val="000000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000000"/>
        </w:rPr>
        <w:t xml:space="preserve">diese </w:t>
      </w:r>
      <w:r>
        <w:rPr>
          <w:color w:val="000000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captura </w:t>
      </w:r>
      <w:r>
        <w:rPr>
          <w:color w:val="000000"/>
        </w:rPr>
        <w:t xml:space="preserve">. </w:t>
      </w:r>
      <w:r>
        <w:rPr>
          <w:color w:val="00000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barrios </w:t>
      </w:r>
      <w:r>
        <w:rPr>
          <w:color w:val="000000"/>
        </w:rPr>
        <w:t xml:space="preserve">más </w:t>
      </w:r>
      <w:r>
        <w:rPr>
          <w:color w:val="000000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000000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continua </w:t>
      </w:r>
      <w:r>
        <w:rPr>
          <w:color w:val="000000"/>
        </w:rPr>
        <w:t xml:space="preserve">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aumenta </w:t>
      </w:r>
      <w:r>
        <w:rPr>
          <w:color w:val="000000"/>
        </w:rPr>
        <w:t xml:space="preserve">la </w:t>
      </w:r>
      <w:r>
        <w:rPr>
          <w:color w:val="000000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000000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000000"/>
        </w:rPr>
        <w:t xml:space="preserve">doble </w:t>
      </w:r>
      <w:r>
        <w:rPr>
          <w:color w:val="000000"/>
        </w:rPr>
        <w:t xml:space="preserve">de </w:t>
      </w:r>
      <w:r>
        <w:rPr>
          <w:color w:val="000000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sufrir </w:t>
      </w:r>
      <w:r>
        <w:rPr>
          <w:color w:val="000000"/>
        </w:rPr>
        <w:t xml:space="preserve">un </w:t>
      </w:r>
      <w:r>
        <w:rPr>
          <w:color w:val="000000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000000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000000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envueltos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plataforma </w:t>
      </w:r>
      <w:r>
        <w:rPr>
          <w:color w:val="000000"/>
        </w:rPr>
        <w:t xml:space="preserve">Ponle </w:t>
      </w:r>
      <w:r>
        <w:rPr>
          <w:color w:val="000000"/>
        </w:rPr>
        <w:t xml:space="preserve">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conduce </w:t>
      </w:r>
      <w:r>
        <w:rPr>
          <w:color w:val="000000"/>
        </w:rPr>
        <w:t xml:space="preserve">por </w:t>
      </w:r>
      <w:r>
        <w:rPr>
          <w:color w:val="000000"/>
        </w:rPr>
        <w:t xml:space="preserve">grupos </w:t>
      </w:r>
      <w:r>
        <w:rPr>
          <w:color w:val="000000"/>
        </w:rPr>
        <w:t xml:space="preserve">de </w:t>
      </w:r>
      <w:r>
        <w:rPr>
          <w:color w:val="000000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Atlético </w:t>
      </w:r>
      <w:r>
        <w:rPr>
          <w:color w:val="000000"/>
        </w:rPr>
        <w:t xml:space="preserve">de </w:t>
      </w:r>
      <w:r>
        <w:rPr>
          <w:color w:val="000000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Anoeta </w:t>
      </w:r>
      <w:r>
        <w:rPr>
          <w:color w:val="000000"/>
        </w:rPr>
        <w:t xml:space="preserve">, </w:t>
      </w:r>
      <w:r>
        <w:rPr>
          <w:color w:val="000000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perder </w:t>
      </w:r>
      <w:r>
        <w:rPr>
          <w:color w:val="000000"/>
        </w:rPr>
        <w:t xml:space="preserve">el </w:t>
      </w:r>
      <w:r>
        <w:rPr>
          <w:color w:val="000000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00000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000000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Anoeta </w:t>
      </w:r>
      <w:r>
        <w:rPr>
          <w:color w:val="000000"/>
        </w:rPr>
        <w:t xml:space="preserve">. </w:t>
      </w:r>
      <w:r>
        <w:rPr>
          <w:color w:val="000000"/>
        </w:rPr>
        <w:t xml:space="preserve">Buena </w:t>
      </w:r>
      <w:r>
        <w:rPr>
          <w:color w:val="000000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victoria </w:t>
      </w:r>
      <w:r>
        <w:rPr>
          <w:color w:val="000000"/>
        </w:rPr>
        <w:t xml:space="preserve">del </w:t>
      </w:r>
      <w:r>
        <w:rPr>
          <w:color w:val="000000"/>
        </w:rPr>
        <w:t xml:space="preserve">Real </w:t>
      </w:r>
      <w:r>
        <w:rPr>
          <w:color w:val="000000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Courtois </w:t>
      </w:r>
      <w:r>
        <w:rPr>
          <w:color w:val="000000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000000"/>
        </w:rPr>
        <w:t xml:space="preserve">parada </w:t>
      </w:r>
      <w:r>
        <w:rPr>
          <w:color w:val="000000"/>
        </w:rPr>
        <w:t xml:space="preserve">el </w:t>
      </w:r>
      <w:r>
        <w:rPr>
          <w:color w:val="000000"/>
        </w:rPr>
        <w:t xml:space="preserve">empate </w:t>
      </w:r>
      <w:r>
        <w:rPr>
          <w:color w:val="000000"/>
        </w:rPr>
        <w:t xml:space="preserve">del </w:t>
      </w:r>
      <w:r>
        <w:rPr>
          <w:color w:val="000000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000000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compatriota </w:t>
      </w:r>
      <w:r>
        <w:rPr>
          <w:color w:val="000000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debutó </w:t>
      </w:r>
      <w:r>
        <w:rPr>
          <w:color w:val="000000"/>
        </w:rPr>
        <w:t xml:space="preserve">oficialmente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hostil </w:t>
      </w:r>
      <w:r>
        <w:rPr>
          <w:color w:val="000000"/>
        </w:rPr>
        <w:t xml:space="preserve">recibimiento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accidentada </w:t>
      </w:r>
      <w:r>
        <w:rPr>
          <w:color w:val="000000"/>
        </w:rPr>
        <w:t xml:space="preserve">jornada </w:t>
      </w:r>
      <w:r>
        <w:rPr>
          <w:color w:val="000000"/>
        </w:rPr>
        <w:t xml:space="preserve">de </w:t>
      </w:r>
      <w:r>
        <w:rPr>
          <w:color w:val="000000"/>
        </w:rPr>
        <w:t xml:space="preserve">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Márquez </w:t>
      </w:r>
      <w:r>
        <w:rPr>
          <w:color w:val="000000"/>
        </w:rPr>
        <w:t xml:space="preserve">y </w:t>
      </w:r>
      <w:r>
        <w:rPr>
          <w:color w:val="000000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000000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000000"/>
        </w:rPr>
        <w:t xml:space="preserve">última </w:t>
      </w:r>
      <w:r>
        <w:rPr>
          <w:color w:val="000000"/>
        </w:rPr>
        <w:t xml:space="preserve">víctima </w:t>
      </w:r>
      <w:r>
        <w:rPr>
          <w:color w:val="000000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lluvias </w:t>
      </w:r>
      <w:r>
        <w:rPr>
          <w:color w:val="000000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cuerpo </w:t>
      </w:r>
      <w:r>
        <w:rPr>
          <w:color w:val="000000"/>
        </w:rPr>
        <w:t xml:space="preserve">ha </w:t>
      </w:r>
      <w:r>
        <w:rPr>
          <w:color w:val="000000"/>
        </w:rPr>
        <w:t xml:space="preserve">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000000"/>
        </w:rPr>
        <w:t xml:space="preserve">seis </w:t>
      </w:r>
      <w:r>
        <w:rPr>
          <w:color w:val="000000"/>
        </w:rPr>
        <w:t xml:space="preserve">los </w:t>
      </w:r>
      <w:r>
        <w:rPr>
          <w:color w:val="000000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000000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últimos </w:t>
      </w:r>
      <w:r>
        <w:rPr>
          <w:color w:val="000000"/>
        </w:rPr>
        <w:t xml:space="preserve">140 </w:t>
      </w:r>
      <w:r>
        <w:rPr>
          <w:color w:val="00000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Según </w:t>
      </w:r>
      <w:r>
        <w:rPr>
          <w:color w:val="000000"/>
        </w:rPr>
        <w:t xml:space="preserve">cálculos </w:t>
      </w:r>
      <w:r>
        <w:rPr>
          <w:color w:val="000000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temporal </w:t>
      </w:r>
      <w:r>
        <w:rPr>
          <w:color w:val="000000"/>
        </w:rPr>
        <w:t xml:space="preserve">ha </w:t>
      </w:r>
      <w:r>
        <w:rPr>
          <w:color w:val="000000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cien </w:t>
      </w:r>
      <w:r>
        <w:rPr>
          <w:color w:val="000000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00000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comience </w:t>
      </w:r>
      <w:r>
        <w:rPr>
          <w:color w:val="000000"/>
        </w:rPr>
        <w:t xml:space="preserve">a </w:t>
      </w:r>
      <w:r>
        <w:rPr>
          <w:color w:val="000000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000000"/>
        </w:rPr>
        <w:t xml:space="preserve">cifra </w:t>
      </w:r>
      <w:r>
        <w:rPr>
          <w:color w:val="000000"/>
        </w:rPr>
        <w:t xml:space="preserve">. </w:t>
      </w:r>
      <w:r>
        <w:rPr>
          <w:color w:val="00000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Unidad </w:t>
      </w:r>
      <w:r>
        <w:rPr>
          <w:color w:val="000000"/>
        </w:rPr>
        <w:t xml:space="preserve">Militar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Emergencias </w:t>
      </w:r>
      <w:r>
        <w:rPr>
          <w:color w:val="000000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pedanía </w:t>
      </w:r>
      <w:r>
        <w:rPr>
          <w:color w:val="000000"/>
        </w:rPr>
        <w:t xml:space="preserve">de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000000"/>
        </w:rPr>
        <w:t xml:space="preserve">situaciones </w:t>
      </w:r>
      <w:r>
        <w:rPr>
          <w:color w:val="000000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5.000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realojadas </w:t>
      </w:r>
      <w:r>
        <w:rPr>
          <w:color w:val="000000"/>
        </w:rPr>
        <w:t xml:space="preserve">. </w:t>
      </w:r>
      <w:r>
        <w:rPr>
          <w:color w:val="000000"/>
        </w:rPr>
        <w:t xml:space="preserve">Buena </w:t>
      </w:r>
      <w:r>
        <w:rPr>
          <w:color w:val="00000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ciudad </w:t>
      </w:r>
      <w:r>
        <w:rPr>
          <w:color w:val="000000"/>
        </w:rPr>
        <w:t xml:space="preserve">alicantina </w:t>
      </w:r>
      <w:r>
        <w:rPr>
          <w:color w:val="000000"/>
        </w:rPr>
        <w:t xml:space="preserve">hay </w:t>
      </w:r>
      <w:r>
        <w:rPr>
          <w:color w:val="000000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llevan </w:t>
      </w:r>
      <w:r>
        <w:rPr>
          <w:color w:val="000000"/>
        </w:rPr>
        <w:t xml:space="preserve">ya </w:t>
      </w:r>
      <w:r>
        <w:rPr>
          <w:color w:val="00000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ciudad </w:t>
      </w:r>
      <w:r>
        <w:rPr>
          <w:color w:val="000000"/>
        </w:rPr>
        <w:t xml:space="preserve">estaba </w:t>
      </w:r>
      <w:r>
        <w:rPr>
          <w:color w:val="000000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000000"/>
        </w:rPr>
        <w:t xml:space="preserve">misma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Carla </w:t>
      </w:r>
      <w:r>
        <w:rPr>
          <w:color w:val="000000"/>
        </w:rPr>
        <w:t xml:space="preserve">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Quizá </w:t>
      </w:r>
      <w:r>
        <w:rPr>
          <w:color w:val="000000"/>
        </w:rPr>
        <w:t xml:space="preserve">la </w:t>
      </w:r>
      <w:r>
        <w:rPr>
          <w:color w:val="000000"/>
        </w:rPr>
        <w:t xml:space="preserve">única </w:t>
      </w:r>
      <w:r>
        <w:rPr>
          <w:color w:val="000000"/>
        </w:rPr>
        <w:t xml:space="preserve">buena </w:t>
      </w:r>
      <w:r>
        <w:rPr>
          <w:color w:val="000000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ciudad </w:t>
      </w:r>
      <w:r>
        <w:rPr>
          <w:color w:val="000000"/>
        </w:rPr>
        <w:t xml:space="preserve">sigue </w:t>
      </w:r>
      <w:r>
        <w:rPr>
          <w:color w:val="000000"/>
        </w:rPr>
        <w:t xml:space="preserve">completamente </w:t>
      </w:r>
      <w:r>
        <w:rPr>
          <w:color w:val="000000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principales </w:t>
      </w:r>
      <w:r>
        <w:rPr>
          <w:color w:val="000000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prácticamente </w:t>
      </w:r>
      <w:r>
        <w:rPr>
          <w:color w:val="000000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Policía </w:t>
      </w:r>
      <w:r>
        <w:rPr>
          <w:color w:val="000000"/>
        </w:rPr>
        <w:t xml:space="preserve">Local </w:t>
      </w:r>
      <w:r>
        <w:rPr>
          <w:color w:val="000000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población </w:t>
      </w:r>
      <w:r>
        <w:rPr>
          <w:color w:val="000000"/>
        </w:rPr>
        <w:t xml:space="preserve">extremar </w:t>
      </w:r>
      <w:r>
        <w:rPr>
          <w:color w:val="000000"/>
        </w:rPr>
        <w:t xml:space="preserve">la </w:t>
      </w:r>
      <w:r>
        <w:rPr>
          <w:color w:val="000000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sigue </w:t>
      </w:r>
      <w:r>
        <w:rPr>
          <w:color w:val="000000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seguir </w:t>
      </w:r>
      <w:r>
        <w:rPr>
          <w:color w:val="000000"/>
        </w:rPr>
        <w:t xml:space="preserve">aumentando </w:t>
      </w:r>
      <w:r>
        <w:rPr>
          <w:color w:val="000000"/>
        </w:rPr>
        <w:t xml:space="preserve">su </w:t>
      </w:r>
      <w:r>
        <w:rPr>
          <w:color w:val="000000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00000"/>
        </w:rPr>
        <w:t xml:space="preserve">completamente </w:t>
      </w:r>
      <w:r>
        <w:rPr>
          <w:color w:val="000000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000000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000000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encontrar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000000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ayuda </w:t>
      </w:r>
      <w:r>
        <w:rPr>
          <w:color w:val="000000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seguir </w:t>
      </w:r>
      <w:r>
        <w:rPr>
          <w:color w:val="000000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calle </w:t>
      </w:r>
      <w:r>
        <w:rPr>
          <w:color w:val="000000"/>
        </w:rPr>
        <w:t xml:space="preserve">sigue </w:t>
      </w:r>
      <w:r>
        <w:rPr>
          <w:color w:val="000000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000000"/>
        </w:rPr>
        <w:t xml:space="preserve">nivel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quedara </w:t>
      </w:r>
      <w:r>
        <w:rPr>
          <w:color w:val="000000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000000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vecinos </w:t>
      </w:r>
      <w:r>
        <w:rPr>
          <w:color w:val="000000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000000"/>
        </w:rPr>
        <w:t xml:space="preserve">madre </w:t>
      </w:r>
      <w:r>
        <w:rPr>
          <w:color w:val="000000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000000"/>
        </w:rPr>
        <w:t xml:space="preserve">comprado </w:t>
      </w:r>
      <w:r>
        <w:rPr>
          <w:color w:val="000000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puntos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seguir </w:t>
      </w:r>
      <w:r>
        <w:rPr>
          <w:color w:val="000000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alcanza </w:t>
      </w:r>
      <w:r>
        <w:rPr>
          <w:color w:val="000000"/>
        </w:rPr>
        <w:t xml:space="preserve">una </w:t>
      </w:r>
      <w:r>
        <w:rPr>
          <w:color w:val="000000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000000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000000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00000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000000"/>
        </w:rPr>
        <w:t xml:space="preserve">comarca </w:t>
      </w:r>
      <w:r>
        <w:rPr>
          <w:color w:val="000000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pueblo </w:t>
      </w:r>
      <w:r>
        <w:rPr>
          <w:color w:val="000000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000000"/>
        </w:rPr>
        <w:t xml:space="preserve">olvidar </w:t>
      </w:r>
      <w:r>
        <w:rPr>
          <w:color w:val="000000"/>
        </w:rPr>
        <w:t xml:space="preserve">la </w:t>
      </w:r>
      <w:r>
        <w:rPr>
          <w:color w:val="000000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muchas </w:t>
      </w:r>
      <w:r>
        <w:rPr>
          <w:color w:val="000000"/>
        </w:rPr>
        <w:t xml:space="preserve">poblaciones </w:t>
      </w:r>
      <w:r>
        <w:rPr>
          <w:color w:val="000000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000000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Inma </w:t>
      </w:r>
      <w:r>
        <w:rPr>
          <w:color w:val="000000"/>
        </w:rPr>
        <w:t xml:space="preserve">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000000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Buenas </w:t>
      </w:r>
      <w:r>
        <w:rPr>
          <w:color w:val="000000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000000"/>
        </w:rPr>
        <w:t xml:space="preserve">totalmente </w:t>
      </w:r>
      <w:r>
        <w:rPr>
          <w:color w:val="000000"/>
        </w:rPr>
        <w:t xml:space="preserve">aislada </w:t>
      </w:r>
      <w:r>
        <w:rPr>
          <w:color w:val="000000"/>
        </w:rPr>
        <w:t xml:space="preserve">e </w:t>
      </w:r>
      <w:r>
        <w:rPr>
          <w:color w:val="000000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prácticamente </w:t>
      </w:r>
      <w:r>
        <w:rPr>
          <w:color w:val="000000"/>
        </w:rPr>
        <w:t xml:space="preserve">imposible </w:t>
      </w:r>
      <w:r>
        <w:rPr>
          <w:color w:val="000000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000000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000000"/>
        </w:rPr>
        <w:t xml:space="preserve">mediante </w:t>
      </w:r>
      <w:r>
        <w:rPr>
          <w:color w:val="000000"/>
        </w:rPr>
        <w:t xml:space="preserve">un </w:t>
      </w:r>
      <w:r>
        <w:rPr>
          <w:color w:val="000000"/>
        </w:rPr>
        <w:t xml:space="preserve">vehículo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 </w:t>
      </w:r>
      <w:r>
        <w:rPr>
          <w:color w:val="000000"/>
        </w:rPr>
        <w:t xml:space="preserve">o </w:t>
      </w:r>
      <w:r>
        <w:rPr>
          <w:color w:val="000000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momentos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cuándo </w:t>
      </w:r>
      <w:r>
        <w:rPr>
          <w:color w:val="000000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 </w:t>
      </w:r>
      <w:r>
        <w:rPr>
          <w:color w:val="000000"/>
        </w:rPr>
        <w:t xml:space="preserve">trabajan </w:t>
      </w:r>
      <w:r>
        <w:rPr>
          <w:color w:val="000000"/>
        </w:rPr>
        <w:t xml:space="preserve">sin </w:t>
      </w:r>
      <w:r>
        <w:rPr>
          <w:color w:val="000000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entrar </w:t>
      </w:r>
      <w:r>
        <w:rPr>
          <w:color w:val="000000"/>
        </w:rPr>
        <w:t xml:space="preserve">con </w:t>
      </w:r>
      <w:r>
        <w:rPr>
          <w:color w:val="000000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aislada </w:t>
      </w:r>
      <w:r>
        <w:rPr>
          <w:color w:val="000000"/>
        </w:rPr>
        <w:t xml:space="preserve">tenga </w:t>
      </w:r>
      <w:r>
        <w:rPr>
          <w:color w:val="000000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000000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000000"/>
        </w:rPr>
        <w:t xml:space="preserve">habilitado </w:t>
      </w:r>
      <w:r>
        <w:rPr>
          <w:color w:val="000000"/>
        </w:rPr>
        <w:t xml:space="preserve">un </w:t>
      </w:r>
      <w:r>
        <w:rPr>
          <w:color w:val="000000"/>
        </w:rPr>
        <w:t xml:space="preserve">albergue </w:t>
      </w:r>
      <w:r>
        <w:rPr>
          <w:color w:val="000000"/>
        </w:rPr>
        <w:t xml:space="preserve">con </w:t>
      </w:r>
      <w:r>
        <w:rPr>
          <w:color w:val="000000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calcula </w:t>
      </w:r>
      <w:r>
        <w:rPr>
          <w:color w:val="000000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000000"/>
        </w:rPr>
        <w:t xml:space="preserve">alojadas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000000"/>
        </w:rPr>
        <w:t xml:space="preserve">grabado </w:t>
      </w:r>
      <w:r>
        <w:rPr>
          <w:color w:val="000000"/>
        </w:rPr>
        <w:t xml:space="preserve">las </w:t>
      </w:r>
      <w:r>
        <w:rPr>
          <w:color w:val="000000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única </w:t>
      </w:r>
      <w:r>
        <w:rPr>
          <w:color w:val="000000"/>
        </w:rPr>
        <w:t xml:space="preserve">manera </w:t>
      </w:r>
      <w:r>
        <w:rPr>
          <w:color w:val="000000"/>
        </w:rPr>
        <w:t xml:space="preserve">de </w:t>
      </w:r>
      <w:r>
        <w:rPr>
          <w:color w:val="000000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tarde </w:t>
      </w:r>
      <w:r>
        <w:rPr>
          <w:color w:val="000000"/>
        </w:rPr>
        <w:t xml:space="preserve">ha </w:t>
      </w:r>
      <w:r>
        <w:rPr>
          <w:color w:val="000000"/>
        </w:rPr>
        <w:t xml:space="preserve">continuado </w:t>
      </w:r>
      <w:r>
        <w:rPr>
          <w:color w:val="000000"/>
        </w:rPr>
        <w:t xml:space="preserve">el </w:t>
      </w:r>
      <w:r>
        <w:rPr>
          <w:color w:val="000000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recuperado </w:t>
      </w:r>
      <w:r>
        <w:rPr>
          <w:color w:val="000000"/>
        </w:rPr>
        <w:t xml:space="preserve">el </w:t>
      </w:r>
      <w:r>
        <w:rPr>
          <w:color w:val="000000"/>
        </w:rPr>
        <w:t xml:space="preserve">suministro </w:t>
      </w:r>
      <w:r>
        <w:rPr>
          <w:color w:val="000000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población </w:t>
      </w:r>
      <w:r>
        <w:rPr>
          <w:color w:val="000000"/>
        </w:rPr>
        <w:t xml:space="preserve">continúa </w:t>
      </w:r>
      <w:r>
        <w:rPr>
          <w:color w:val="000000"/>
        </w:rPr>
        <w:t xml:space="preserve">completamente </w:t>
      </w:r>
      <w:r>
        <w:rPr>
          <w:color w:val="000000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única </w:t>
      </w:r>
      <w:r>
        <w:rPr>
          <w:color w:val="000000"/>
        </w:rPr>
        <w:t xml:space="preserve">manera </w:t>
      </w:r>
      <w:r>
        <w:rPr>
          <w:color w:val="000000"/>
        </w:rPr>
        <w:t xml:space="preserve">de </w:t>
      </w:r>
      <w:r>
        <w:rPr>
          <w:color w:val="000000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utilizado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para </w:t>
      </w:r>
      <w:r>
        <w:rPr>
          <w:color w:val="000000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sufren </w:t>
      </w:r>
      <w:r>
        <w:rPr>
          <w:color w:val="000000"/>
        </w:rPr>
        <w:t xml:space="preserve">las </w:t>
      </w:r>
      <w:r>
        <w:rPr>
          <w:color w:val="000000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000000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000000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000000"/>
        </w:rPr>
        <w:t xml:space="preserve">llevan </w:t>
      </w:r>
      <w:r>
        <w:rPr>
          <w:color w:val="000000"/>
        </w:rPr>
        <w:t xml:space="preserve">tres </w:t>
      </w:r>
      <w:r>
        <w:rPr>
          <w:color w:val="000000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000000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dónde </w:t>
      </w:r>
      <w:r>
        <w:rPr>
          <w:color w:val="000000"/>
        </w:rPr>
        <w:t xml:space="preserve">comprar </w:t>
      </w:r>
      <w:r>
        <w:rPr>
          <w:color w:val="000000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ahora </w:t>
      </w:r>
      <w:r>
        <w:rPr>
          <w:color w:val="000000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000000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provocado </w:t>
      </w:r>
      <w:r>
        <w:rPr>
          <w:color w:val="000000"/>
        </w:rPr>
        <w:t xml:space="preserve">la </w:t>
      </w:r>
      <w:r>
        <w:rPr>
          <w:color w:val="000000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aisladas </w:t>
      </w:r>
      <w:r>
        <w:rPr>
          <w:color w:val="000000"/>
        </w:rPr>
        <w:t xml:space="preserve">mientras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000000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Tratan </w:t>
      </w:r>
      <w:r>
        <w:rPr>
          <w:color w:val="000000"/>
        </w:rPr>
        <w:t xml:space="preserve">de </w:t>
      </w:r>
      <w:r>
        <w:rPr>
          <w:color w:val="000000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gran </w:t>
      </w:r>
      <w:r>
        <w:rPr>
          <w:color w:val="000000"/>
        </w:rPr>
        <w:t xml:space="preserve">medida </w:t>
      </w:r>
      <w:r>
        <w:rPr>
          <w:color w:val="000000"/>
        </w:rPr>
        <w:t xml:space="preserve">lo </w:t>
      </w:r>
      <w:r>
        <w:rPr>
          <w:color w:val="000000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caudal </w:t>
      </w:r>
      <w:r>
        <w:rPr>
          <w:color w:val="000000"/>
        </w:rPr>
        <w:t xml:space="preserve">es </w:t>
      </w:r>
      <w:r>
        <w:rPr>
          <w:color w:val="000000"/>
        </w:rPr>
        <w:t xml:space="preserve">bastante </w:t>
      </w:r>
      <w:r>
        <w:rPr>
          <w:color w:val="000000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000000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ayudas </w:t>
      </w:r>
      <w:r>
        <w:rPr>
          <w:color w:val="000000"/>
        </w:rPr>
        <w:t xml:space="preserve">han </w:t>
      </w:r>
      <w:r>
        <w:rPr>
          <w:color w:val="000000"/>
        </w:rPr>
        <w:t xml:space="preserve">llegado </w:t>
      </w:r>
      <w:r>
        <w:rPr>
          <w:color w:val="000000"/>
        </w:rPr>
        <w:t xml:space="preserve">demasiado </w:t>
      </w:r>
      <w:r>
        <w:rPr>
          <w:color w:val="000000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000000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llega </w:t>
      </w:r>
      <w:r>
        <w:rPr>
          <w:color w:val="000000"/>
        </w:rPr>
        <w:t xml:space="preserve">por </w:t>
      </w:r>
      <w:r>
        <w:rPr>
          <w:color w:val="000000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cintura </w:t>
      </w:r>
      <w:r>
        <w:rPr>
          <w:color w:val="000000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autoridades </w:t>
      </w:r>
      <w:r>
        <w:rPr>
          <w:color w:val="000000"/>
        </w:rPr>
        <w:t xml:space="preserve">tratan </w:t>
      </w:r>
      <w:r>
        <w:rPr>
          <w:color w:val="000000"/>
        </w:rPr>
        <w:t xml:space="preserve">de </w:t>
      </w:r>
      <w:r>
        <w:rPr>
          <w:color w:val="000000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000000"/>
        </w:rPr>
        <w:t xml:space="preserve">sigue </w:t>
      </w:r>
      <w:r>
        <w:rPr>
          <w:color w:val="000000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000000"/>
        </w:rPr>
        <w:t xml:space="preserve">achicar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acceder </w:t>
      </w:r>
      <w:r>
        <w:rPr>
          <w:color w:val="000000"/>
        </w:rPr>
        <w:t xml:space="preserve">en </w:t>
      </w:r>
      <w:r>
        <w:rPr>
          <w:color w:val="000000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000000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. </w:t>
      </w:r>
      <w:r>
        <w:rPr>
          <w:color w:val="000000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siguen </w:t>
      </w:r>
      <w:r>
        <w:rPr>
          <w:color w:val="000000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pedanía </w:t>
      </w:r>
      <w:r>
        <w:rPr>
          <w:color w:val="000000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Segura </w:t>
      </w:r>
      <w:r>
        <w:rPr>
          <w:color w:val="000000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000000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000000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000000"/>
        </w:rPr>
        <w:t xml:space="preserve">contención </w:t>
      </w:r>
      <w:r>
        <w:rPr>
          <w:color w:val="000000"/>
        </w:rPr>
        <w:t xml:space="preserve">se </w:t>
      </w:r>
      <w:r>
        <w:rPr>
          <w:color w:val="000000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lluvia </w:t>
      </w:r>
      <w:r>
        <w:rPr>
          <w:color w:val="000000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afanan </w:t>
      </w:r>
      <w:r>
        <w:rPr>
          <w:color w:val="000000"/>
        </w:rPr>
        <w:t xml:space="preserve">en </w:t>
      </w:r>
      <w:r>
        <w:rPr>
          <w:color w:val="000000"/>
        </w:rPr>
        <w:t xml:space="preserve">reparar </w:t>
      </w:r>
      <w:r>
        <w:rPr>
          <w:color w:val="000000"/>
        </w:rPr>
        <w:t xml:space="preserve">el </w:t>
      </w:r>
      <w:r>
        <w:rPr>
          <w:color w:val="000000"/>
        </w:rPr>
        <w:t xml:space="preserve">terrero </w:t>
      </w:r>
      <w:r>
        <w:rPr>
          <w:color w:val="000000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000000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000000"/>
        </w:rPr>
        <w:t xml:space="preserve">ríos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000000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arrasó </w:t>
      </w:r>
      <w:r>
        <w:rPr>
          <w:color w:val="000000"/>
        </w:rPr>
        <w:t xml:space="preserve">todo </w:t>
      </w:r>
      <w:r>
        <w:rPr>
          <w:color w:val="000000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corriente </w:t>
      </w:r>
      <w:r>
        <w:rPr>
          <w:color w:val="000000"/>
        </w:rPr>
        <w:t xml:space="preserve">arrastró </w:t>
      </w:r>
      <w:r>
        <w:rPr>
          <w:color w:val="000000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margen </w:t>
      </w:r>
      <w:r>
        <w:rPr>
          <w:color w:val="000000"/>
        </w:rPr>
        <w:t xml:space="preserve">del </w:t>
      </w:r>
      <w:r>
        <w:rPr>
          <w:color w:val="000000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Mojón </w:t>
      </w:r>
      <w:r>
        <w:rPr>
          <w:color w:val="000000"/>
        </w:rPr>
        <w:t xml:space="preserve">de </w:t>
      </w:r>
      <w:r>
        <w:rPr>
          <w:color w:val="000000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empezado </w:t>
      </w:r>
      <w:r>
        <w:rPr>
          <w:color w:val="000000"/>
        </w:rPr>
        <w:t xml:space="preserve">a </w:t>
      </w:r>
      <w:r>
        <w:rPr>
          <w:color w:val="000000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Siguen </w:t>
      </w:r>
      <w:r>
        <w:rPr>
          <w:color w:val="000000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000000"/>
        </w:rPr>
        <w:t xml:space="preserve">abasto </w:t>
      </w:r>
      <w:r>
        <w:rPr>
          <w:color w:val="000000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000000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000000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000000"/>
        </w:rPr>
        <w:t xml:space="preserve">ahora </w:t>
      </w:r>
      <w:r>
        <w:rPr>
          <w:color w:val="000000"/>
        </w:rPr>
        <w:t xml:space="preserve">casi </w:t>
      </w:r>
      <w:r>
        <w:rPr>
          <w:color w:val="000000"/>
        </w:rPr>
        <w:t xml:space="preserve">empezar </w:t>
      </w:r>
      <w:r>
        <w:rPr>
          <w:color w:val="000000"/>
        </w:rPr>
        <w:t xml:space="preserve">a </w:t>
      </w:r>
      <w:r>
        <w:rPr>
          <w:color w:val="000000"/>
        </w:rPr>
        <w:t xml:space="preserve">construir </w:t>
      </w:r>
      <w:r>
        <w:rPr>
          <w:color w:val="000000"/>
        </w:rPr>
        <w:t xml:space="preserve">sus </w:t>
      </w:r>
      <w:r>
        <w:rPr>
          <w:color w:val="000000"/>
        </w:rPr>
        <w:t xml:space="preserve">hogares </w:t>
      </w:r>
      <w:r>
        <w:rPr>
          <w:color w:val="000000"/>
        </w:rPr>
        <w:t xml:space="preserve">de </w:t>
      </w:r>
      <w:r>
        <w:rPr>
          <w:color w:val="000000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Coches </w:t>
      </w:r>
      <w:r>
        <w:rPr>
          <w:color w:val="000000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misma </w:t>
      </w:r>
      <w:r>
        <w:rPr>
          <w:color w:val="000000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nuevas </w:t>
      </w:r>
      <w:r>
        <w:rPr>
          <w:color w:val="000000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000000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000000"/>
        </w:rPr>
        <w:t xml:space="preserve">empezar </w:t>
      </w:r>
      <w:r>
        <w:rPr>
          <w:color w:val="000000"/>
        </w:rPr>
        <w:t xml:space="preserve">a </w:t>
      </w:r>
      <w:r>
        <w:rPr>
          <w:color w:val="000000"/>
        </w:rPr>
        <w:t xml:space="preserve">limpiar </w:t>
      </w:r>
      <w:r>
        <w:rPr>
          <w:color w:val="000000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00000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Ramblas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alerta </w:t>
      </w:r>
      <w:r>
        <w:rPr>
          <w:color w:val="000000"/>
        </w:rPr>
        <w:t xml:space="preserve">contínua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000000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Ramblas </w:t>
      </w:r>
      <w:r>
        <w:rPr>
          <w:color w:val="000000"/>
        </w:rPr>
        <w:t xml:space="preserve">se </w:t>
      </w:r>
      <w:r>
        <w:rPr>
          <w:color w:val="000000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000000"/>
        </w:rPr>
        <w:t xml:space="preserve">fregonas </w:t>
      </w:r>
      <w:r>
        <w:rPr>
          <w:color w:val="000000"/>
        </w:rPr>
        <w:t xml:space="preserve">y </w:t>
      </w:r>
      <w:r>
        <w:rPr>
          <w:color w:val="000000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salón </w:t>
      </w:r>
      <w:r>
        <w:rPr>
          <w:color w:val="000000"/>
        </w:rPr>
        <w:t xml:space="preserve">. </w:t>
      </w:r>
      <w:r>
        <w:rPr>
          <w:color w:val="000000"/>
        </w:rPr>
        <w:t xml:space="preserve">Familias </w:t>
      </w:r>
      <w:r>
        <w:rPr>
          <w:color w:val="000000"/>
        </w:rPr>
        <w:t xml:space="preserve">enteras </w:t>
      </w:r>
      <w:r>
        <w:rPr>
          <w:color w:val="000000"/>
        </w:rPr>
        <w:t xml:space="preserve">trabajando </w:t>
      </w:r>
      <w:r>
        <w:rPr>
          <w:color w:val="000000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evacuados </w:t>
      </w:r>
      <w:r>
        <w:rPr>
          <w:color w:val="000000"/>
        </w:rPr>
        <w:t xml:space="preserve">y </w:t>
      </w:r>
      <w:r>
        <w:rPr>
          <w:color w:val="000000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normal </w:t>
      </w:r>
      <w:r>
        <w:rPr>
          <w:color w:val="000000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Sigue </w:t>
      </w:r>
      <w:r>
        <w:rPr>
          <w:color w:val="000000"/>
        </w:rPr>
        <w:t xml:space="preserve">la </w:t>
      </w:r>
      <w:r>
        <w:rPr>
          <w:color w:val="000000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amaneza </w:t>
      </w:r>
      <w:r>
        <w:rPr>
          <w:color w:val="000000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tiempo </w:t>
      </w:r>
      <w:r>
        <w:rPr>
          <w:color w:val="000000"/>
        </w:rPr>
        <w:t xml:space="preserve">para </w:t>
      </w:r>
      <w:r>
        <w:rPr>
          <w:color w:val="000000"/>
        </w:rPr>
        <w:t xml:space="preserve">afrontar </w:t>
      </w:r>
      <w:r>
        <w:rPr>
          <w:color w:val="000000"/>
        </w:rPr>
        <w:t xml:space="preserve">los </w:t>
      </w:r>
      <w:r>
        <w:rPr>
          <w:color w:val="000000"/>
        </w:rPr>
        <w:t xml:space="preserve">destrozos </w:t>
      </w:r>
      <w:r>
        <w:rPr>
          <w:color w:val="000000"/>
        </w:rPr>
        <w:t xml:space="preserve">de </w:t>
      </w:r>
      <w:r>
        <w:rPr>
          <w:color w:val="000000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000000"/>
        </w:rPr>
        <w:t xml:space="preserve">segunda </w:t>
      </w:r>
      <w:r>
        <w:rPr>
          <w:color w:val="000000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nuevo </w:t>
      </w:r>
      <w:r>
        <w:rPr>
          <w:color w:val="000000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nuevo </w:t>
      </w:r>
      <w:r>
        <w:rPr>
          <w:color w:val="000000"/>
        </w:rPr>
        <w:t xml:space="preserve">alberges </w:t>
      </w:r>
      <w:r>
        <w:rPr>
          <w:color w:val="000000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castigado </w:t>
      </w:r>
      <w:r>
        <w:rPr>
          <w:color w:val="000000"/>
        </w:rPr>
        <w:t xml:space="preserve">. </w:t>
      </w:r>
      <w:r>
        <w:rPr>
          <w:color w:val="000000"/>
        </w:rPr>
        <w:t xml:space="preserve">Trabajo </w:t>
      </w:r>
      <w:r>
        <w:rPr>
          <w:color w:val="000000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queda </w:t>
      </w:r>
      <w:r>
        <w:rPr>
          <w:color w:val="000000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Parece </w:t>
      </w:r>
      <w:r>
        <w:rPr>
          <w:color w:val="000000"/>
        </w:rPr>
        <w:t xml:space="preserve">una </w:t>
      </w:r>
      <w:r>
        <w:rPr>
          <w:color w:val="000000"/>
        </w:rPr>
        <w:t xml:space="preserve">imagen </w:t>
      </w:r>
      <w:r>
        <w:rPr>
          <w:color w:val="000000"/>
        </w:rPr>
        <w:t xml:space="preserve">sacada </w:t>
      </w:r>
      <w:r>
        <w:rPr>
          <w:color w:val="000000"/>
        </w:rPr>
        <w:t xml:space="preserve">de </w:t>
      </w:r>
      <w:r>
        <w:rPr>
          <w:color w:val="000000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tienda </w:t>
      </w:r>
      <w:r>
        <w:rPr>
          <w:color w:val="000000"/>
        </w:rPr>
        <w:t xml:space="preserve">de </w:t>
      </w:r>
      <w:r>
        <w:rPr>
          <w:color w:val="000000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tres </w:t>
      </w:r>
      <w:r>
        <w:rPr>
          <w:color w:val="000000"/>
        </w:rPr>
        <w:t xml:space="preserve">años </w:t>
      </w:r>
      <w:r>
        <w:rPr>
          <w:color w:val="000000"/>
        </w:rPr>
        <w:t xml:space="preserve">lo </w:t>
      </w:r>
      <w:r>
        <w:rPr>
          <w:color w:val="000000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tres </w:t>
      </w:r>
      <w:r>
        <w:rPr>
          <w:color w:val="000000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encuentro </w:t>
      </w:r>
      <w:r>
        <w:rPr>
          <w:color w:val="000000"/>
        </w:rPr>
        <w:t xml:space="preserve">lo </w:t>
      </w:r>
      <w:r>
        <w:rPr>
          <w:color w:val="000000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Arreglar </w:t>
      </w:r>
      <w:r>
        <w:rPr>
          <w:color w:val="000000"/>
        </w:rPr>
        <w:t xml:space="preserve">y </w:t>
      </w:r>
      <w:r>
        <w:rPr>
          <w:color w:val="000000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000000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todavía </w:t>
      </w:r>
      <w:r>
        <w:rPr>
          <w:color w:val="000000"/>
        </w:rPr>
        <w:t xml:space="preserve">con </w:t>
      </w:r>
      <w:r>
        <w:rPr>
          <w:color w:val="000000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000000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Alhaurín </w:t>
      </w:r>
      <w:r>
        <w:rPr>
          <w:color w:val="000000"/>
        </w:rPr>
        <w:t xml:space="preserve">el </w:t>
      </w:r>
      <w:r>
        <w:rPr>
          <w:color w:val="000000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000000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000000"/>
        </w:rPr>
        <w:t xml:space="preserve">mañana </w:t>
      </w:r>
      <w:r>
        <w:rPr>
          <w:color w:val="000000"/>
        </w:rPr>
        <w:t xml:space="preserve">un </w:t>
      </w:r>
      <w:r>
        <w:rPr>
          <w:color w:val="000000"/>
        </w:rPr>
        <w:t xml:space="preserve">balance </w:t>
      </w:r>
      <w:r>
        <w:rPr>
          <w:color w:val="000000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00000"/>
        </w:rPr>
        <w:t xml:space="preserve">tarde </w:t>
      </w:r>
      <w:r>
        <w:rPr>
          <w:color w:val="000000"/>
        </w:rPr>
        <w:t xml:space="preserve">hemos </w:t>
      </w:r>
      <w:r>
        <w:rPr>
          <w:color w:val="000000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000000"/>
        </w:rPr>
        <w:t xml:space="preserve">avance </w:t>
      </w:r>
      <w:r>
        <w:rPr>
          <w:color w:val="000000"/>
        </w:rPr>
        <w:t xml:space="preserve">, </w:t>
      </w:r>
      <w:r>
        <w:rPr>
          <w:color w:val="000000"/>
        </w:rPr>
        <w:t xml:space="preserve">Juanma </w:t>
      </w:r>
      <w:r>
        <w:rPr>
          <w:color w:val="000000"/>
        </w:rPr>
        <w:t xml:space="preserve">Corzo </w:t>
      </w:r>
      <w:r>
        <w:rPr>
          <w:color w:val="000000"/>
        </w:rPr>
        <w:t xml:space="preserve">. </w:t>
      </w:r>
      <w:r>
        <w:rPr>
          <w:color w:val="000000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viviendas </w:t>
      </w:r>
      <w:r>
        <w:rPr>
          <w:color w:val="000000"/>
        </w:rPr>
        <w:t xml:space="preserve">ha </w:t>
      </w:r>
      <w:r>
        <w:rPr>
          <w:color w:val="000000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000000"/>
        </w:rPr>
        <w:t xml:space="preserve">Consorcio </w:t>
      </w:r>
      <w:r>
        <w:rPr>
          <w:color w:val="000000"/>
        </w:rPr>
        <w:t xml:space="preserve">Provincial </w:t>
      </w:r>
      <w:r>
        <w:rPr>
          <w:color w:val="000000"/>
        </w:rPr>
        <w:t xml:space="preserve">de </w:t>
      </w:r>
      <w:r>
        <w:rPr>
          <w:color w:val="000000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tres </w:t>
      </w:r>
      <w:r>
        <w:rPr>
          <w:color w:val="000000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000000"/>
        </w:rPr>
        <w:t xml:space="preserve">l/m2 </w:t>
      </w:r>
      <w:r>
        <w:rPr>
          <w:color w:val="000000"/>
        </w:rPr>
        <w:t xml:space="preserve">esta </w:t>
      </w:r>
      <w:r>
        <w:rPr>
          <w:color w:val="000000"/>
        </w:rPr>
        <w:t xml:space="preserve">pasada </w:t>
      </w:r>
      <w:r>
        <w:rPr>
          <w:color w:val="000000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00000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provincia </w:t>
      </w:r>
      <w:r>
        <w:rPr>
          <w:color w:val="000000"/>
        </w:rPr>
        <w:t xml:space="preserve">de </w:t>
      </w:r>
      <w:r>
        <w:rPr>
          <w:color w:val="000000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Juan </w:t>
      </w:r>
      <w:r>
        <w:rPr>
          <w:color w:val="000000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tormenta </w:t>
      </w:r>
      <w:r>
        <w:rPr>
          <w:color w:val="000000"/>
        </w:rPr>
        <w:t xml:space="preserve">por </w:t>
      </w:r>
      <w:r>
        <w:rPr>
          <w:color w:val="000000"/>
        </w:rPr>
        <w:t xml:space="preserve">Alhaurín </w:t>
      </w:r>
      <w:r>
        <w:rPr>
          <w:color w:val="000000"/>
        </w:rPr>
        <w:t xml:space="preserve">el </w:t>
      </w:r>
      <w:r>
        <w:rPr>
          <w:color w:val="000000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000000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000000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mientras </w:t>
      </w:r>
      <w:r>
        <w:rPr>
          <w:color w:val="000000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chorreando </w:t>
      </w:r>
      <w:r>
        <w:rPr>
          <w:color w:val="000000"/>
        </w:rPr>
        <w:t xml:space="preserve">, </w:t>
      </w:r>
      <w:r>
        <w:rPr>
          <w:color w:val="000000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torrente </w:t>
      </w:r>
      <w:r>
        <w:rPr>
          <w:color w:val="000000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provocar </w:t>
      </w:r>
      <w:r>
        <w:rPr>
          <w:color w:val="000000"/>
        </w:rPr>
        <w:t xml:space="preserve">el </w:t>
      </w:r>
      <w:r>
        <w:rPr>
          <w:color w:val="000000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operarios </w:t>
      </w:r>
      <w:r>
        <w:rPr>
          <w:color w:val="000000"/>
        </w:rPr>
        <w:t xml:space="preserve">continúan </w:t>
      </w:r>
      <w:r>
        <w:rPr>
          <w:color w:val="000000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000000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nunca </w:t>
      </w:r>
      <w:r>
        <w:rPr>
          <w:color w:val="000000"/>
        </w:rPr>
        <w:t xml:space="preserve">he </w:t>
      </w:r>
      <w:r>
        <w:rPr>
          <w:color w:val="000000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000000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mundo </w:t>
      </w:r>
      <w:r>
        <w:rPr>
          <w:color w:val="000000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llevó </w:t>
      </w:r>
      <w:r>
        <w:rPr>
          <w:color w:val="000000"/>
        </w:rPr>
        <w:t xml:space="preserve">por </w:t>
      </w:r>
      <w:r>
        <w:rPr>
          <w:color w:val="000000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arrancado </w:t>
      </w:r>
      <w:r>
        <w:rPr>
          <w:color w:val="000000"/>
        </w:rPr>
        <w:t xml:space="preserve">la </w:t>
      </w:r>
      <w:r>
        <w:rPr>
          <w:color w:val="000000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improvisadas </w:t>
      </w:r>
      <w:r>
        <w:rPr>
          <w:color w:val="000000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impedido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000000"/>
        </w:rPr>
        <w:t xml:space="preserve">quedaran </w:t>
      </w:r>
      <w:r>
        <w:rPr>
          <w:color w:val="000000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registrado </w:t>
      </w:r>
      <w:r>
        <w:rPr>
          <w:color w:val="000000"/>
        </w:rPr>
        <w:t xml:space="preserve">200 </w:t>
      </w:r>
      <w:r>
        <w:rPr>
          <w:color w:val="000000"/>
        </w:rPr>
        <w:t xml:space="preserve">litros </w:t>
      </w:r>
      <w:r>
        <w:rPr>
          <w:color w:val="000000"/>
        </w:rPr>
        <w:t xml:space="preserve">por </w:t>
      </w:r>
      <w:r>
        <w:rPr>
          <w:color w:val="000000"/>
        </w:rPr>
        <w:t xml:space="preserve">metro </w:t>
      </w:r>
      <w:r>
        <w:rPr>
          <w:color w:val="000000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visto </w:t>
      </w:r>
      <w:r>
        <w:rPr>
          <w:color w:val="000000"/>
        </w:rPr>
        <w:t xml:space="preserve">afectadas </w:t>
      </w:r>
      <w:r>
        <w:rPr>
          <w:color w:val="000000"/>
        </w:rPr>
        <w:t xml:space="preserve">muchas </w:t>
      </w:r>
      <w:r>
        <w:rPr>
          <w:color w:val="000000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tormenta </w:t>
      </w:r>
      <w:r>
        <w:rPr>
          <w:color w:val="000000"/>
        </w:rPr>
        <w:t xml:space="preserve">que </w:t>
      </w:r>
      <w:r>
        <w:rPr>
          <w:color w:val="000000"/>
        </w:rPr>
        <w:t xml:space="preserve">anoche </w:t>
      </w:r>
      <w:r>
        <w:rPr>
          <w:color w:val="000000"/>
        </w:rPr>
        <w:t xml:space="preserve">azotaba </w:t>
      </w:r>
      <w:r>
        <w:rPr>
          <w:color w:val="000000"/>
        </w:rPr>
        <w:t xml:space="preserve">la </w:t>
      </w:r>
      <w:r>
        <w:rPr>
          <w:color w:val="000000"/>
        </w:rPr>
        <w:t xml:space="preserve">provincia </w:t>
      </w:r>
      <w:r>
        <w:rPr>
          <w:color w:val="000000"/>
        </w:rPr>
        <w:t xml:space="preserve">de </w:t>
      </w:r>
      <w:r>
        <w:rPr>
          <w:color w:val="000000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decena </w:t>
      </w:r>
      <w:r>
        <w:rPr>
          <w:color w:val="000000"/>
        </w:rPr>
        <w:t xml:space="preserve">de </w:t>
      </w:r>
      <w:r>
        <w:rPr>
          <w:color w:val="000000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visto </w:t>
      </w:r>
      <w:r>
        <w:rPr>
          <w:color w:val="000000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1.100 </w:t>
      </w:r>
      <w:r>
        <w:rPr>
          <w:color w:val="000000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Unidad </w:t>
      </w:r>
      <w:r>
        <w:rPr>
          <w:color w:val="000000"/>
        </w:rPr>
        <w:t xml:space="preserve">Militar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000000"/>
        </w:rPr>
        <w:t xml:space="preserve">cuerpos </w:t>
      </w:r>
      <w:r>
        <w:rPr>
          <w:color w:val="000000"/>
        </w:rPr>
        <w:t xml:space="preserve">del </w:t>
      </w:r>
      <w:r>
        <w:rPr>
          <w:color w:val="000000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produce </w:t>
      </w:r>
      <w:r>
        <w:rPr>
          <w:color w:val="000000"/>
        </w:rPr>
        <w:t xml:space="preserve">una </w:t>
      </w:r>
      <w:r>
        <w:rPr>
          <w:color w:val="000000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000000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diversos </w:t>
      </w:r>
      <w:r>
        <w:rPr>
          <w:color w:val="000000"/>
        </w:rPr>
        <w:t xml:space="preserve">cuerpos </w:t>
      </w:r>
      <w:r>
        <w:rPr>
          <w:color w:val="000000"/>
        </w:rPr>
        <w:t xml:space="preserve">militares </w:t>
      </w:r>
      <w:r>
        <w:rPr>
          <w:color w:val="000000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cifra </w:t>
      </w:r>
      <w:r>
        <w:rPr>
          <w:color w:val="000000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mayor </w:t>
      </w:r>
      <w:r>
        <w:rPr>
          <w:color w:val="000000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Unidad </w:t>
      </w:r>
      <w:r>
        <w:rPr>
          <w:color w:val="000000"/>
        </w:rPr>
        <w:t xml:space="preserve">Militar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000000"/>
        </w:rPr>
        <w:t xml:space="preserve">1100 </w:t>
      </w:r>
      <w:r>
        <w:rPr>
          <w:color w:val="000000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000000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sellar </w:t>
      </w:r>
      <w:r>
        <w:rPr>
          <w:color w:val="000000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000000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000000"/>
        </w:rPr>
        <w:t xml:space="preserve">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rescatar </w:t>
      </w:r>
      <w:r>
        <w:rPr>
          <w:color w:val="000000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000000"/>
        </w:rPr>
        <w:t xml:space="preserve">chavales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salvarse </w:t>
      </w:r>
      <w:r>
        <w:rPr>
          <w:color w:val="000000"/>
        </w:rPr>
        <w:t xml:space="preserve">del </w:t>
      </w:r>
      <w:r>
        <w:rPr>
          <w:color w:val="000000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ahogarse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Unidad </w:t>
      </w:r>
      <w:r>
        <w:rPr>
          <w:color w:val="000000"/>
        </w:rPr>
        <w:t xml:space="preserve">Militar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desplazado </w:t>
      </w:r>
      <w:r>
        <w:rPr>
          <w:color w:val="000000"/>
        </w:rPr>
        <w:t xml:space="preserve">a </w:t>
      </w:r>
      <w:r>
        <w:rPr>
          <w:color w:val="000000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000000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operativo </w:t>
      </w:r>
      <w:r>
        <w:rPr>
          <w:color w:val="000000"/>
        </w:rPr>
        <w:t xml:space="preserve">militar </w:t>
      </w:r>
      <w:r>
        <w:rPr>
          <w:color w:val="000000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formados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000000"/>
        </w:rPr>
        <w:t xml:space="preserve">feroz </w:t>
      </w:r>
      <w:r>
        <w:rPr>
          <w:color w:val="000000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distingue </w:t>
      </w:r>
      <w:r>
        <w:rPr>
          <w:color w:val="000000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000000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ha </w:t>
      </w:r>
      <w:r>
        <w:rPr>
          <w:color w:val="000000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00000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altura </w:t>
      </w:r>
      <w:r>
        <w:rPr>
          <w:color w:val="000000"/>
        </w:rPr>
        <w:t xml:space="preserve">del </w:t>
      </w:r>
      <w:r>
        <w:rPr>
          <w:color w:val="000000"/>
        </w:rPr>
        <w:t xml:space="preserve">pecho </w:t>
      </w:r>
      <w:r>
        <w:rPr>
          <w:color w:val="000000"/>
        </w:rPr>
        <w:t xml:space="preserve">. </w:t>
      </w:r>
      <w:r>
        <w:rPr>
          <w:color w:val="000000"/>
        </w:rPr>
        <w:t xml:space="preserve">Volando </w:t>
      </w:r>
      <w:r>
        <w:rPr>
          <w:color w:val="000000"/>
        </w:rPr>
        <w:t xml:space="preserve">en </w:t>
      </w:r>
      <w:r>
        <w:rPr>
          <w:color w:val="000000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000000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000000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000000"/>
        </w:rPr>
        <w:t xml:space="preserve">desgracia </w:t>
      </w:r>
      <w:r>
        <w:rPr>
          <w:color w:val="000000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000000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inundamos </w:t>
      </w:r>
      <w:r>
        <w:rPr>
          <w:color w:val="000000"/>
        </w:rPr>
        <w:t xml:space="preserve">de </w:t>
      </w:r>
      <w:r>
        <w:rPr>
          <w:color w:val="000000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Cruz </w:t>
      </w:r>
      <w:r>
        <w:rPr>
          <w:color w:val="000000"/>
        </w:rPr>
        <w:t xml:space="preserve">Roja </w:t>
      </w:r>
      <w:r>
        <w:rPr>
          <w:color w:val="000000"/>
        </w:rPr>
        <w:t xml:space="preserve">, </w:t>
      </w:r>
      <w:r>
        <w:rPr>
          <w:color w:val="000000"/>
        </w:rPr>
        <w:t xml:space="preserve">Protección </w:t>
      </w:r>
      <w:r>
        <w:rPr>
          <w:color w:val="000000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salvadores </w:t>
      </w:r>
      <w:r>
        <w:rPr>
          <w:color w:val="000000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arriesgan </w:t>
      </w:r>
      <w:r>
        <w:rPr>
          <w:color w:val="000000"/>
        </w:rPr>
        <w:t xml:space="preserve">por </w:t>
      </w:r>
      <w:r>
        <w:rPr>
          <w:color w:val="000000"/>
        </w:rPr>
        <w:t xml:space="preserve">desconocidos </w:t>
      </w:r>
      <w:r>
        <w:rPr>
          <w:color w:val="000000"/>
        </w:rPr>
        <w:t xml:space="preserve">. </w:t>
      </w:r>
      <w:r>
        <w:rPr>
          <w:color w:val="000000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logrado </w:t>
      </w:r>
      <w:r>
        <w:rPr>
          <w:color w:val="000000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3.500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siglo </w:t>
      </w:r>
      <w:r>
        <w:rPr>
          <w:color w:val="000000"/>
        </w:rPr>
        <w:t xml:space="preserve">. </w:t>
      </w:r>
      <w:r>
        <w:rPr>
          <w:color w:val="000000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indefenso </w:t>
      </w:r>
      <w:r>
        <w:rPr>
          <w:color w:val="000000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Resulta </w:t>
      </w:r>
      <w:r>
        <w:rPr>
          <w:color w:val="000000"/>
        </w:rPr>
        <w:t xml:space="preserve">especialmente </w:t>
      </w:r>
      <w:r>
        <w:rPr>
          <w:color w:val="000000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000000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caída </w:t>
      </w:r>
      <w:r>
        <w:rPr>
          <w:color w:val="000000"/>
        </w:rPr>
        <w:t xml:space="preserve">como </w:t>
      </w:r>
      <w:r>
        <w:rPr>
          <w:color w:val="000000"/>
        </w:rPr>
        <w:t xml:space="preserve">Murcia </w:t>
      </w:r>
      <w:r>
        <w:rPr>
          <w:color w:val="000000"/>
        </w:rPr>
        <w:t xml:space="preserve">o </w:t>
      </w:r>
      <w:r>
        <w:rPr>
          <w:color w:val="000000"/>
        </w:rPr>
        <w:t xml:space="preserve">Almería </w:t>
      </w:r>
      <w:r>
        <w:rPr>
          <w:color w:val="000000"/>
        </w:rPr>
        <w:t xml:space="preserve">son </w:t>
      </w:r>
      <w:r>
        <w:rPr>
          <w:color w:val="000000"/>
        </w:rPr>
        <w:t xml:space="preserve">conocidas </w:t>
      </w:r>
      <w:r>
        <w:rPr>
          <w:color w:val="000000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escasez </w:t>
      </w:r>
      <w:r>
        <w:rPr>
          <w:color w:val="000000"/>
        </w:rPr>
        <w:t xml:space="preserve">de </w:t>
      </w:r>
      <w:r>
        <w:rPr>
          <w:color w:val="000000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000000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intensidad </w:t>
      </w:r>
      <w:r>
        <w:rPr>
          <w:color w:val="000000"/>
        </w:rPr>
        <w:t xml:space="preserve">de </w:t>
      </w:r>
      <w:r>
        <w:rPr>
          <w:color w:val="000000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María </w:t>
      </w:r>
      <w:r>
        <w:rPr>
          <w:color w:val="000000"/>
        </w:rPr>
        <w:t xml:space="preserve">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apenas </w:t>
      </w:r>
      <w:r>
        <w:rPr>
          <w:color w:val="000000"/>
        </w:rPr>
        <w:t xml:space="preserve">tiene </w:t>
      </w:r>
      <w:r>
        <w:rPr>
          <w:color w:val="000000"/>
        </w:rPr>
        <w:t xml:space="preserve">precedentes </w:t>
      </w:r>
      <w:r>
        <w:rPr>
          <w:color w:val="000000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visto </w:t>
      </w:r>
      <w:r>
        <w:rPr>
          <w:color w:val="000000"/>
        </w:rPr>
        <w:t xml:space="preserve">nada </w:t>
      </w:r>
      <w:r>
        <w:rPr>
          <w:color w:val="000000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récord </w:t>
      </w:r>
      <w:r>
        <w:rPr>
          <w:color w:val="000000"/>
        </w:rPr>
        <w:t xml:space="preserve">más </w:t>
      </w:r>
      <w:r>
        <w:rPr>
          <w:color w:val="000000"/>
        </w:rPr>
        <w:t xml:space="preserve">impactante </w:t>
      </w:r>
      <w:r>
        <w:rPr>
          <w:color w:val="000000"/>
        </w:rPr>
        <w:t xml:space="preserve">lo </w:t>
      </w:r>
      <w:r>
        <w:rPr>
          <w:color w:val="000000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jueves </w:t>
      </w:r>
      <w:r>
        <w:rPr>
          <w:color w:val="000000"/>
        </w:rPr>
        <w:t xml:space="preserve">cayeron </w:t>
      </w:r>
      <w:r>
        <w:rPr>
          <w:color w:val="000000"/>
        </w:rPr>
        <w:t xml:space="preserve">259 </w:t>
      </w:r>
      <w:r>
        <w:rPr>
          <w:color w:val="000000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, </w:t>
      </w:r>
      <w:r>
        <w:rPr>
          <w:color w:val="000000"/>
        </w:rPr>
        <w:t xml:space="preserve">casi </w:t>
      </w:r>
      <w:r>
        <w:rPr>
          <w:color w:val="000000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mismo </w:t>
      </w:r>
      <w:r>
        <w:rPr>
          <w:color w:val="000000"/>
        </w:rPr>
        <w:t xml:space="preserve">en </w:t>
      </w:r>
      <w:r>
        <w:rPr>
          <w:color w:val="00000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000000"/>
        </w:rPr>
        <w:t xml:space="preserve">litros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000000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llovió </w:t>
      </w:r>
      <w:r>
        <w:rPr>
          <w:color w:val="000000"/>
        </w:rPr>
        <w:t xml:space="preserve">, </w:t>
      </w:r>
      <w:r>
        <w:rPr>
          <w:color w:val="000000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récord </w:t>
      </w:r>
      <w:r>
        <w:rPr>
          <w:color w:val="000000"/>
        </w:rPr>
        <w:t xml:space="preserve">histórico </w:t>
      </w:r>
      <w:r>
        <w:rPr>
          <w:color w:val="000000"/>
        </w:rPr>
        <w:t xml:space="preserve">en </w:t>
      </w:r>
      <w:r>
        <w:rPr>
          <w:color w:val="000000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capital </w:t>
      </w:r>
      <w:r>
        <w:rPr>
          <w:color w:val="000000"/>
        </w:rPr>
        <w:t xml:space="preserve">se </w:t>
      </w:r>
      <w:r>
        <w:rPr>
          <w:color w:val="000000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000000"/>
        </w:rPr>
        <w:t xml:space="preserve">litros </w:t>
      </w:r>
      <w:r>
        <w:rPr>
          <w:color w:val="000000"/>
        </w:rPr>
        <w:t xml:space="preserve">. </w:t>
      </w:r>
      <w:r>
        <w:rPr>
          <w:color w:val="000000"/>
        </w:rPr>
        <w:t xml:space="preserve">Allí </w:t>
      </w:r>
      <w:r>
        <w:rPr>
          <w:color w:val="000000"/>
        </w:rPr>
        <w:t xml:space="preserve">nunca </w:t>
      </w:r>
      <w:r>
        <w:rPr>
          <w:color w:val="000000"/>
        </w:rPr>
        <w:t xml:space="preserve">había </w:t>
      </w:r>
      <w:r>
        <w:rPr>
          <w:color w:val="000000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registros </w:t>
      </w:r>
      <w:r>
        <w:rPr>
          <w:color w:val="000000"/>
        </w:rPr>
        <w:t xml:space="preserve">. </w:t>
      </w:r>
      <w:r>
        <w:rPr>
          <w:color w:val="000000"/>
        </w:rPr>
        <w:t xml:space="preserve">Ahora </w:t>
      </w:r>
      <w:r>
        <w:rPr>
          <w:color w:val="000000"/>
        </w:rPr>
        <w:t xml:space="preserve">los </w:t>
      </w:r>
      <w:r>
        <w:rPr>
          <w:color w:val="000000"/>
        </w:rPr>
        <w:t xml:space="preserve">expertos </w:t>
      </w:r>
      <w:r>
        <w:rPr>
          <w:color w:val="000000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ya </w:t>
      </w:r>
      <w:r>
        <w:rPr>
          <w:color w:val="000000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000000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ha </w:t>
      </w:r>
      <w:r>
        <w:rPr>
          <w:color w:val="000000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prometido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escatimar </w:t>
      </w:r>
      <w:r>
        <w:rPr>
          <w:color w:val="000000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000000"/>
        </w:rPr>
        <w:t xml:space="preserve">última </w:t>
      </w:r>
      <w:r>
        <w:rPr>
          <w:color w:val="000000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comprometido </w:t>
      </w:r>
      <w:r>
        <w:rPr>
          <w:color w:val="000000"/>
        </w:rPr>
        <w:t xml:space="preserve">a </w:t>
      </w:r>
      <w:r>
        <w:rPr>
          <w:color w:val="000000"/>
        </w:rPr>
        <w:t xml:space="preserve">valorar </w:t>
      </w:r>
      <w:r>
        <w:rPr>
          <w:color w:val="000000"/>
        </w:rPr>
        <w:t xml:space="preserve">la </w:t>
      </w:r>
      <w:r>
        <w:rPr>
          <w:color w:val="000000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valorar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funciones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mostrado </w:t>
      </w:r>
      <w:r>
        <w:rPr>
          <w:color w:val="000000"/>
        </w:rPr>
        <w:t xml:space="preserve">su </w:t>
      </w:r>
      <w:r>
        <w:rPr>
          <w:color w:val="000000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parte </w:t>
      </w:r>
      <w:r>
        <w:rPr>
          <w:color w:val="000000"/>
        </w:rPr>
        <w:t xml:space="preserve">para </w:t>
      </w:r>
      <w:r>
        <w:rPr>
          <w:color w:val="000000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paisaje </w:t>
      </w:r>
      <w:r>
        <w:rPr>
          <w:color w:val="000000"/>
        </w:rPr>
        <w:t xml:space="preserve">que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ministros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Fomento </w:t>
      </w:r>
      <w:r>
        <w:rPr>
          <w:color w:val="000000"/>
        </w:rPr>
        <w:t xml:space="preserve">e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00000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ha </w:t>
      </w:r>
      <w:r>
        <w:rPr>
          <w:color w:val="000000"/>
        </w:rPr>
        <w:t xml:space="preserve">constado </w:t>
      </w:r>
      <w:r>
        <w:rPr>
          <w:color w:val="000000"/>
        </w:rPr>
        <w:t xml:space="preserve">lo </w:t>
      </w:r>
      <w:r>
        <w:rPr>
          <w:color w:val="000000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municipios </w:t>
      </w:r>
      <w:r>
        <w:rPr>
          <w:color w:val="000000"/>
        </w:rPr>
        <w:t xml:space="preserve">de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sobrevolado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la </w:t>
      </w:r>
      <w:r>
        <w:rPr>
          <w:color w:val="000000"/>
        </w:rPr>
        <w:t xml:space="preserve">Región </w:t>
      </w:r>
      <w:r>
        <w:rPr>
          <w:color w:val="000000"/>
        </w:rPr>
        <w:t xml:space="preserve">de </w:t>
      </w:r>
      <w:r>
        <w:rPr>
          <w:color w:val="00000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concreto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trasladado </w:t>
      </w:r>
      <w:r>
        <w:rPr>
          <w:color w:val="000000"/>
        </w:rPr>
        <w:t xml:space="preserve">su </w:t>
      </w:r>
      <w:r>
        <w:rPr>
          <w:color w:val="000000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familias </w:t>
      </w:r>
      <w:r>
        <w:rPr>
          <w:color w:val="000000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visitado </w:t>
      </w:r>
      <w:r>
        <w:rPr>
          <w:color w:val="000000"/>
        </w:rPr>
        <w:t xml:space="preserve">el </w:t>
      </w:r>
      <w:r>
        <w:rPr>
          <w:color w:val="000000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mando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conocer </w:t>
      </w:r>
      <w:r>
        <w:rPr>
          <w:color w:val="000000"/>
        </w:rPr>
        <w:t xml:space="preserve">el </w:t>
      </w:r>
      <w:r>
        <w:rPr>
          <w:color w:val="000000"/>
        </w:rPr>
        <w:t xml:space="preserve">dispositivo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000000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escatimar </w:t>
      </w:r>
      <w:r>
        <w:rPr>
          <w:color w:val="000000"/>
        </w:rPr>
        <w:t xml:space="preserve">en </w:t>
      </w:r>
      <w:r>
        <w:rPr>
          <w:color w:val="000000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embargo </w:t>
      </w:r>
      <w:r>
        <w:rPr>
          <w:color w:val="00000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aunque </w:t>
      </w:r>
      <w:r>
        <w:rPr>
          <w:color w:val="000000"/>
        </w:rPr>
        <w:t xml:space="preserve">es </w:t>
      </w:r>
      <w:r>
        <w:rPr>
          <w:color w:val="000000"/>
        </w:rPr>
        <w:t xml:space="preserve">factible </w:t>
      </w:r>
      <w:r>
        <w:rPr>
          <w:color w:val="000000"/>
        </w:rPr>
        <w:t xml:space="preserve">, </w:t>
      </w:r>
      <w:r>
        <w:rPr>
          <w:color w:val="000000"/>
        </w:rPr>
        <w:t xml:space="preserve">todavía </w:t>
      </w:r>
      <w:r>
        <w:rPr>
          <w:color w:val="000000"/>
        </w:rPr>
        <w:t xml:space="preserve">es </w:t>
      </w:r>
      <w:r>
        <w:rPr>
          <w:color w:val="000000"/>
        </w:rPr>
        <w:t xml:space="preserve">prematuro </w:t>
      </w:r>
      <w:r>
        <w:rPr>
          <w:color w:val="000000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compromiso </w:t>
      </w:r>
      <w:r>
        <w:rPr>
          <w:color w:val="000000"/>
        </w:rPr>
        <w:t xml:space="preserve">del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000000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000000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secretario </w:t>
      </w:r>
      <w:r>
        <w:rPr>
          <w:color w:val="000000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Teodoro </w:t>
      </w:r>
      <w:r>
        <w:rPr>
          <w:color w:val="000000"/>
        </w:rPr>
        <w:t xml:space="preserve">García </w:t>
      </w:r>
      <w:r>
        <w:rPr>
          <w:color w:val="000000"/>
        </w:rPr>
        <w:t xml:space="preserve">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querido </w:t>
      </w:r>
      <w:r>
        <w:rPr>
          <w:color w:val="000000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000000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murciana </w:t>
      </w:r>
      <w:r>
        <w:rPr>
          <w:color w:val="000000"/>
        </w:rPr>
        <w:t xml:space="preserve">de </w:t>
      </w:r>
      <w:r>
        <w:rPr>
          <w:color w:val="000000"/>
        </w:rPr>
        <w:t xml:space="preserve">San </w:t>
      </w:r>
      <w:r>
        <w:rPr>
          <w:color w:val="000000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colaborando </w:t>
      </w:r>
      <w:r>
        <w:rPr>
          <w:color w:val="000000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Mientras </w:t>
      </w:r>
      <w:r>
        <w:rPr>
          <w:color w:val="000000"/>
        </w:rPr>
        <w:t xml:space="preserve">el </w:t>
      </w:r>
      <w:r>
        <w:rPr>
          <w:color w:val="000000"/>
        </w:rPr>
        <w:t xml:space="preserve">secretario </w:t>
      </w:r>
      <w:r>
        <w:rPr>
          <w:color w:val="000000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ayer </w:t>
      </w:r>
      <w:r>
        <w:rPr>
          <w:color w:val="000000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viajaba </w:t>
      </w:r>
      <w:r>
        <w:rPr>
          <w:color w:val="000000"/>
        </w:rPr>
        <w:t xml:space="preserve">al </w:t>
      </w:r>
      <w:r>
        <w:rPr>
          <w:color w:val="000000"/>
        </w:rPr>
        <w:t xml:space="preserve">País </w:t>
      </w:r>
      <w:r>
        <w:rPr>
          <w:color w:val="000000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cierta </w:t>
      </w:r>
      <w:r>
        <w:rPr>
          <w:color w:val="000000"/>
        </w:rPr>
        <w:t xml:space="preserve">tensión </w:t>
      </w:r>
      <w:r>
        <w:rPr>
          <w:color w:val="000000"/>
        </w:rPr>
        <w:t xml:space="preserve">tras </w:t>
      </w:r>
      <w:r>
        <w:rPr>
          <w:color w:val="000000"/>
        </w:rPr>
        <w:t xml:space="preserve">unas </w:t>
      </w:r>
      <w:r>
        <w:rPr>
          <w:color w:val="000000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portavoz </w:t>
      </w:r>
      <w:r>
        <w:rPr>
          <w:color w:val="000000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visto </w:t>
      </w:r>
      <w:r>
        <w:rPr>
          <w:color w:val="000000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000000"/>
        </w:rPr>
        <w:t xml:space="preserve">querido </w:t>
      </w:r>
      <w:r>
        <w:rPr>
          <w:color w:val="000000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000000"/>
        </w:rPr>
        <w:t xml:space="preserve">alabanzas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000000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000000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tras </w:t>
      </w:r>
      <w:r>
        <w:rPr>
          <w:color w:val="000000"/>
        </w:rPr>
        <w:t xml:space="preserve">las </w:t>
      </w:r>
      <w:r>
        <w:rPr>
          <w:color w:val="000000"/>
        </w:rPr>
        <w:t xml:space="preserve">tensiones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ayer </w:t>
      </w:r>
      <w:r>
        <w:rPr>
          <w:color w:val="000000"/>
        </w:rPr>
        <w:t xml:space="preserve">entre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000000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barones </w:t>
      </w:r>
      <w:r>
        <w:rPr>
          <w:color w:val="000000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000000"/>
        </w:rPr>
        <w:t xml:space="preserve">discordantes </w:t>
      </w:r>
      <w:r>
        <w:rPr>
          <w:color w:val="000000"/>
        </w:rPr>
        <w:t xml:space="preserve">. </w:t>
      </w:r>
      <w:r>
        <w:rPr>
          <w:color w:val="000000"/>
        </w:rPr>
        <w:t xml:space="preserve">Incluso </w:t>
      </w:r>
      <w:r>
        <w:rPr>
          <w:color w:val="000000"/>
        </w:rPr>
        <w:t xml:space="preserve">cuando </w:t>
      </w:r>
      <w:r>
        <w:rPr>
          <w:color w:val="000000"/>
        </w:rPr>
        <w:t xml:space="preserve">algún </w:t>
      </w:r>
      <w:r>
        <w:rPr>
          <w:color w:val="000000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000000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00000"/>
        </w:rPr>
        <w:t xml:space="preserve">piano </w:t>
      </w:r>
      <w:r>
        <w:rPr>
          <w:color w:val="000000"/>
        </w:rPr>
        <w:t xml:space="preserve">para </w:t>
      </w:r>
      <w:r>
        <w:rPr>
          <w:color w:val="000000"/>
        </w:rPr>
        <w:t xml:space="preserve">intentar </w:t>
      </w:r>
      <w:r>
        <w:rPr>
          <w:color w:val="000000"/>
        </w:rPr>
        <w:t xml:space="preserve">taparla </w:t>
      </w:r>
      <w:r>
        <w:rPr>
          <w:color w:val="000000"/>
        </w:rPr>
        <w:t xml:space="preserve">. </w:t>
      </w:r>
      <w:r>
        <w:rPr>
          <w:color w:val="000000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ha </w:t>
      </w:r>
      <w:r>
        <w:rPr>
          <w:color w:val="000000"/>
        </w:rPr>
        <w:t xml:space="preserve">apoyado </w:t>
      </w:r>
      <w:r>
        <w:rPr>
          <w:color w:val="000000"/>
        </w:rPr>
        <w:t xml:space="preserve">la </w:t>
      </w:r>
      <w:r>
        <w:rPr>
          <w:color w:val="000000"/>
        </w:rPr>
        <w:t xml:space="preserve">posible </w:t>
      </w:r>
      <w:r>
        <w:rPr>
          <w:color w:val="000000"/>
        </w:rPr>
        <w:t xml:space="preserve">foralidad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País </w:t>
      </w:r>
      <w:r>
        <w:rPr>
          <w:color w:val="000000"/>
        </w:rPr>
        <w:t xml:space="preserve">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000000"/>
        </w:rPr>
        <w:t xml:space="preserve">posibles </w:t>
      </w:r>
      <w:r>
        <w:rPr>
          <w:color w:val="000000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000000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partidos </w:t>
      </w:r>
      <w:r>
        <w:rPr>
          <w:color w:val="000000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pactar </w:t>
      </w:r>
      <w:r>
        <w:rPr>
          <w:color w:val="000000"/>
        </w:rPr>
        <w:t xml:space="preserve">en </w:t>
      </w:r>
      <w:r>
        <w:rPr>
          <w:color w:val="000000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logrando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Galicia </w:t>
      </w:r>
      <w:r>
        <w:rPr>
          <w:color w:val="000000"/>
        </w:rPr>
        <w:t xml:space="preserve">se </w:t>
      </w:r>
      <w:r>
        <w:rPr>
          <w:color w:val="000000"/>
        </w:rPr>
        <w:t xml:space="preserve">mantienen </w:t>
      </w:r>
      <w:r>
        <w:rPr>
          <w:color w:val="000000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seis </w:t>
      </w:r>
      <w:r>
        <w:rPr>
          <w:color w:val="000000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000000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000000"/>
        </w:rPr>
        <w:t xml:space="preserve">quemado </w:t>
      </w:r>
      <w:r>
        <w:rPr>
          <w:color w:val="000000"/>
        </w:rPr>
        <w:t xml:space="preserve">varios </w:t>
      </w:r>
      <w:r>
        <w:rPr>
          <w:color w:val="000000"/>
        </w:rPr>
        <w:t xml:space="preserve">centenares </w:t>
      </w:r>
      <w:r>
        <w:rPr>
          <w:color w:val="000000"/>
        </w:rPr>
        <w:t xml:space="preserve">de </w:t>
      </w:r>
      <w:r>
        <w:rPr>
          <w:color w:val="000000"/>
        </w:rPr>
        <w:t xml:space="preserve">hectáreas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000000"/>
        </w:rPr>
        <w:t xml:space="preserve">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000000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paisaje </w:t>
      </w:r>
      <w:r>
        <w:rPr>
          <w:color w:val="000000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000000"/>
        </w:rPr>
        <w:t xml:space="preserve">núcleos </w:t>
      </w:r>
      <w:r>
        <w:rPr>
          <w:color w:val="000000"/>
        </w:rPr>
        <w:t xml:space="preserve">de </w:t>
      </w:r>
      <w:r>
        <w:rPr>
          <w:color w:val="000000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activar </w:t>
      </w:r>
      <w:r>
        <w:rPr>
          <w:color w:val="000000"/>
        </w:rPr>
        <w:t xml:space="preserve">el </w:t>
      </w:r>
      <w:r>
        <w:rPr>
          <w:color w:val="000000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Ahora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mejorado </w:t>
      </w:r>
      <w:r>
        <w:rPr>
          <w:color w:val="000000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000000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000000"/>
        </w:rPr>
        <w:t xml:space="preserve">Xunta </w:t>
      </w:r>
      <w:r>
        <w:rPr>
          <w:color w:val="000000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000000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Hablamos </w:t>
      </w:r>
      <w:r>
        <w:rPr>
          <w:color w:val="000000"/>
        </w:rPr>
        <w:t xml:space="preserve">de </w:t>
      </w:r>
      <w:r>
        <w:rPr>
          <w:color w:val="000000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medios </w:t>
      </w:r>
      <w:r>
        <w:rPr>
          <w:color w:val="000000"/>
        </w:rPr>
        <w:t xml:space="preserve">de </w:t>
      </w:r>
      <w:r>
        <w:rPr>
          <w:color w:val="000000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continúan </w:t>
      </w:r>
      <w:r>
        <w:rPr>
          <w:color w:val="000000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000000"/>
        </w:rPr>
        <w:t xml:space="preserve">Unidos </w:t>
      </w:r>
      <w:r>
        <w:rPr>
          <w:color w:val="000000"/>
        </w:rPr>
        <w:t xml:space="preserve">anuncia </w:t>
      </w:r>
      <w:r>
        <w:rPr>
          <w:color w:val="000000"/>
        </w:rPr>
        <w:t xml:space="preserve">la </w:t>
      </w:r>
      <w:r>
        <w:rPr>
          <w:color w:val="000000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Hazma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Osama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y </w:t>
      </w:r>
      <w:r>
        <w:rPr>
          <w:color w:val="000000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actuales </w:t>
      </w:r>
      <w:r>
        <w:rPr>
          <w:color w:val="000000"/>
        </w:rPr>
        <w:t xml:space="preserve">líderes </w:t>
      </w:r>
      <w:r>
        <w:rPr>
          <w:color w:val="000000"/>
        </w:rPr>
        <w:t xml:space="preserve">del </w:t>
      </w:r>
      <w:r>
        <w:rPr>
          <w:color w:val="000000"/>
        </w:rPr>
        <w:t xml:space="preserve">grupo </w:t>
      </w:r>
      <w:r>
        <w:rPr>
          <w:color w:val="000000"/>
        </w:rPr>
        <w:t xml:space="preserve">terrorista </w:t>
      </w:r>
      <w:r>
        <w:rPr>
          <w:color w:val="000000"/>
        </w:rPr>
        <w:t xml:space="preserve">Al </w:t>
      </w:r>
      <w:r>
        <w:rPr>
          <w:color w:val="000000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000000"/>
        </w:rPr>
        <w:t xml:space="preserve">difundido </w:t>
      </w:r>
      <w:r>
        <w:rPr>
          <w:color w:val="000000"/>
        </w:rPr>
        <w:t xml:space="preserve">el </w:t>
      </w:r>
      <w:r>
        <w:rPr>
          <w:color w:val="000000"/>
        </w:rPr>
        <w:t xml:space="preserve">propio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Hazma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operación </w:t>
      </w:r>
      <w:r>
        <w:rPr>
          <w:color w:val="000000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000000"/>
        </w:rPr>
        <w:t xml:space="preserve">Afganistán </w:t>
      </w:r>
      <w:r>
        <w:rPr>
          <w:color w:val="000000"/>
        </w:rPr>
        <w:t xml:space="preserve">y </w:t>
      </w:r>
      <w:r>
        <w:rPr>
          <w:color w:val="000000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000000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muerte </w:t>
      </w:r>
      <w:r>
        <w:rPr>
          <w:color w:val="000000"/>
        </w:rPr>
        <w:t xml:space="preserve">debilita </w:t>
      </w:r>
      <w:r>
        <w:rPr>
          <w:color w:val="000000"/>
        </w:rPr>
        <w:t xml:space="preserve">el </w:t>
      </w:r>
      <w:r>
        <w:rPr>
          <w:color w:val="000000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Qaeda </w:t>
      </w:r>
      <w:r>
        <w:rPr>
          <w:color w:val="000000"/>
        </w:rPr>
        <w:t xml:space="preserve">y </w:t>
      </w:r>
      <w:r>
        <w:rPr>
          <w:color w:val="000000"/>
        </w:rPr>
        <w:t xml:space="preserve">socava </w:t>
      </w:r>
      <w:r>
        <w:rPr>
          <w:color w:val="000000"/>
        </w:rPr>
        <w:t xml:space="preserve">la </w:t>
      </w:r>
      <w:r>
        <w:rPr>
          <w:color w:val="000000"/>
        </w:rPr>
        <w:t xml:space="preserve">capacidad </w:t>
      </w:r>
      <w:r>
        <w:rPr>
          <w:color w:val="000000"/>
        </w:rPr>
        <w:t xml:space="preserve">operativa </w:t>
      </w:r>
      <w:r>
        <w:rPr>
          <w:color w:val="000000"/>
        </w:rPr>
        <w:t xml:space="preserve">del </w:t>
      </w:r>
      <w:r>
        <w:rPr>
          <w:color w:val="000000"/>
        </w:rPr>
        <w:t xml:space="preserve">grupo </w:t>
      </w:r>
      <w:r>
        <w:rPr>
          <w:color w:val="000000"/>
        </w:rPr>
        <w:t xml:space="preserve">. </w:t>
      </w:r>
      <w:r>
        <w:rPr>
          <w:color w:val="000000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indicado </w:t>
      </w:r>
      <w:r>
        <w:rPr>
          <w:color w:val="000000"/>
        </w:rPr>
        <w:t xml:space="preserve">cuándo </w:t>
      </w:r>
      <w:r>
        <w:rPr>
          <w:color w:val="000000"/>
        </w:rPr>
        <w:t xml:space="preserve">se </w:t>
      </w:r>
      <w:r>
        <w:rPr>
          <w:color w:val="000000"/>
        </w:rPr>
        <w:t xml:space="preserve">realizó </w:t>
      </w:r>
      <w:r>
        <w:rPr>
          <w:color w:val="000000"/>
        </w:rPr>
        <w:t xml:space="preserve">esa </w:t>
      </w:r>
      <w:r>
        <w:rPr>
          <w:color w:val="000000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anuncio </w:t>
      </w:r>
      <w:r>
        <w:rPr>
          <w:color w:val="000000"/>
        </w:rPr>
        <w:t xml:space="preserve">se </w:t>
      </w:r>
      <w:r>
        <w:rPr>
          <w:color w:val="000000"/>
        </w:rPr>
        <w:t xml:space="preserve">produce </w:t>
      </w:r>
      <w:r>
        <w:rPr>
          <w:color w:val="00000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decimoctavo </w:t>
      </w:r>
      <w:r>
        <w:rPr>
          <w:color w:val="000000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secundado </w:t>
      </w:r>
      <w:r>
        <w:rPr>
          <w:color w:val="000000"/>
        </w:rPr>
        <w:t xml:space="preserve">una </w:t>
      </w:r>
      <w:r>
        <w:rPr>
          <w:color w:val="000000"/>
        </w:rPr>
        <w:t xml:space="preserve">protesta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escuchen </w:t>
      </w:r>
      <w:r>
        <w:rPr>
          <w:color w:val="000000"/>
        </w:rPr>
        <w:t xml:space="preserve">sus </w:t>
      </w:r>
      <w:r>
        <w:rPr>
          <w:color w:val="000000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000000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Tania </w:t>
      </w:r>
      <w:r>
        <w:rPr>
          <w:color w:val="000000"/>
        </w:rPr>
        <w:t xml:space="preserve">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implementen </w:t>
      </w:r>
      <w:r>
        <w:rPr>
          <w:color w:val="000000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urbana </w:t>
      </w:r>
      <w:r>
        <w:rPr>
          <w:color w:val="000000"/>
        </w:rPr>
        <w:t xml:space="preserve">ha </w:t>
      </w:r>
      <w:r>
        <w:rPr>
          <w:color w:val="000000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recorrido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hasta </w:t>
      </w:r>
      <w:r>
        <w:rPr>
          <w:color w:val="00000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plaza </w:t>
      </w:r>
      <w:r>
        <w:rPr>
          <w:color w:val="000000"/>
        </w:rPr>
        <w:t xml:space="preserve">San </w:t>
      </w:r>
      <w:r>
        <w:rPr>
          <w:color w:val="000000"/>
        </w:rPr>
        <w:t xml:space="preserve">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leído </w:t>
      </w:r>
      <w:r>
        <w:rPr>
          <w:color w:val="000000"/>
        </w:rPr>
        <w:t xml:space="preserve">un </w:t>
      </w:r>
      <w:r>
        <w:rPr>
          <w:color w:val="000000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recibido </w:t>
      </w:r>
      <w:r>
        <w:rPr>
          <w:color w:val="000000"/>
        </w:rPr>
        <w:t xml:space="preserve">el </w:t>
      </w:r>
      <w:r>
        <w:rPr>
          <w:color w:val="000000"/>
        </w:rPr>
        <w:t xml:space="preserve">teniente </w:t>
      </w:r>
      <w:r>
        <w:rPr>
          <w:color w:val="000000"/>
        </w:rPr>
        <w:t xml:space="preserve">de </w:t>
      </w:r>
      <w:r>
        <w:rPr>
          <w:color w:val="000000"/>
        </w:rPr>
        <w:t xml:space="preserve">alcalde </w:t>
      </w:r>
      <w:r>
        <w:rPr>
          <w:color w:val="000000"/>
        </w:rPr>
        <w:t xml:space="preserve">de </w:t>
      </w:r>
      <w:r>
        <w:rPr>
          <w:color w:val="000000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prometido </w:t>
      </w:r>
      <w:r>
        <w:rPr>
          <w:color w:val="000000"/>
        </w:rPr>
        <w:t xml:space="preserve">una </w:t>
      </w:r>
      <w:r>
        <w:rPr>
          <w:color w:val="000000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trabajo </w:t>
      </w:r>
      <w:r>
        <w:rPr>
          <w:color w:val="000000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quieren </w:t>
      </w:r>
      <w:r>
        <w:rPr>
          <w:color w:val="000000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revertir </w:t>
      </w:r>
      <w:r>
        <w:rPr>
          <w:color w:val="000000"/>
        </w:rPr>
        <w:t xml:space="preserve">esta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inseguridad </w:t>
      </w:r>
      <w:r>
        <w:rPr>
          <w:color w:val="000000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izquierda </w:t>
      </w:r>
      <w:r>
        <w:rPr>
          <w:color w:val="000000"/>
        </w:rPr>
        <w:t xml:space="preserve">o </w:t>
      </w:r>
      <w:r>
        <w:rPr>
          <w:color w:val="000000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cayendo </w:t>
      </w:r>
      <w:r>
        <w:rPr>
          <w:color w:val="000000"/>
        </w:rPr>
        <w:t xml:space="preserve">en </w:t>
      </w:r>
      <w:r>
        <w:rPr>
          <w:color w:val="000000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Venimos </w:t>
      </w:r>
      <w:r>
        <w:rPr>
          <w:color w:val="000000"/>
        </w:rPr>
        <w:t xml:space="preserve">a </w:t>
      </w:r>
      <w:r>
        <w:rPr>
          <w:color w:val="000000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barrio </w:t>
      </w:r>
      <w:r>
        <w:rPr>
          <w:color w:val="000000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000000"/>
        </w:rPr>
        <w:t xml:space="preserve">gente </w:t>
      </w:r>
      <w:r>
        <w:rPr>
          <w:color w:val="000000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hartos </w:t>
      </w:r>
      <w:r>
        <w:rPr>
          <w:color w:val="000000"/>
        </w:rPr>
        <w:t xml:space="preserve">. </w:t>
      </w:r>
      <w:r>
        <w:rPr>
          <w:color w:val="000000"/>
        </w:rPr>
        <w:t xml:space="preserve">Queremos </w:t>
      </w:r>
      <w:r>
        <w:rPr>
          <w:color w:val="000000"/>
        </w:rPr>
        <w:t xml:space="preserve">más </w:t>
      </w:r>
      <w:r>
        <w:rPr>
          <w:color w:val="000000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comercio </w:t>
      </w:r>
      <w:r>
        <w:rPr>
          <w:color w:val="000000"/>
        </w:rPr>
        <w:t xml:space="preserve">online </w:t>
      </w:r>
      <w:r>
        <w:rPr>
          <w:color w:val="000000"/>
        </w:rPr>
        <w:t xml:space="preserve">ha </w:t>
      </w:r>
      <w:r>
        <w:rPr>
          <w:color w:val="000000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sector </w:t>
      </w:r>
      <w:r>
        <w:rPr>
          <w:color w:val="000000"/>
        </w:rPr>
        <w:t xml:space="preserve">bancario </w:t>
      </w:r>
      <w:r>
        <w:rPr>
          <w:color w:val="000000"/>
        </w:rPr>
        <w:t xml:space="preserve">debe </w:t>
      </w:r>
      <w:r>
        <w:rPr>
          <w:color w:val="000000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000000"/>
        </w:rPr>
        <w:t xml:space="preserve">entra </w:t>
      </w:r>
      <w:r>
        <w:rPr>
          <w:color w:val="000000"/>
        </w:rPr>
        <w:t xml:space="preserve">en </w:t>
      </w:r>
      <w:r>
        <w:rPr>
          <w:color w:val="000000"/>
        </w:rPr>
        <w:t xml:space="preserve">vigor </w:t>
      </w:r>
      <w:r>
        <w:rPr>
          <w:color w:val="000000"/>
        </w:rPr>
        <w:t xml:space="preserve">una </w:t>
      </w:r>
      <w:r>
        <w:rPr>
          <w:color w:val="000000"/>
        </w:rPr>
        <w:t xml:space="preserve">nueva </w:t>
      </w:r>
      <w:r>
        <w:rPr>
          <w:color w:val="000000"/>
        </w:rPr>
        <w:t xml:space="preserve">normativa </w:t>
      </w:r>
      <w:r>
        <w:rPr>
          <w:color w:val="000000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000000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usuarios </w:t>
      </w:r>
      <w:r>
        <w:rPr>
          <w:color w:val="000000"/>
        </w:rPr>
        <w:t xml:space="preserve">. </w:t>
      </w:r>
      <w:r>
        <w:rPr>
          <w:color w:val="000000"/>
        </w:rPr>
        <w:t xml:space="preserve">Comprar </w:t>
      </w:r>
      <w:r>
        <w:rPr>
          <w:color w:val="000000"/>
        </w:rPr>
        <w:t xml:space="preserve">por </w:t>
      </w:r>
      <w:r>
        <w:rPr>
          <w:color w:val="000000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comercio </w:t>
      </w:r>
      <w:r>
        <w:rPr>
          <w:color w:val="000000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00000"/>
        </w:rPr>
        <w:t xml:space="preserve">país </w:t>
      </w:r>
      <w:r>
        <w:rPr>
          <w:color w:val="000000"/>
        </w:rPr>
        <w:t xml:space="preserve">40.000 </w:t>
      </w:r>
      <w:r>
        <w:rPr>
          <w:color w:val="000000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000000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garantizar </w:t>
      </w:r>
      <w:r>
        <w:rPr>
          <w:color w:val="000000"/>
        </w:rPr>
        <w:t xml:space="preserve">la </w:t>
      </w:r>
      <w:r>
        <w:rPr>
          <w:color w:val="000000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000000"/>
        </w:rPr>
        <w:t xml:space="preserve">entra </w:t>
      </w:r>
      <w:r>
        <w:rPr>
          <w:color w:val="000000"/>
        </w:rPr>
        <w:t xml:space="preserve">en </w:t>
      </w:r>
      <w:r>
        <w:rPr>
          <w:color w:val="000000"/>
        </w:rPr>
        <w:t xml:space="preserve">vigor </w:t>
      </w:r>
      <w:r>
        <w:rPr>
          <w:color w:val="000000"/>
        </w:rPr>
        <w:t xml:space="preserve">una </w:t>
      </w:r>
      <w:r>
        <w:rPr>
          <w:color w:val="000000"/>
        </w:rPr>
        <w:t xml:space="preserve">nueva </w:t>
      </w:r>
      <w:r>
        <w:rPr>
          <w:color w:val="000000"/>
        </w:rPr>
        <w:t xml:space="preserve">directiva </w:t>
      </w:r>
      <w:r>
        <w:rPr>
          <w:color w:val="000000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Mediante </w:t>
      </w:r>
      <w:r>
        <w:rPr>
          <w:color w:val="000000"/>
        </w:rPr>
        <w:t xml:space="preserve">tres </w:t>
      </w:r>
      <w:r>
        <w:rPr>
          <w:color w:val="000000"/>
        </w:rPr>
        <w:t xml:space="preserve">sistemas </w:t>
      </w:r>
      <w:r>
        <w:rPr>
          <w:color w:val="000000"/>
        </w:rPr>
        <w:t xml:space="preserve">de </w:t>
      </w:r>
      <w:r>
        <w:rPr>
          <w:color w:val="000000"/>
        </w:rPr>
        <w:t xml:space="preserve">identificación </w:t>
      </w:r>
      <w:r>
        <w:rPr>
          <w:color w:val="000000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000000"/>
        </w:rPr>
        <w:t xml:space="preserve">banco </w:t>
      </w:r>
      <w:r>
        <w:rPr>
          <w:color w:val="000000"/>
        </w:rPr>
        <w:t xml:space="preserve">se </w:t>
      </w:r>
      <w:r>
        <w:rPr>
          <w:color w:val="000000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distintos </w:t>
      </w:r>
      <w:r>
        <w:rPr>
          <w:color w:val="000000"/>
        </w:rPr>
        <w:t xml:space="preserve">elementos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00000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000000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000000"/>
        </w:rPr>
        <w:t xml:space="preserve">seguridad </w:t>
      </w:r>
      <w:r>
        <w:rPr>
          <w:color w:val="000000"/>
        </w:rPr>
        <w:t xml:space="preserve">se </w:t>
      </w:r>
      <w:r>
        <w:rPr>
          <w:color w:val="000000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mayor </w:t>
      </w:r>
      <w:r>
        <w:rPr>
          <w:color w:val="000000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000000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Desafíos </w:t>
      </w:r>
      <w:r>
        <w:rPr>
          <w:color w:val="000000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000000"/>
        </w:rPr>
        <w:t xml:space="preserve">requieren </w:t>
      </w:r>
      <w:r>
        <w:rPr>
          <w:color w:val="000000"/>
        </w:rPr>
        <w:t xml:space="preserve">tiempo </w:t>
      </w:r>
      <w:r>
        <w:rPr>
          <w:color w:val="000000"/>
        </w:rPr>
        <w:t xml:space="preserve">para </w:t>
      </w:r>
      <w:r>
        <w:rPr>
          <w:color w:val="000000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común </w:t>
      </w:r>
      <w:r>
        <w:rPr>
          <w:color w:val="000000"/>
        </w:rPr>
        <w:t xml:space="preserve">en </w:t>
      </w:r>
      <w:r>
        <w:rPr>
          <w:color w:val="000000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000000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Banco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 </w:t>
      </w:r>
      <w:r>
        <w:rPr>
          <w:color w:val="000000"/>
        </w:rPr>
        <w:t xml:space="preserve">baraja </w:t>
      </w:r>
      <w:r>
        <w:rPr>
          <w:color w:val="000000"/>
        </w:rPr>
        <w:t xml:space="preserve">una </w:t>
      </w:r>
      <w:r>
        <w:rPr>
          <w:color w:val="000000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000000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000000"/>
        </w:rPr>
        <w:t xml:space="preserve">seguros </w:t>
      </w:r>
      <w:r>
        <w:rPr>
          <w:color w:val="000000"/>
        </w:rPr>
        <w:t xml:space="preserve">que </w:t>
      </w:r>
      <w:r>
        <w:rPr>
          <w:color w:val="000000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000000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000000"/>
        </w:rPr>
        <w:t xml:space="preserve">doble </w:t>
      </w:r>
      <w:r>
        <w:rPr>
          <w:color w:val="000000"/>
        </w:rPr>
        <w:t xml:space="preserve">de </w:t>
      </w:r>
      <w:r>
        <w:rPr>
          <w:color w:val="000000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000000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Estudios </w:t>
      </w:r>
      <w:r>
        <w:rPr>
          <w:color w:val="000000"/>
        </w:rPr>
        <w:t xml:space="preserve">Ponle </w:t>
      </w:r>
      <w:r>
        <w:rPr>
          <w:color w:val="000000"/>
        </w:rPr>
        <w:t xml:space="preserve">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analizado </w:t>
      </w:r>
      <w:r>
        <w:rPr>
          <w:color w:val="000000"/>
        </w:rPr>
        <w:t xml:space="preserve">la </w:t>
      </w:r>
      <w:r>
        <w:rPr>
          <w:color w:val="000000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edad </w:t>
      </w:r>
      <w:r>
        <w:rPr>
          <w:color w:val="000000"/>
        </w:rPr>
        <w:t xml:space="preserve">y </w:t>
      </w:r>
      <w:r>
        <w:rPr>
          <w:color w:val="000000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000000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000000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000000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000000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000000"/>
        </w:rPr>
        <w:t xml:space="preserve">edad </w:t>
      </w:r>
      <w:r>
        <w:rPr>
          <w:color w:val="000000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000000"/>
        </w:rPr>
        <w:t xml:space="preserve">doble </w:t>
      </w:r>
      <w:r>
        <w:rPr>
          <w:color w:val="000000"/>
        </w:rPr>
        <w:t xml:space="preserve">de </w:t>
      </w:r>
      <w:r>
        <w:rPr>
          <w:color w:val="000000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sufrir </w:t>
      </w:r>
      <w:r>
        <w:rPr>
          <w:color w:val="000000"/>
        </w:rPr>
        <w:t xml:space="preserve">un </w:t>
      </w:r>
      <w:r>
        <w:rPr>
          <w:color w:val="000000"/>
        </w:rPr>
        <w:t xml:space="preserve">accidente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000000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000000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hablamos </w:t>
      </w:r>
      <w:r>
        <w:rPr>
          <w:color w:val="000000"/>
        </w:rPr>
        <w:t xml:space="preserve">de </w:t>
      </w:r>
      <w:r>
        <w:rPr>
          <w:color w:val="000000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000000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000000"/>
        </w:rPr>
        <w:t xml:space="preserve">accidente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000000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000000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pérdida </w:t>
      </w:r>
      <w:r>
        <w:rPr>
          <w:color w:val="000000"/>
        </w:rPr>
        <w:t xml:space="preserve">de </w:t>
      </w:r>
      <w:r>
        <w:rPr>
          <w:color w:val="000000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000000"/>
        </w:rPr>
        <w:t xml:space="preserve">años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