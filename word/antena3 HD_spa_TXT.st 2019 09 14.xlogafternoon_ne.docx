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343C2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4E3DDC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3343C2"/>
        </w:rPr>
        <w:t xml:space="preserve">buena </w:t>
      </w:r>
      <w:r>
        <w:rPr>
          <w:color w:val="3343C2"/>
        </w:rPr>
        <w:t xml:space="preserve">cuenta </w:t>
      </w:r>
      <w:r>
        <w:rPr>
          <w:color w:val="000000"/>
        </w:rPr>
        <w:t xml:space="preserve">del </w:t>
      </w:r>
      <w:r>
        <w:rPr>
          <w:color w:val="3343C2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3343C2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3343C2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3343C2"/>
        </w:rPr>
        <w:t xml:space="preserve">imagen </w:t>
      </w:r>
      <w:r>
        <w:rPr>
          <w:color w:val="3343C2"/>
        </w:rPr>
        <w:t xml:space="preserve">resume </w:t>
      </w:r>
      <w:r>
        <w:rPr>
          <w:color w:val="000000"/>
        </w:rPr>
        <w:t xml:space="preserve">esa </w:t>
      </w:r>
      <w:r>
        <w:rPr>
          <w:color w:val="3343C2"/>
        </w:rPr>
        <w:t xml:space="preserve">devastación </w:t>
      </w:r>
      <w:r>
        <w:rPr>
          <w:color w:val="000000"/>
        </w:rPr>
        <w:t xml:space="preserve">. </w:t>
      </w:r>
      <w:r>
        <w:rPr>
          <w:color w:val="3343C2"/>
        </w:rPr>
        <w:t xml:space="preserve">Cientos </w:t>
      </w:r>
      <w:r>
        <w:rPr>
          <w:color w:val="000000"/>
        </w:rPr>
        <w:t xml:space="preserve">de </w:t>
      </w:r>
      <w:r>
        <w:rPr>
          <w:color w:val="3343C2"/>
        </w:rPr>
        <w:t xml:space="preserve">coches </w:t>
      </w:r>
      <w:r>
        <w:rPr>
          <w:color w:val="000000"/>
        </w:rPr>
        <w:t xml:space="preserve">se </w:t>
      </w:r>
      <w:r>
        <w:rPr>
          <w:color w:val="3343C2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343C2"/>
        </w:rPr>
        <w:t xml:space="preserve">entrar </w:t>
      </w:r>
      <w:r>
        <w:rPr>
          <w:color w:val="3343C2"/>
        </w:rPr>
        <w:t xml:space="preserve">tras </w:t>
      </w:r>
      <w:r>
        <w:rPr>
          <w:color w:val="3343C2"/>
        </w:rPr>
        <w:t xml:space="preserve">quedar </w:t>
      </w:r>
      <w:r>
        <w:rPr>
          <w:color w:val="3343C2"/>
        </w:rPr>
        <w:t xml:space="preserve">aislada </w:t>
      </w:r>
      <w:r>
        <w:rPr>
          <w:color w:val="000000"/>
        </w:rPr>
        <w:t xml:space="preserve">y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3343C2"/>
        </w:rPr>
        <w:t xml:space="preserve">ejército </w:t>
      </w:r>
      <w:r>
        <w:rPr>
          <w:color w:val="000000"/>
        </w:rPr>
        <w:t xml:space="preserve">ha </w:t>
      </w:r>
      <w:r>
        <w:rPr>
          <w:color w:val="3343C2"/>
        </w:rPr>
        <w:t xml:space="preserve">grabado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estas </w:t>
      </w:r>
      <w:r>
        <w:rPr>
          <w:color w:val="3343C2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3343C2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avenida </w:t>
      </w:r>
      <w:r>
        <w:rPr>
          <w:color w:val="000000"/>
        </w:rPr>
        <w:t xml:space="preserve">del </w:t>
      </w:r>
      <w:r>
        <w:rPr>
          <w:color w:val="3343C2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3343C2"/>
        </w:rPr>
        <w:t xml:space="preserve">calles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3343C2"/>
        </w:rPr>
        <w:t xml:space="preserve">desplazan </w:t>
      </w:r>
      <w:r>
        <w:rPr>
          <w:color w:val="3343C2"/>
        </w:rPr>
        <w:t xml:space="preserve">hacia </w:t>
      </w:r>
      <w:r>
        <w:rPr>
          <w:color w:val="000000"/>
        </w:rPr>
        <w:t xml:space="preserve">el </w:t>
      </w:r>
      <w:r>
        <w:rPr>
          <w:color w:val="3343C2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3343C2"/>
        </w:rPr>
        <w:t xml:space="preserve">débiles </w:t>
      </w:r>
      <w:r>
        <w:rPr>
          <w:color w:val="000000"/>
        </w:rPr>
        <w:t xml:space="preserve">. </w:t>
      </w:r>
      <w:r>
        <w:rPr>
          <w:color w:val="3343C2"/>
        </w:rPr>
        <w:t xml:space="preserve">Anoche </w:t>
      </w:r>
      <w:r>
        <w:rPr>
          <w:color w:val="000000"/>
        </w:rPr>
        <w:t xml:space="preserve">en </w:t>
      </w:r>
      <w:r>
        <w:rPr>
          <w:color w:val="3343C2"/>
        </w:rPr>
        <w:t xml:space="preserve">Málaga </w:t>
      </w:r>
      <w:r>
        <w:rPr>
          <w:color w:val="000000"/>
        </w:rPr>
        <w:t xml:space="preserve">un </w:t>
      </w:r>
      <w:r>
        <w:rPr>
          <w:color w:val="3343C2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3343C2"/>
        </w:rPr>
        <w:t xml:space="preserve">provocó </w:t>
      </w:r>
      <w:r>
        <w:rPr>
          <w:color w:val="3343C2"/>
        </w:rPr>
        <w:t xml:space="preserve">lluvias </w:t>
      </w:r>
      <w:r>
        <w:rPr>
          <w:color w:val="000000"/>
        </w:rPr>
        <w:t xml:space="preserve">muy </w:t>
      </w:r>
      <w:r>
        <w:rPr>
          <w:color w:val="3343C2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3343C2"/>
        </w:rPr>
        <w:t xml:space="preserve">Grande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3343C2"/>
        </w:rPr>
        <w:t xml:space="preserve">arrastraron </w:t>
      </w:r>
      <w:r>
        <w:rPr>
          <w:color w:val="3343C2"/>
        </w:rPr>
        <w:t xml:space="preserve">vehículos </w:t>
      </w:r>
      <w:r>
        <w:rPr>
          <w:color w:val="000000"/>
        </w:rPr>
        <w:t xml:space="preserve">y </w:t>
      </w:r>
      <w:r>
        <w:rPr>
          <w:color w:val="3343C2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3343C2"/>
        </w:rPr>
        <w:t xml:space="preserve">buenas </w:t>
      </w:r>
      <w:r>
        <w:rPr>
          <w:color w:val="3343C2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E3DDC"/>
        </w:rPr>
        <w:t xml:space="preserve">letal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3343C2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recuperado </w:t>
      </w:r>
      <w:r>
        <w:rPr>
          <w:color w:val="000000"/>
        </w:rPr>
        <w:t xml:space="preserve">un </w:t>
      </w:r>
      <w:r>
        <w:rPr>
          <w:color w:val="3343C2"/>
        </w:rPr>
        <w:t xml:space="preserve">cadáver </w:t>
      </w:r>
      <w:r>
        <w:rPr>
          <w:color w:val="000000"/>
        </w:rPr>
        <w:t xml:space="preserve">que </w:t>
      </w:r>
      <w:r>
        <w:rPr>
          <w:color w:val="3343C2"/>
        </w:rPr>
        <w:t xml:space="preserve">eleva </w:t>
      </w:r>
      <w:r>
        <w:rPr>
          <w:color w:val="000000"/>
        </w:rPr>
        <w:t xml:space="preserve">a </w:t>
      </w:r>
      <w:r>
        <w:rPr>
          <w:color w:val="3343C2"/>
        </w:rPr>
        <w:t xml:space="preserve">seis </w:t>
      </w:r>
      <w:r>
        <w:rPr>
          <w:color w:val="000000"/>
        </w:rPr>
        <w:t xml:space="preserve">las </w:t>
      </w:r>
      <w:r>
        <w:rPr>
          <w:color w:val="4E3DDC"/>
        </w:rPr>
        <w:t xml:space="preserve">víctimas </w:t>
      </w:r>
      <w:r>
        <w:rPr>
          <w:color w:val="3343C2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3343C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3343C2"/>
        </w:rPr>
        <w:t xml:space="preserve">sexta </w:t>
      </w:r>
      <w:r>
        <w:rPr>
          <w:color w:val="4E3DDC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343C2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3343C2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buscaba </w:t>
      </w:r>
      <w:r>
        <w:rPr>
          <w:color w:val="000000"/>
        </w:rPr>
        <w:t xml:space="preserve">desde </w:t>
      </w:r>
      <w:r>
        <w:rPr>
          <w:color w:val="3343C2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343C2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3343C2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pedanía </w:t>
      </w:r>
      <w:r>
        <w:rPr>
          <w:color w:val="000000"/>
        </w:rPr>
        <w:t xml:space="preserve">de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E3DDC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3343C2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343C2"/>
        </w:rPr>
        <w:t xml:space="preserve">vehículos </w:t>
      </w:r>
      <w:r>
        <w:rPr>
          <w:color w:val="000000"/>
        </w:rPr>
        <w:t xml:space="preserve">o </w:t>
      </w:r>
      <w:r>
        <w:rPr>
          <w:color w:val="3343C2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4E3DDC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en </w:t>
      </w:r>
      <w:r>
        <w:rPr>
          <w:color w:val="3343C2"/>
        </w:rPr>
        <w:t xml:space="preserve">funciones </w:t>
      </w:r>
      <w:r>
        <w:rPr>
          <w:color w:val="000000"/>
        </w:rPr>
        <w:t xml:space="preserve">ha </w:t>
      </w:r>
      <w:r>
        <w:rPr>
          <w:color w:val="3343C2"/>
        </w:rPr>
        <w:t xml:space="preserve">visitado </w:t>
      </w:r>
      <w:r>
        <w:rPr>
          <w:color w:val="000000"/>
        </w:rPr>
        <w:t xml:space="preserve">los </w:t>
      </w:r>
      <w:r>
        <w:rPr>
          <w:color w:val="3343C2"/>
        </w:rPr>
        <w:t xml:space="preserve">lugares </w:t>
      </w:r>
      <w:r>
        <w:rPr>
          <w:color w:val="000000"/>
        </w:rPr>
        <w:t xml:space="preserve">de </w:t>
      </w:r>
      <w:r>
        <w:rPr>
          <w:color w:val="3343C2"/>
        </w:rPr>
        <w:t xml:space="preserve">Murcia </w:t>
      </w:r>
      <w:r>
        <w:rPr>
          <w:color w:val="000000"/>
        </w:rPr>
        <w:t xml:space="preserve">y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más </w:t>
      </w:r>
      <w:r>
        <w:rPr>
          <w:color w:val="3343C2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742AEF"/>
        </w:rPr>
        <w:t xml:space="preserve">Sánchez </w:t>
      </w:r>
      <w:r>
        <w:rPr>
          <w:color w:val="3343C2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3343C2"/>
        </w:rPr>
        <w:t xml:space="preserve">determinar </w:t>
      </w:r>
      <w:r>
        <w:rPr>
          <w:color w:val="000000"/>
        </w:rPr>
        <w:t xml:space="preserve">las </w:t>
      </w:r>
      <w:r>
        <w:rPr>
          <w:color w:val="3343C2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3343C2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3343C2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escatimar </w:t>
      </w:r>
      <w:r>
        <w:rPr>
          <w:color w:val="3343C2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3343C2"/>
        </w:rPr>
        <w:t xml:space="preserve">recurso </w:t>
      </w:r>
      <w:r>
        <w:rPr>
          <w:color w:val="3343C2"/>
        </w:rPr>
        <w:t xml:space="preserve">material </w:t>
      </w:r>
      <w:r>
        <w:rPr>
          <w:color w:val="3343C2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3343C2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343C2"/>
        </w:rPr>
        <w:t xml:space="preserve">crisis </w:t>
      </w:r>
      <w:r>
        <w:rPr>
          <w:color w:val="000000"/>
        </w:rPr>
        <w:t xml:space="preserve">de </w:t>
      </w:r>
      <w:r>
        <w:rPr>
          <w:color w:val="3343C2"/>
        </w:rPr>
        <w:t xml:space="preserve">Protección </w:t>
      </w:r>
      <w:r>
        <w:rPr>
          <w:color w:val="3343C2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3343C2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343C2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343C2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Unidad </w:t>
      </w:r>
      <w:r>
        <w:rPr>
          <w:color w:val="3343C2"/>
        </w:rPr>
        <w:t xml:space="preserve">Militar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Emergencias </w:t>
      </w:r>
      <w:r>
        <w:rPr>
          <w:color w:val="000000"/>
        </w:rPr>
        <w:t xml:space="preserve">ha </w:t>
      </w:r>
      <w:r>
        <w:rPr>
          <w:color w:val="3343C2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millar </w:t>
      </w:r>
      <w:r>
        <w:rPr>
          <w:color w:val="000000"/>
        </w:rPr>
        <w:t xml:space="preserve">de </w:t>
      </w:r>
      <w:r>
        <w:rPr>
          <w:color w:val="3343C2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3343C2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343C2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3343C2"/>
        </w:rPr>
        <w:t xml:space="preserve">marcha </w:t>
      </w:r>
      <w:r>
        <w:rPr>
          <w:color w:val="000000"/>
        </w:rPr>
        <w:t xml:space="preserve">una </w:t>
      </w:r>
      <w:r>
        <w:rPr>
          <w:color w:val="3343C2"/>
        </w:rPr>
        <w:t xml:space="preserve">masiva </w:t>
      </w:r>
      <w:r>
        <w:rPr>
          <w:color w:val="3343C2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esos </w:t>
      </w:r>
      <w:r>
        <w:rPr>
          <w:color w:val="3343C2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343C2"/>
        </w:rPr>
        <w:t xml:space="preserve">roto </w:t>
      </w:r>
      <w:r>
        <w:rPr>
          <w:color w:val="3343C2"/>
        </w:rPr>
        <w:t xml:space="preserve">varios </w:t>
      </w:r>
      <w:r>
        <w:rPr>
          <w:color w:val="3343C2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3343C2"/>
        </w:rPr>
        <w:t xml:space="preserve">escasear </w:t>
      </w:r>
      <w:r>
        <w:rPr>
          <w:color w:val="000000"/>
        </w:rPr>
        <w:t xml:space="preserve">las </w:t>
      </w:r>
      <w:r>
        <w:rPr>
          <w:color w:val="3343C2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3343C2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3343C2"/>
        </w:rPr>
        <w:t xml:space="preserve">actuales </w:t>
      </w:r>
      <w:r>
        <w:rPr>
          <w:color w:val="3343C2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3343C2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343C2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3343C2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3343C2"/>
        </w:rPr>
        <w:t xml:space="preserve">Segura </w:t>
      </w:r>
      <w:r>
        <w:rPr>
          <w:color w:val="000000"/>
        </w:rPr>
        <w:t xml:space="preserve">este </w:t>
      </w:r>
      <w:r>
        <w:rPr>
          <w:color w:val="3343C2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3343C2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42AEF"/>
        </w:rPr>
        <w:t xml:space="preserve">crónica </w:t>
      </w:r>
      <w:r>
        <w:rPr>
          <w:color w:val="742AEF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3343C2"/>
        </w:rPr>
        <w:t xml:space="preserve">Pablo </w:t>
      </w:r>
      <w:r>
        <w:rPr>
          <w:color w:val="000000"/>
        </w:rPr>
        <w:t xml:space="preserve">Casado </w:t>
      </w:r>
      <w:r>
        <w:rPr>
          <w:color w:val="3343C2"/>
        </w:rPr>
        <w:t xml:space="preserve">viaja </w:t>
      </w:r>
      <w:r>
        <w:rPr>
          <w:color w:val="000000"/>
        </w:rPr>
        <w:t xml:space="preserve">al </w:t>
      </w:r>
      <w:r>
        <w:rPr>
          <w:color w:val="3343C2"/>
        </w:rPr>
        <w:t xml:space="preserve">País </w:t>
      </w:r>
      <w:r>
        <w:rPr>
          <w:color w:val="3343C2"/>
        </w:rPr>
        <w:t xml:space="preserve">Vasco </w:t>
      </w:r>
      <w:r>
        <w:rPr>
          <w:color w:val="000000"/>
        </w:rPr>
        <w:t xml:space="preserve">y </w:t>
      </w:r>
      <w:r>
        <w:rPr>
          <w:color w:val="3343C2"/>
        </w:rPr>
        <w:t xml:space="preserve">trata </w:t>
      </w:r>
      <w:r>
        <w:rPr>
          <w:color w:val="000000"/>
        </w:rPr>
        <w:t xml:space="preserve">de </w:t>
      </w:r>
      <w:r>
        <w:rPr>
          <w:color w:val="3343C2"/>
        </w:rPr>
        <w:t xml:space="preserve">lanzar </w:t>
      </w:r>
      <w:r>
        <w:rPr>
          <w:color w:val="000000"/>
        </w:rPr>
        <w:t xml:space="preserve">un </w:t>
      </w:r>
      <w:r>
        <w:rPr>
          <w:color w:val="3343C2"/>
        </w:rPr>
        <w:t xml:space="preserve">mensaje </w:t>
      </w:r>
      <w:r>
        <w:rPr>
          <w:color w:val="000000"/>
        </w:rPr>
        <w:t xml:space="preserve">de </w:t>
      </w:r>
      <w:r>
        <w:rPr>
          <w:color w:val="3343C2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42AEF"/>
        </w:rPr>
        <w:t xml:space="preserve">populares </w:t>
      </w:r>
      <w:r>
        <w:rPr>
          <w:color w:val="3343C2"/>
        </w:rPr>
        <w:t xml:space="preserve">vascos </w:t>
      </w:r>
      <w:r>
        <w:rPr>
          <w:color w:val="000000"/>
        </w:rPr>
        <w:t xml:space="preserve">vino </w:t>
      </w:r>
      <w:r>
        <w:rPr>
          <w:color w:val="161C63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agria </w:t>
      </w:r>
      <w:r>
        <w:rPr>
          <w:color w:val="3343C2"/>
        </w:rPr>
        <w:t xml:space="preserve">polémica </w:t>
      </w:r>
      <w:r>
        <w:rPr>
          <w:color w:val="000000"/>
        </w:rPr>
        <w:t xml:space="preserve">a </w:t>
      </w:r>
      <w:r>
        <w:rPr>
          <w:color w:val="3343C2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portavoz </w:t>
      </w:r>
      <w:r>
        <w:rPr>
          <w:color w:val="742AEF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3343C2"/>
        </w:rPr>
        <w:t xml:space="preserve">partido </w:t>
      </w:r>
      <w:r>
        <w:rPr>
          <w:color w:val="000000"/>
        </w:rPr>
        <w:t xml:space="preserve">. </w:t>
      </w:r>
      <w:r>
        <w:rPr>
          <w:color w:val="3343C2"/>
        </w:rPr>
        <w:t xml:space="preserve">Cayetana </w:t>
      </w:r>
      <w:r>
        <w:rPr>
          <w:color w:val="3343C2"/>
        </w:rPr>
        <w:t xml:space="preserve">lvarez </w:t>
      </w:r>
      <w:r>
        <w:rPr>
          <w:color w:val="000000"/>
        </w:rPr>
        <w:t xml:space="preserve">de </w:t>
      </w:r>
      <w:r>
        <w:rPr>
          <w:color w:val="3343C2"/>
        </w:rPr>
        <w:t xml:space="preserve">Toledo </w:t>
      </w:r>
      <w:r>
        <w:rPr>
          <w:color w:val="3343C2"/>
        </w:rPr>
        <w:t xml:space="preserve">acusó </w:t>
      </w:r>
      <w:r>
        <w:rPr>
          <w:color w:val="000000"/>
        </w:rPr>
        <w:t xml:space="preserve">de </w:t>
      </w:r>
      <w:r>
        <w:rPr>
          <w:color w:val="4E3DDC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3343C2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4E3DDC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propio </w:t>
      </w:r>
      <w:r>
        <w:rPr>
          <w:color w:val="3343C2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3343C2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343C2"/>
        </w:rPr>
        <w:t xml:space="preserve">comunicado </w:t>
      </w:r>
      <w:r>
        <w:rPr>
          <w:color w:val="000000"/>
        </w:rPr>
        <w:t xml:space="preserve">ha </w:t>
      </w:r>
      <w:r>
        <w:rPr>
          <w:color w:val="3343C2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343C2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operación </w:t>
      </w:r>
      <w:r>
        <w:rPr>
          <w:color w:val="3343C2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3313F"/>
        </w:rPr>
        <w:t xml:space="preserve">Hamza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343C2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3343C2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3343C2"/>
        </w:rPr>
        <w:t xml:space="preserve">millón </w:t>
      </w:r>
      <w:r>
        <w:rPr>
          <w:color w:val="000000"/>
        </w:rPr>
        <w:t xml:space="preserve">de </w:t>
      </w:r>
      <w:r>
        <w:rPr>
          <w:color w:val="3343C2"/>
        </w:rPr>
        <w:t xml:space="preserve">dólares </w:t>
      </w:r>
      <w:r>
        <w:rPr>
          <w:color w:val="000000"/>
        </w:rPr>
        <w:t xml:space="preserve">de </w:t>
      </w:r>
      <w:r>
        <w:rPr>
          <w:color w:val="3343C2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3343C2"/>
        </w:rPr>
        <w:t xml:space="preserve">diese </w:t>
      </w:r>
      <w:r>
        <w:rPr>
          <w:color w:val="3343C2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3343C2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343C2"/>
        </w:rPr>
        <w:t xml:space="preserve">captura </w:t>
      </w:r>
      <w:r>
        <w:rPr>
          <w:color w:val="000000"/>
        </w:rPr>
        <w:t xml:space="preserve">. </w:t>
      </w:r>
      <w:r>
        <w:rPr>
          <w:color w:val="3343C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barrios </w:t>
      </w:r>
      <w:r>
        <w:rPr>
          <w:color w:val="000000"/>
        </w:rPr>
        <w:t xml:space="preserve">más </w:t>
      </w:r>
      <w:r>
        <w:rPr>
          <w:color w:val="3343C2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de </w:t>
      </w:r>
      <w:r>
        <w:rPr>
          <w:color w:val="3343C2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continua </w:t>
      </w:r>
      <w:r>
        <w:rPr>
          <w:color w:val="3343C2"/>
        </w:rPr>
        <w:t xml:space="preserve">secuencia </w:t>
      </w:r>
      <w:r>
        <w:rPr>
          <w:color w:val="000000"/>
        </w:rPr>
        <w:t xml:space="preserve">de </w:t>
      </w:r>
      <w:r>
        <w:rPr>
          <w:color w:val="161C63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343C2"/>
        </w:rPr>
        <w:t xml:space="preserve">aumenta </w:t>
      </w:r>
      <w:r>
        <w:rPr>
          <w:color w:val="000000"/>
        </w:rPr>
        <w:t xml:space="preserve">la </w:t>
      </w:r>
      <w:r>
        <w:rPr>
          <w:color w:val="3343C2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343C2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BE0870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3343C2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3343C2"/>
        </w:rPr>
        <w:t xml:space="preserve">doble </w:t>
      </w:r>
      <w:r>
        <w:rPr>
          <w:color w:val="000000"/>
        </w:rPr>
        <w:t xml:space="preserve">de </w:t>
      </w:r>
      <w:r>
        <w:rPr>
          <w:color w:val="3343C2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3343C2"/>
        </w:rPr>
        <w:t xml:space="preserve">sufrir </w:t>
      </w:r>
      <w:r>
        <w:rPr>
          <w:color w:val="000000"/>
        </w:rPr>
        <w:t xml:space="preserve">un </w:t>
      </w:r>
      <w:r>
        <w:rPr>
          <w:color w:val="3343C2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resto </w:t>
      </w:r>
      <w:r>
        <w:rPr>
          <w:color w:val="000000"/>
        </w:rPr>
        <w:t xml:space="preserve">. </w:t>
      </w:r>
      <w:r>
        <w:rPr>
          <w:color w:val="3343C2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343C2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3343C2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3343C2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343C2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3343C2"/>
        </w:rPr>
        <w:t xml:space="preserve">envueltos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61C63"/>
        </w:rPr>
        <w:t xml:space="preserve">plataforma </w:t>
      </w:r>
      <w:r>
        <w:rPr>
          <w:color w:val="4E3DDC"/>
        </w:rPr>
        <w:t xml:space="preserve">Ponle </w:t>
      </w:r>
      <w:r>
        <w:rPr>
          <w:color w:val="3343C2"/>
        </w:rPr>
        <w:t xml:space="preserve">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3343C2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3343C2"/>
        </w:rPr>
        <w:t xml:space="preserve">conduce </w:t>
      </w:r>
      <w:r>
        <w:rPr>
          <w:color w:val="000000"/>
        </w:rPr>
        <w:t xml:space="preserve">por </w:t>
      </w:r>
      <w:r>
        <w:rPr>
          <w:color w:val="3343C2"/>
        </w:rPr>
        <w:t xml:space="preserve">grupos </w:t>
      </w:r>
      <w:r>
        <w:rPr>
          <w:color w:val="000000"/>
        </w:rPr>
        <w:t xml:space="preserve">de </w:t>
      </w:r>
      <w:r>
        <w:rPr>
          <w:color w:val="3343C2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deportes </w:t>
      </w:r>
      <w:r>
        <w:rPr>
          <w:color w:val="000000"/>
        </w:rPr>
        <w:t xml:space="preserve">, </w:t>
      </w:r>
      <w:r>
        <w:rPr>
          <w:color w:val="3343C2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3343C2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742AEF"/>
        </w:rPr>
        <w:t xml:space="preserve">Atlético </w:t>
      </w:r>
      <w:r>
        <w:rPr>
          <w:color w:val="000000"/>
        </w:rPr>
        <w:t xml:space="preserve">de </w:t>
      </w:r>
      <w:r>
        <w:rPr>
          <w:color w:val="3343C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caer </w:t>
      </w:r>
      <w:r>
        <w:rPr>
          <w:color w:val="000000"/>
        </w:rPr>
        <w:t xml:space="preserve">en </w:t>
      </w:r>
      <w:r>
        <w:rPr>
          <w:color w:val="3343C2"/>
        </w:rPr>
        <w:t xml:space="preserve">Anoeta </w:t>
      </w:r>
      <w:r>
        <w:rPr>
          <w:color w:val="000000"/>
        </w:rPr>
        <w:t xml:space="preserve">, </w:t>
      </w:r>
      <w:r>
        <w:rPr>
          <w:color w:val="3343C2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3343C2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3343C2"/>
        </w:rPr>
        <w:t xml:space="preserve">perder </w:t>
      </w:r>
      <w:r>
        <w:rPr>
          <w:color w:val="000000"/>
        </w:rPr>
        <w:t xml:space="preserve">el </w:t>
      </w:r>
      <w:r>
        <w:rPr>
          <w:color w:val="161C63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3343C2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3343C2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343C2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3343C2"/>
        </w:rPr>
        <w:t xml:space="preserve">Anoeta </w:t>
      </w:r>
      <w:r>
        <w:rPr>
          <w:color w:val="000000"/>
        </w:rPr>
        <w:t xml:space="preserve">. </w:t>
      </w:r>
      <w:r>
        <w:rPr>
          <w:color w:val="3343C2"/>
        </w:rPr>
        <w:t xml:space="preserve">Buena </w:t>
      </w:r>
      <w:r>
        <w:rPr>
          <w:color w:val="3343C2"/>
        </w:rPr>
        <w:t xml:space="preserve">forma </w:t>
      </w:r>
      <w:r>
        <w:rPr>
          <w:color w:val="000000"/>
        </w:rPr>
        <w:t xml:space="preserve">de </w:t>
      </w:r>
      <w:r>
        <w:rPr>
          <w:color w:val="3343C2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3343C2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3343C2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victoria </w:t>
      </w:r>
      <w:r>
        <w:rPr>
          <w:color w:val="000000"/>
        </w:rPr>
        <w:t xml:space="preserve">del </w:t>
      </w:r>
      <w:r>
        <w:rPr>
          <w:color w:val="3343C2"/>
        </w:rPr>
        <w:t xml:space="preserve">Real </w:t>
      </w:r>
      <w:r>
        <w:rPr>
          <w:color w:val="3343C2"/>
        </w:rPr>
        <w:t xml:space="preserve">Madrid </w:t>
      </w:r>
      <w:r>
        <w:rPr>
          <w:color w:val="000000"/>
        </w:rPr>
        <w:t xml:space="preserve">. </w:t>
      </w:r>
      <w:r>
        <w:rPr>
          <w:color w:val="3343C2"/>
        </w:rPr>
        <w:t xml:space="preserve">Courtois </w:t>
      </w:r>
      <w:r>
        <w:rPr>
          <w:color w:val="3343C2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3343C2"/>
        </w:rPr>
        <w:t xml:space="preserve">parada </w:t>
      </w:r>
      <w:r>
        <w:rPr>
          <w:color w:val="000000"/>
        </w:rPr>
        <w:t xml:space="preserve">el </w:t>
      </w:r>
      <w:r>
        <w:rPr>
          <w:color w:val="3343C2"/>
        </w:rPr>
        <w:t xml:space="preserve">empate </w:t>
      </w:r>
      <w:r>
        <w:rPr>
          <w:color w:val="000000"/>
        </w:rPr>
        <w:t xml:space="preserve">del </w:t>
      </w:r>
      <w:r>
        <w:rPr>
          <w:color w:val="3343C2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3343C2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343C2"/>
        </w:rPr>
        <w:t xml:space="preserve">compatriota </w:t>
      </w:r>
      <w:r>
        <w:rPr>
          <w:color w:val="3343C2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343C2"/>
        </w:rPr>
        <w:t xml:space="preserve">debutó </w:t>
      </w:r>
      <w:r>
        <w:rPr>
          <w:color w:val="4E3DDC"/>
        </w:rPr>
        <w:t xml:space="preserve">oficialmente </w:t>
      </w:r>
      <w:r>
        <w:rPr>
          <w:color w:val="000000"/>
        </w:rPr>
        <w:t xml:space="preserve">. </w:t>
      </w:r>
      <w:r>
        <w:rPr>
          <w:color w:val="3343C2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hostil </w:t>
      </w:r>
      <w:r>
        <w:rPr>
          <w:color w:val="3343C2"/>
        </w:rPr>
        <w:t xml:space="preserve">recibimiento </w:t>
      </w:r>
      <w:r>
        <w:rPr>
          <w:color w:val="000000"/>
        </w:rPr>
        <w:t xml:space="preserve">a </w:t>
      </w:r>
      <w:r>
        <w:rPr>
          <w:color w:val="C3313F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accidentada </w:t>
      </w:r>
      <w:r>
        <w:rPr>
          <w:color w:val="3343C2"/>
        </w:rPr>
        <w:t xml:space="preserve">jornada </w:t>
      </w:r>
      <w:r>
        <w:rPr>
          <w:color w:val="000000"/>
        </w:rPr>
        <w:t xml:space="preserve">de </w:t>
      </w:r>
      <w:r>
        <w:rPr>
          <w:color w:val="3343C2"/>
        </w:rPr>
        <w:t xml:space="preserve">Alonso </w:t>
      </w:r>
      <w:r>
        <w:rPr>
          <w:color w:val="000000"/>
        </w:rPr>
        <w:t xml:space="preserve">en </w:t>
      </w:r>
      <w:r>
        <w:rPr>
          <w:color w:val="3343C2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742AEF"/>
        </w:rPr>
        <w:t xml:space="preserve">Márquez </w:t>
      </w:r>
      <w:r>
        <w:rPr>
          <w:color w:val="000000"/>
        </w:rPr>
        <w:t xml:space="preserve">y </w:t>
      </w:r>
      <w:r>
        <w:rPr>
          <w:color w:val="3343C2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3343C2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3343C2"/>
        </w:rPr>
        <w:t xml:space="preserve">última </w:t>
      </w:r>
      <w:r>
        <w:rPr>
          <w:color w:val="4E3DDC"/>
        </w:rPr>
        <w:t xml:space="preserve">víctima </w:t>
      </w:r>
      <w:r>
        <w:rPr>
          <w:color w:val="3343C2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3343C2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343C2"/>
        </w:rPr>
        <w:t xml:space="preserve">cuerpo </w:t>
      </w:r>
      <w:r>
        <w:rPr>
          <w:color w:val="000000"/>
        </w:rPr>
        <w:t xml:space="preserve">ha </w:t>
      </w:r>
      <w:r>
        <w:rPr>
          <w:color w:val="3343C2"/>
        </w:rPr>
        <w:t xml:space="preserve">aparecido </w:t>
      </w:r>
      <w:r>
        <w:rPr>
          <w:color w:val="000000"/>
        </w:rPr>
        <w:t xml:space="preserve">en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3343C2"/>
        </w:rPr>
        <w:t xml:space="preserve">seis </w:t>
      </w:r>
      <w:r>
        <w:rPr>
          <w:color w:val="000000"/>
        </w:rPr>
        <w:t xml:space="preserve">los </w:t>
      </w:r>
      <w:r>
        <w:rPr>
          <w:color w:val="3343C2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3343C2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últimos </w:t>
      </w:r>
      <w:r>
        <w:rPr>
          <w:color w:val="000000"/>
        </w:rPr>
        <w:t xml:space="preserve">140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3343C2"/>
        </w:rPr>
        <w:t xml:space="preserve">Según </w:t>
      </w:r>
      <w:r>
        <w:rPr>
          <w:color w:val="3343C2"/>
        </w:rPr>
        <w:t xml:space="preserve">cálculos </w:t>
      </w:r>
      <w:r>
        <w:rPr>
          <w:color w:val="161C63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3343C2"/>
        </w:rPr>
        <w:t xml:space="preserve">temporal </w:t>
      </w:r>
      <w:r>
        <w:rPr>
          <w:color w:val="000000"/>
        </w:rPr>
        <w:t xml:space="preserve">ha </w:t>
      </w:r>
      <w:r>
        <w:rPr>
          <w:color w:val="3343C2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343C2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cien </w:t>
      </w:r>
      <w:r>
        <w:rPr>
          <w:color w:val="3343C2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3343C2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3343C2"/>
        </w:rPr>
        <w:t xml:space="preserve">comience </w:t>
      </w:r>
      <w:r>
        <w:rPr>
          <w:color w:val="000000"/>
        </w:rPr>
        <w:t xml:space="preserve">a </w:t>
      </w:r>
      <w:r>
        <w:rPr>
          <w:color w:val="3343C2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3343C2"/>
        </w:rPr>
        <w:t xml:space="preserve">cifra </w:t>
      </w:r>
      <w:r>
        <w:rPr>
          <w:color w:val="000000"/>
        </w:rPr>
        <w:t xml:space="preserve">. </w:t>
      </w:r>
      <w:r>
        <w:rPr>
          <w:color w:val="3343C2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Unidad </w:t>
      </w:r>
      <w:r>
        <w:rPr>
          <w:color w:val="3343C2"/>
        </w:rPr>
        <w:t xml:space="preserve">Militar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Emergencias </w:t>
      </w:r>
      <w:r>
        <w:rPr>
          <w:color w:val="3343C2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4E3DDC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343C2"/>
        </w:rPr>
        <w:t xml:space="preserve">pedanía </w:t>
      </w:r>
      <w:r>
        <w:rPr>
          <w:color w:val="000000"/>
        </w:rPr>
        <w:t xml:space="preserve">de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rescates </w:t>
      </w:r>
      <w:r>
        <w:rPr>
          <w:color w:val="000000"/>
        </w:rPr>
        <w:t xml:space="preserve">se </w:t>
      </w:r>
      <w:r>
        <w:rPr>
          <w:color w:val="3343C2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3343C2"/>
        </w:rPr>
        <w:t xml:space="preserve">situaciones </w:t>
      </w:r>
      <w:r>
        <w:rPr>
          <w:color w:val="3343C2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5.000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realojadas </w:t>
      </w:r>
      <w:r>
        <w:rPr>
          <w:color w:val="000000"/>
        </w:rPr>
        <w:t xml:space="preserve">. </w:t>
      </w:r>
      <w:r>
        <w:rPr>
          <w:color w:val="3343C2"/>
        </w:rPr>
        <w:t xml:space="preserve">Buena </w:t>
      </w:r>
      <w:r>
        <w:rPr>
          <w:color w:val="3343C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3343C2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3343C2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ciudad </w:t>
      </w:r>
      <w:r>
        <w:rPr>
          <w:color w:val="3343C2"/>
        </w:rPr>
        <w:t xml:space="preserve">alicantina </w:t>
      </w:r>
      <w:r>
        <w:rPr>
          <w:color w:val="000000"/>
        </w:rPr>
        <w:t xml:space="preserve">hay </w:t>
      </w:r>
      <w:r>
        <w:rPr>
          <w:color w:val="3343C2"/>
        </w:rPr>
        <w:t xml:space="preserve">vecinos </w:t>
      </w:r>
      <w:r>
        <w:rPr>
          <w:color w:val="000000"/>
        </w:rPr>
        <w:t xml:space="preserve">que </w:t>
      </w:r>
      <w:r>
        <w:rPr>
          <w:color w:val="3343C2"/>
        </w:rPr>
        <w:t xml:space="preserve">llevan </w:t>
      </w:r>
      <w:r>
        <w:rPr>
          <w:color w:val="000000"/>
        </w:rPr>
        <w:t xml:space="preserve">ya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3343C2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ciudad </w:t>
      </w:r>
      <w:r>
        <w:rPr>
          <w:color w:val="000000"/>
        </w:rPr>
        <w:t xml:space="preserve">estaba </w:t>
      </w:r>
      <w:r>
        <w:rPr>
          <w:color w:val="3343C2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3343C2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3343C2"/>
        </w:rPr>
        <w:t xml:space="preserve">misma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. </w:t>
      </w:r>
      <w:r>
        <w:rPr>
          <w:color w:val="3343C2"/>
        </w:rPr>
        <w:t xml:space="preserve">Carla </w:t>
      </w:r>
      <w:r>
        <w:rPr>
          <w:color w:val="3343C2"/>
        </w:rPr>
        <w:t xml:space="preserve">García </w:t>
      </w:r>
      <w:r>
        <w:rPr>
          <w:color w:val="000000"/>
        </w:rPr>
        <w:t xml:space="preserve">. </w:t>
      </w:r>
      <w:r>
        <w:rPr>
          <w:color w:val="3343C2"/>
        </w:rPr>
        <w:t xml:space="preserve">Quizá </w:t>
      </w:r>
      <w:r>
        <w:rPr>
          <w:color w:val="000000"/>
        </w:rPr>
        <w:t xml:space="preserve">la </w:t>
      </w:r>
      <w:r>
        <w:rPr>
          <w:color w:val="3343C2"/>
        </w:rPr>
        <w:t xml:space="preserve">única </w:t>
      </w:r>
      <w:r>
        <w:rPr>
          <w:color w:val="3343C2"/>
        </w:rPr>
        <w:t xml:space="preserve">buena </w:t>
      </w:r>
      <w:r>
        <w:rPr>
          <w:color w:val="3343C2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3343C2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3343C2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343C2"/>
        </w:rPr>
        <w:t xml:space="preserve">ciudad </w:t>
      </w:r>
      <w:r>
        <w:rPr>
          <w:color w:val="3343C2"/>
        </w:rPr>
        <w:t xml:space="preserve">sigue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343C2"/>
        </w:rPr>
        <w:t xml:space="preserve">principales </w:t>
      </w:r>
      <w:r>
        <w:rPr>
          <w:color w:val="3343C2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3343C2"/>
        </w:rPr>
        <w:t xml:space="preserve">prácticamente </w:t>
      </w:r>
      <w:r>
        <w:rPr>
          <w:color w:val="3343C2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E3DDC"/>
        </w:rPr>
        <w:t xml:space="preserve">Policía </w:t>
      </w:r>
      <w:r>
        <w:rPr>
          <w:color w:val="3343C2"/>
        </w:rPr>
        <w:t xml:space="preserve">Local </w:t>
      </w:r>
      <w:r>
        <w:rPr>
          <w:color w:val="3343C2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población </w:t>
      </w:r>
      <w:r>
        <w:rPr>
          <w:color w:val="3343C2"/>
        </w:rPr>
        <w:t xml:space="preserve">extremar </w:t>
      </w:r>
      <w:r>
        <w:rPr>
          <w:color w:val="000000"/>
        </w:rPr>
        <w:t xml:space="preserve">la </w:t>
      </w:r>
      <w:r>
        <w:rPr>
          <w:color w:val="3343C2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343C2"/>
        </w:rPr>
        <w:t xml:space="preserve">sigue </w:t>
      </w:r>
      <w:r>
        <w:rPr>
          <w:color w:val="3343C2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3343C2"/>
        </w:rPr>
        <w:t xml:space="preserve">seguir </w:t>
      </w:r>
      <w:r>
        <w:rPr>
          <w:color w:val="3343C2"/>
        </w:rPr>
        <w:t xml:space="preserve">aumentando </w:t>
      </w:r>
      <w:r>
        <w:rPr>
          <w:color w:val="000000"/>
        </w:rPr>
        <w:t xml:space="preserve">su </w:t>
      </w:r>
      <w:r>
        <w:rPr>
          <w:color w:val="3343C2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3343C2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3343C2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343C2"/>
        </w:rPr>
        <w:t xml:space="preserve">encontrar </w:t>
      </w:r>
      <w:r>
        <w:rPr>
          <w:color w:val="000000"/>
        </w:rPr>
        <w:t xml:space="preserve">una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3343C2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343C2"/>
        </w:rPr>
        <w:t xml:space="preserve">ayuda </w:t>
      </w:r>
      <w:r>
        <w:rPr>
          <w:color w:val="3343C2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3343C2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3343C2"/>
        </w:rPr>
        <w:t xml:space="preserve">seguir </w:t>
      </w:r>
      <w:r>
        <w:rPr>
          <w:color w:val="3343C2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calle </w:t>
      </w:r>
      <w:r>
        <w:rPr>
          <w:color w:val="3343C2"/>
        </w:rPr>
        <w:t xml:space="preserve">sigue </w:t>
      </w:r>
      <w:r>
        <w:rPr>
          <w:color w:val="3343C2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3343C2"/>
        </w:rPr>
        <w:t xml:space="preserve">nivel </w:t>
      </w:r>
      <w:r>
        <w:rPr>
          <w:color w:val="000000"/>
        </w:rPr>
        <w:t xml:space="preserve">. </w:t>
      </w:r>
      <w:r>
        <w:rPr>
          <w:color w:val="742AEF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quedara </w:t>
      </w:r>
      <w:r>
        <w:rPr>
          <w:color w:val="3343C2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3343C2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343C2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343C2"/>
        </w:rPr>
        <w:t xml:space="preserve">vecinos </w:t>
      </w:r>
      <w:r>
        <w:rPr>
          <w:color w:val="3343C2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3343C2"/>
        </w:rPr>
        <w:t xml:space="preserve">madre </w:t>
      </w:r>
      <w:r>
        <w:rPr>
          <w:color w:val="3343C2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3343C2"/>
        </w:rPr>
        <w:t xml:space="preserve">comprado </w:t>
      </w:r>
      <w:r>
        <w:rPr>
          <w:color w:val="3343C2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343C2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más </w:t>
      </w:r>
      <w:r>
        <w:rPr>
          <w:color w:val="3343C2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3343C2"/>
        </w:rPr>
        <w:t xml:space="preserve">seguir </w:t>
      </w:r>
      <w:r>
        <w:rPr>
          <w:color w:val="3343C2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alcanza </w:t>
      </w:r>
      <w:r>
        <w:rPr>
          <w:color w:val="000000"/>
        </w:rPr>
        <w:t xml:space="preserve">una </w:t>
      </w:r>
      <w:r>
        <w:rPr>
          <w:color w:val="3343C2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3343C2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742AEF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3343C2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3343C2"/>
        </w:rPr>
        <w:t xml:space="preserve">comarca </w:t>
      </w:r>
      <w:r>
        <w:rPr>
          <w:color w:val="3343C2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pueblo </w:t>
      </w:r>
      <w:r>
        <w:rPr>
          <w:color w:val="3343C2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3343C2"/>
        </w:rPr>
        <w:t xml:space="preserve">olvidar </w:t>
      </w:r>
      <w:r>
        <w:rPr>
          <w:color w:val="000000"/>
        </w:rPr>
        <w:t xml:space="preserve">la </w:t>
      </w:r>
      <w:r>
        <w:rPr>
          <w:color w:val="3343C2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3343C2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343C2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3343C2"/>
        </w:rPr>
        <w:t xml:space="preserve">muchas </w:t>
      </w:r>
      <w:r>
        <w:rPr>
          <w:color w:val="3343C2"/>
        </w:rPr>
        <w:t xml:space="preserve">poblaciones </w:t>
      </w:r>
      <w:r>
        <w:rPr>
          <w:color w:val="3343C2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3343C2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3343C2"/>
        </w:rPr>
        <w:t xml:space="preserve">electricidad </w:t>
      </w:r>
      <w:r>
        <w:rPr>
          <w:color w:val="000000"/>
        </w:rPr>
        <w:t xml:space="preserve">. </w:t>
      </w:r>
      <w:r>
        <w:rPr>
          <w:color w:val="3343C2"/>
        </w:rPr>
        <w:t xml:space="preserve">Inma </w:t>
      </w:r>
      <w:r>
        <w:rPr>
          <w:color w:val="3343C2"/>
        </w:rPr>
        <w:t xml:space="preserve">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3343C2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. </w:t>
      </w:r>
      <w:r>
        <w:rPr>
          <w:color w:val="3343C2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3343C2"/>
        </w:rPr>
        <w:t xml:space="preserve">Buenas </w:t>
      </w:r>
      <w:r>
        <w:rPr>
          <w:color w:val="3343C2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3343C2"/>
        </w:rPr>
        <w:t xml:space="preserve">totalmente </w:t>
      </w:r>
      <w:r>
        <w:rPr>
          <w:color w:val="3343C2"/>
        </w:rPr>
        <w:t xml:space="preserve">aislada </w:t>
      </w:r>
      <w:r>
        <w:rPr>
          <w:color w:val="000000"/>
        </w:rPr>
        <w:t xml:space="preserve">e </w:t>
      </w:r>
      <w:r>
        <w:rPr>
          <w:color w:val="3343C2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3343C2"/>
        </w:rPr>
        <w:t xml:space="preserve">prácticamente </w:t>
      </w:r>
      <w:r>
        <w:rPr>
          <w:color w:val="3343C2"/>
        </w:rPr>
        <w:t xml:space="preserve">imposible </w:t>
      </w:r>
      <w:r>
        <w:rPr>
          <w:color w:val="3343C2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3343C2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3343C2"/>
        </w:rPr>
        <w:t xml:space="preserve">mediante </w:t>
      </w:r>
      <w:r>
        <w:rPr>
          <w:color w:val="000000"/>
        </w:rPr>
        <w:t xml:space="preserve">un </w:t>
      </w:r>
      <w:r>
        <w:rPr>
          <w:color w:val="3343C2"/>
        </w:rPr>
        <w:t xml:space="preserve">vehículo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 </w:t>
      </w:r>
      <w:r>
        <w:rPr>
          <w:color w:val="000000"/>
        </w:rPr>
        <w:t xml:space="preserve">o </w:t>
      </w:r>
      <w:r>
        <w:rPr>
          <w:color w:val="3343C2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343C2"/>
        </w:rPr>
        <w:t xml:space="preserve">momentos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3343C2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3343C2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3343C2"/>
        </w:rPr>
        <w:t xml:space="preserve">cuándo </w:t>
      </w:r>
      <w:r>
        <w:rPr>
          <w:color w:val="3343C2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servicios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 </w:t>
      </w:r>
      <w:r>
        <w:rPr>
          <w:color w:val="3343C2"/>
        </w:rPr>
        <w:t xml:space="preserve">trabajan </w:t>
      </w:r>
      <w:r>
        <w:rPr>
          <w:color w:val="000000"/>
        </w:rPr>
        <w:t xml:space="preserve">sin </w:t>
      </w:r>
      <w:r>
        <w:rPr>
          <w:color w:val="3343C2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3343C2"/>
        </w:rPr>
        <w:t xml:space="preserve">entrar </w:t>
      </w:r>
      <w:r>
        <w:rPr>
          <w:color w:val="000000"/>
        </w:rPr>
        <w:t xml:space="preserve">con </w:t>
      </w:r>
      <w:r>
        <w:rPr>
          <w:color w:val="3343C2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343C2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343C2"/>
        </w:rPr>
        <w:t xml:space="preserve">aislada </w:t>
      </w:r>
      <w:r>
        <w:rPr>
          <w:color w:val="000000"/>
        </w:rPr>
        <w:t xml:space="preserve">tenga </w:t>
      </w:r>
      <w:r>
        <w:rPr>
          <w:color w:val="3343C2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3343C2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3343C2"/>
        </w:rPr>
        <w:t xml:space="preserve">habilitado </w:t>
      </w:r>
      <w:r>
        <w:rPr>
          <w:color w:val="000000"/>
        </w:rPr>
        <w:t xml:space="preserve">un </w:t>
      </w:r>
      <w:r>
        <w:rPr>
          <w:color w:val="3343C2"/>
        </w:rPr>
        <w:t xml:space="preserve">albergue </w:t>
      </w:r>
      <w:r>
        <w:rPr>
          <w:color w:val="000000"/>
        </w:rPr>
        <w:t xml:space="preserve">con </w:t>
      </w:r>
      <w:r>
        <w:rPr>
          <w:color w:val="3343C2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343C2"/>
        </w:rPr>
        <w:t xml:space="preserve">calcula </w:t>
      </w:r>
      <w:r>
        <w:rPr>
          <w:color w:val="3343C2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3343C2"/>
        </w:rPr>
        <w:t xml:space="preserve">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3343C2"/>
        </w:rPr>
        <w:t xml:space="preserve">grabado </w:t>
      </w:r>
      <w:r>
        <w:rPr>
          <w:color w:val="000000"/>
        </w:rPr>
        <w:t xml:space="preserve">las </w:t>
      </w:r>
      <w:r>
        <w:rPr>
          <w:color w:val="3343C2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3343C2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única </w:t>
      </w:r>
      <w:r>
        <w:rPr>
          <w:color w:val="3343C2"/>
        </w:rPr>
        <w:t xml:space="preserve">manera </w:t>
      </w:r>
      <w:r>
        <w:rPr>
          <w:color w:val="000000"/>
        </w:rPr>
        <w:t xml:space="preserve">de </w:t>
      </w:r>
      <w:r>
        <w:rPr>
          <w:color w:val="3343C2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3343C2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343C2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tarde </w:t>
      </w:r>
      <w:r>
        <w:rPr>
          <w:color w:val="000000"/>
        </w:rPr>
        <w:t xml:space="preserve">ha </w:t>
      </w:r>
      <w:r>
        <w:rPr>
          <w:color w:val="3343C2"/>
        </w:rPr>
        <w:t xml:space="preserve">continuado </w:t>
      </w:r>
      <w:r>
        <w:rPr>
          <w:color w:val="000000"/>
        </w:rPr>
        <w:t xml:space="preserve">el </w:t>
      </w:r>
      <w:r>
        <w:rPr>
          <w:color w:val="3343C2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3343C2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343C2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recuperado </w:t>
      </w:r>
      <w:r>
        <w:rPr>
          <w:color w:val="000000"/>
        </w:rPr>
        <w:t xml:space="preserve">el </w:t>
      </w:r>
      <w:r>
        <w:rPr>
          <w:color w:val="3343C2"/>
        </w:rPr>
        <w:t xml:space="preserve">suministro </w:t>
      </w:r>
      <w:r>
        <w:rPr>
          <w:color w:val="3343C2"/>
        </w:rPr>
        <w:t xml:space="preserve">eléctrico </w:t>
      </w:r>
      <w:r>
        <w:rPr>
          <w:color w:val="000000"/>
        </w:rPr>
        <w:t xml:space="preserve">. </w:t>
      </w:r>
      <w:r>
        <w:rPr>
          <w:color w:val="3343C2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población </w:t>
      </w:r>
      <w:r>
        <w:rPr>
          <w:color w:val="3343C2"/>
        </w:rPr>
        <w:t xml:space="preserve">continúa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única </w:t>
      </w:r>
      <w:r>
        <w:rPr>
          <w:color w:val="3343C2"/>
        </w:rPr>
        <w:t xml:space="preserve">manera </w:t>
      </w:r>
      <w:r>
        <w:rPr>
          <w:color w:val="000000"/>
        </w:rPr>
        <w:t xml:space="preserve">de </w:t>
      </w:r>
      <w:r>
        <w:rPr>
          <w:color w:val="3343C2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3343C2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3343C2"/>
        </w:rPr>
        <w:t xml:space="preserve">utilizado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para </w:t>
      </w:r>
      <w:r>
        <w:rPr>
          <w:color w:val="3343C2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3343C2"/>
        </w:rPr>
        <w:t xml:space="preserve">vecinos </w:t>
      </w:r>
      <w:r>
        <w:rPr>
          <w:color w:val="3343C2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sufren </w:t>
      </w:r>
      <w:r>
        <w:rPr>
          <w:color w:val="000000"/>
        </w:rPr>
        <w:t xml:space="preserve">las </w:t>
      </w:r>
      <w:r>
        <w:rPr>
          <w:color w:val="3343C2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3343C2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3343C2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161C63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3343C2"/>
        </w:rPr>
        <w:t xml:space="preserve">llevan </w:t>
      </w:r>
      <w:r>
        <w:rPr>
          <w:color w:val="3343C2"/>
        </w:rPr>
        <w:t xml:space="preserve">tres </w:t>
      </w:r>
      <w:r>
        <w:rPr>
          <w:color w:val="3343C2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3343C2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343C2"/>
        </w:rPr>
        <w:t xml:space="preserve">dónde </w:t>
      </w:r>
      <w:r>
        <w:rPr>
          <w:color w:val="3343C2"/>
        </w:rPr>
        <w:t xml:space="preserve">comprar </w:t>
      </w:r>
      <w:r>
        <w:rPr>
          <w:color w:val="3343C2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3343C2"/>
        </w:rPr>
        <w:t xml:space="preserve">ahora </w:t>
      </w:r>
      <w:r>
        <w:rPr>
          <w:color w:val="3343C2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3343C2"/>
        </w:rPr>
        <w:t xml:space="preserve">recuperar </w:t>
      </w:r>
      <w:r>
        <w:rPr>
          <w:color w:val="000000"/>
        </w:rPr>
        <w:t xml:space="preserve">la </w:t>
      </w:r>
      <w:r>
        <w:rPr>
          <w:color w:val="3343C2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3343C2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la </w:t>
      </w:r>
      <w:r>
        <w:rPr>
          <w:color w:val="3343C2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343C2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343C2"/>
        </w:rPr>
        <w:t xml:space="preserve">momento </w:t>
      </w:r>
      <w:r>
        <w:rPr>
          <w:color w:val="000000"/>
        </w:rPr>
        <w:t xml:space="preserve">hay </w:t>
      </w:r>
      <w:r>
        <w:rPr>
          <w:color w:val="3343C2"/>
        </w:rPr>
        <w:t xml:space="preserve">unas </w:t>
      </w:r>
      <w:r>
        <w:rPr>
          <w:color w:val="000000"/>
        </w:rPr>
        <w:t xml:space="preserve">200 </w:t>
      </w:r>
      <w:r>
        <w:rPr>
          <w:color w:val="3343C2"/>
        </w:rPr>
        <w:t xml:space="preserve">personas </w:t>
      </w:r>
      <w:r>
        <w:rPr>
          <w:color w:val="3343C2"/>
        </w:rPr>
        <w:t xml:space="preserve">aisladas </w:t>
      </w:r>
      <w:r>
        <w:rPr>
          <w:color w:val="3343C2"/>
        </w:rPr>
        <w:t xml:space="preserve">mientras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3343C2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3343C2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3343C2"/>
        </w:rPr>
        <w:t xml:space="preserve">Tratan </w:t>
      </w:r>
      <w:r>
        <w:rPr>
          <w:color w:val="000000"/>
        </w:rPr>
        <w:t xml:space="preserve">de </w:t>
      </w:r>
      <w:r>
        <w:rPr>
          <w:color w:val="3343C2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343C2"/>
        </w:rPr>
        <w:t xml:space="preserve">gran </w:t>
      </w:r>
      <w:r>
        <w:rPr>
          <w:color w:val="3343C2"/>
        </w:rPr>
        <w:t xml:space="preserve">medida </w:t>
      </w:r>
      <w:r>
        <w:rPr>
          <w:color w:val="000000"/>
        </w:rPr>
        <w:t xml:space="preserve">lo </w:t>
      </w:r>
      <w:r>
        <w:rPr>
          <w:color w:val="3343C2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caudal </w:t>
      </w:r>
      <w:r>
        <w:rPr>
          <w:color w:val="000000"/>
        </w:rPr>
        <w:t xml:space="preserve">es </w:t>
      </w:r>
      <w:r>
        <w:rPr>
          <w:color w:val="3343C2"/>
        </w:rPr>
        <w:t xml:space="preserve">bastante </w:t>
      </w:r>
      <w:r>
        <w:rPr>
          <w:color w:val="3343C2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3343C2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343C2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343C2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343C2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3343C2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3343C2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343C2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E3DDC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343C2"/>
        </w:rPr>
        <w:t xml:space="preserve">ayudas </w:t>
      </w:r>
      <w:r>
        <w:rPr>
          <w:color w:val="000000"/>
        </w:rPr>
        <w:t xml:space="preserve">han </w:t>
      </w:r>
      <w:r>
        <w:rPr>
          <w:color w:val="3343C2"/>
        </w:rPr>
        <w:t xml:space="preserve">llegado </w:t>
      </w:r>
      <w:r>
        <w:rPr>
          <w:color w:val="3343C2"/>
        </w:rPr>
        <w:t xml:space="preserve">demasiado </w:t>
      </w:r>
      <w:r>
        <w:rPr>
          <w:color w:val="3343C2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3343C2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llega </w:t>
      </w:r>
      <w:r>
        <w:rPr>
          <w:color w:val="000000"/>
        </w:rPr>
        <w:t xml:space="preserve">por </w:t>
      </w:r>
      <w:r>
        <w:rPr>
          <w:color w:val="3343C2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cintura </w:t>
      </w:r>
      <w:r>
        <w:rPr>
          <w:color w:val="3343C2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autoridades </w:t>
      </w:r>
      <w:r>
        <w:rPr>
          <w:color w:val="3343C2"/>
        </w:rPr>
        <w:t xml:space="preserve">tratan </w:t>
      </w:r>
      <w:r>
        <w:rPr>
          <w:color w:val="000000"/>
        </w:rPr>
        <w:t xml:space="preserve">de </w:t>
      </w:r>
      <w:r>
        <w:rPr>
          <w:color w:val="5B78D9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3343C2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3343C2"/>
        </w:rPr>
        <w:t xml:space="preserve">sigue </w:t>
      </w:r>
      <w:r>
        <w:rPr>
          <w:color w:val="3343C2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3343C2"/>
        </w:rPr>
        <w:t xml:space="preserve">achicar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3343C2"/>
        </w:rPr>
        <w:t xml:space="preserve">acceder </w:t>
      </w:r>
      <w:r>
        <w:rPr>
          <w:color w:val="000000"/>
        </w:rPr>
        <w:t xml:space="preserve">en </w:t>
      </w:r>
      <w:r>
        <w:rPr>
          <w:color w:val="3343C2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3343C2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3343C2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 </w:t>
      </w:r>
      <w:r>
        <w:rPr>
          <w:color w:val="3343C2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3343C2"/>
        </w:rPr>
        <w:t xml:space="preserve">personas </w:t>
      </w:r>
      <w:r>
        <w:rPr>
          <w:color w:val="3343C2"/>
        </w:rPr>
        <w:t xml:space="preserve">siguen </w:t>
      </w:r>
      <w:r>
        <w:rPr>
          <w:color w:val="3343C2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343C2"/>
        </w:rPr>
        <w:t xml:space="preserve">pedanía </w:t>
      </w:r>
      <w:r>
        <w:rPr>
          <w:color w:val="3343C2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cauce </w:t>
      </w:r>
      <w:r>
        <w:rPr>
          <w:color w:val="000000"/>
        </w:rPr>
        <w:t xml:space="preserve">del </w:t>
      </w:r>
      <w:r>
        <w:rPr>
          <w:color w:val="3343C2"/>
        </w:rPr>
        <w:t xml:space="preserve">Segura </w:t>
      </w:r>
      <w:r>
        <w:rPr>
          <w:color w:val="3343C2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3343C2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343C2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3343C2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3343C2"/>
        </w:rPr>
        <w:t xml:space="preserve">contención </w:t>
      </w:r>
      <w:r>
        <w:rPr>
          <w:color w:val="000000"/>
        </w:rPr>
        <w:t xml:space="preserve">se </w:t>
      </w:r>
      <w:r>
        <w:rPr>
          <w:color w:val="3343C2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lluvia </w:t>
      </w:r>
      <w:r>
        <w:rPr>
          <w:color w:val="3343C2"/>
        </w:rPr>
        <w:t xml:space="preserve">ayer </w:t>
      </w:r>
      <w:r>
        <w:rPr>
          <w:color w:val="000000"/>
        </w:rPr>
        <w:t xml:space="preserve">y </w:t>
      </w:r>
      <w:r>
        <w:rPr>
          <w:color w:val="3343C2"/>
        </w:rPr>
        <w:t xml:space="preserve">ahora </w:t>
      </w:r>
      <w:r>
        <w:rPr>
          <w:color w:val="000000"/>
        </w:rPr>
        <w:t xml:space="preserve">se </w:t>
      </w:r>
      <w:r>
        <w:rPr>
          <w:color w:val="3343C2"/>
        </w:rPr>
        <w:t xml:space="preserve">afanan </w:t>
      </w:r>
      <w:r>
        <w:rPr>
          <w:color w:val="000000"/>
        </w:rPr>
        <w:t xml:space="preserve">en </w:t>
      </w:r>
      <w:r>
        <w:rPr>
          <w:color w:val="3343C2"/>
        </w:rPr>
        <w:t xml:space="preserve">reparar </w:t>
      </w:r>
      <w:r>
        <w:rPr>
          <w:color w:val="000000"/>
        </w:rPr>
        <w:t xml:space="preserve">el </w:t>
      </w:r>
      <w:r>
        <w:rPr>
          <w:color w:val="C3313F"/>
        </w:rPr>
        <w:t xml:space="preserve">terrero </w:t>
      </w:r>
      <w:r>
        <w:rPr>
          <w:color w:val="3343C2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3343C2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3343C2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3343C2"/>
        </w:rPr>
        <w:t xml:space="preserve">ríos </w:t>
      </w:r>
      <w:r>
        <w:rPr>
          <w:color w:val="000000"/>
        </w:rPr>
        <w:t xml:space="preserve">saliendo </w:t>
      </w:r>
      <w:r>
        <w:rPr>
          <w:color w:val="3343C2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3343C2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arrasó </w:t>
      </w:r>
      <w:r>
        <w:rPr>
          <w:color w:val="000000"/>
        </w:rPr>
        <w:t xml:space="preserve">todo </w:t>
      </w:r>
      <w:r>
        <w:rPr>
          <w:color w:val="3343C2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BE0870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corriente </w:t>
      </w:r>
      <w:r>
        <w:rPr>
          <w:color w:val="3343C2"/>
        </w:rPr>
        <w:t xml:space="preserve">arrastró </w:t>
      </w:r>
      <w:r>
        <w:rPr>
          <w:color w:val="3343C2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3343C2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3343C2"/>
        </w:rPr>
        <w:t xml:space="preserve">margen </w:t>
      </w:r>
      <w:r>
        <w:rPr>
          <w:color w:val="000000"/>
        </w:rPr>
        <w:t xml:space="preserve">del </w:t>
      </w:r>
      <w:r>
        <w:rPr>
          <w:color w:val="3343C2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343C2"/>
        </w:rPr>
        <w:t xml:space="preserve">empezado </w:t>
      </w:r>
      <w:r>
        <w:rPr>
          <w:color w:val="000000"/>
        </w:rPr>
        <w:t xml:space="preserve">a </w:t>
      </w:r>
      <w:r>
        <w:rPr>
          <w:color w:val="3343C2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3343C2"/>
        </w:rPr>
        <w:t xml:space="preserve">sigue </w:t>
      </w:r>
      <w:r>
        <w:rPr>
          <w:color w:val="000000"/>
        </w:rPr>
        <w:t xml:space="preserve">siendo </w:t>
      </w:r>
      <w:r>
        <w:rPr>
          <w:color w:val="3343C2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. </w:t>
      </w:r>
      <w:r>
        <w:rPr>
          <w:color w:val="3343C2"/>
        </w:rPr>
        <w:t xml:space="preserve">Siguen </w:t>
      </w:r>
      <w:r>
        <w:rPr>
          <w:color w:val="3343C2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3343C2"/>
        </w:rPr>
        <w:t xml:space="preserve">abasto </w:t>
      </w:r>
      <w:r>
        <w:rPr>
          <w:color w:val="3343C2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3343C2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343C2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3343C2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343C2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3343C2"/>
        </w:rPr>
        <w:t xml:space="preserve">ahora </w:t>
      </w:r>
      <w:r>
        <w:rPr>
          <w:color w:val="3343C2"/>
        </w:rPr>
        <w:t xml:space="preserve">casi </w:t>
      </w:r>
      <w:r>
        <w:rPr>
          <w:color w:val="3343C2"/>
        </w:rPr>
        <w:t xml:space="preserve">empezar </w:t>
      </w:r>
      <w:r>
        <w:rPr>
          <w:color w:val="000000"/>
        </w:rPr>
        <w:t xml:space="preserve">a </w:t>
      </w:r>
      <w:r>
        <w:rPr>
          <w:color w:val="3343C2"/>
        </w:rPr>
        <w:t xml:space="preserve">construir </w:t>
      </w:r>
      <w:r>
        <w:rPr>
          <w:color w:val="000000"/>
        </w:rPr>
        <w:t xml:space="preserve">sus </w:t>
      </w:r>
      <w:r>
        <w:rPr>
          <w:color w:val="3343C2"/>
        </w:rPr>
        <w:t xml:space="preserve">hogares </w:t>
      </w:r>
      <w:r>
        <w:rPr>
          <w:color w:val="000000"/>
        </w:rPr>
        <w:t xml:space="preserve">de </w:t>
      </w:r>
      <w:r>
        <w:rPr>
          <w:color w:val="3343C2"/>
        </w:rPr>
        <w:t xml:space="preserve">nuevo </w:t>
      </w:r>
      <w:r>
        <w:rPr>
          <w:color w:val="000000"/>
        </w:rPr>
        <w:t xml:space="preserve">. </w:t>
      </w:r>
      <w:r>
        <w:rPr>
          <w:color w:val="3343C2"/>
        </w:rPr>
        <w:t xml:space="preserve">Coches </w:t>
      </w:r>
      <w:r>
        <w:rPr>
          <w:color w:val="3343C2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343C2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343C2"/>
        </w:rPr>
        <w:t xml:space="preserve">misma </w:t>
      </w:r>
      <w:r>
        <w:rPr>
          <w:color w:val="3343C2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,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se </w:t>
      </w:r>
      <w:r>
        <w:rPr>
          <w:color w:val="3343C2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de </w:t>
      </w:r>
      <w:r>
        <w:rPr>
          <w:color w:val="3343C2"/>
        </w:rPr>
        <w:t xml:space="preserve">nuevas </w:t>
      </w:r>
      <w:r>
        <w:rPr>
          <w:color w:val="3343C2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3343C2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3343C2"/>
        </w:rPr>
        <w:t xml:space="preserve">empezar </w:t>
      </w:r>
      <w:r>
        <w:rPr>
          <w:color w:val="000000"/>
        </w:rPr>
        <w:t xml:space="preserve">a </w:t>
      </w:r>
      <w:r>
        <w:rPr>
          <w:color w:val="3343C2"/>
        </w:rPr>
        <w:t xml:space="preserve">limpiar </w:t>
      </w:r>
      <w:r>
        <w:rPr>
          <w:color w:val="3343C2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3343C2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3343C2"/>
        </w:rPr>
        <w:t xml:space="preserve">vuelto </w:t>
      </w:r>
      <w:r>
        <w:rPr>
          <w:color w:val="000000"/>
        </w:rPr>
        <w:t xml:space="preserve">a </w:t>
      </w:r>
      <w:r>
        <w:rPr>
          <w:color w:val="3343C2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3343C2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Ramblas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3343C2"/>
        </w:rPr>
        <w:t xml:space="preserve">alerta </w:t>
      </w:r>
      <w:r>
        <w:rPr>
          <w:color w:val="3343C2"/>
        </w:rPr>
        <w:t xml:space="preserve">contínua </w:t>
      </w:r>
      <w:r>
        <w:rPr>
          <w:color w:val="000000"/>
        </w:rPr>
        <w:t xml:space="preserve">, </w:t>
      </w:r>
      <w:r>
        <w:rPr>
          <w:color w:val="3343C2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3343C2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3343C2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3343C2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3343C2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343C2"/>
        </w:rPr>
        <w:t xml:space="preserve">Ramblas </w:t>
      </w:r>
      <w:r>
        <w:rPr>
          <w:color w:val="000000"/>
        </w:rPr>
        <w:t xml:space="preserve">se </w:t>
      </w:r>
      <w:r>
        <w:rPr>
          <w:color w:val="3343C2"/>
        </w:rPr>
        <w:t xml:space="preserve">vuelven </w:t>
      </w:r>
      <w:r>
        <w:rPr>
          <w:color w:val="000000"/>
        </w:rPr>
        <w:t xml:space="preserve">a </w:t>
      </w:r>
      <w:r>
        <w:rPr>
          <w:color w:val="3343C2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vuelve </w:t>
      </w:r>
      <w:r>
        <w:rPr>
          <w:color w:val="000000"/>
        </w:rPr>
        <w:t xml:space="preserve">a </w:t>
      </w:r>
      <w:r>
        <w:rPr>
          <w:color w:val="3343C2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343C2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343C2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3343C2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343C2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161C63"/>
        </w:rPr>
        <w:t xml:space="preserve">fregonas </w:t>
      </w:r>
      <w:r>
        <w:rPr>
          <w:color w:val="000000"/>
        </w:rPr>
        <w:t xml:space="preserve">y </w:t>
      </w:r>
      <w:r>
        <w:rPr>
          <w:color w:val="3343C2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343C2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343C2"/>
        </w:rPr>
        <w:t xml:space="preserve">salón </w:t>
      </w:r>
      <w:r>
        <w:rPr>
          <w:color w:val="000000"/>
        </w:rPr>
        <w:t xml:space="preserve">. </w:t>
      </w:r>
      <w:r>
        <w:rPr>
          <w:color w:val="3343C2"/>
        </w:rPr>
        <w:t xml:space="preserve">Familias </w:t>
      </w:r>
      <w:r>
        <w:rPr>
          <w:color w:val="3343C2"/>
        </w:rPr>
        <w:t xml:space="preserve">enteras </w:t>
      </w:r>
      <w:r>
        <w:rPr>
          <w:color w:val="3343C2"/>
        </w:rPr>
        <w:t xml:space="preserve">trabajando </w:t>
      </w:r>
      <w:r>
        <w:rPr>
          <w:color w:val="3343C2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evacuados </w:t>
      </w:r>
      <w:r>
        <w:rPr>
          <w:color w:val="000000"/>
        </w:rPr>
        <w:t xml:space="preserve">y </w:t>
      </w:r>
      <w:r>
        <w:rPr>
          <w:color w:val="3343C2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3343C2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3343C2"/>
        </w:rPr>
        <w:t xml:space="preserve">normal </w:t>
      </w:r>
      <w:r>
        <w:rPr>
          <w:color w:val="3343C2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3343C2"/>
        </w:rPr>
        <w:t xml:space="preserve">Sigue </w:t>
      </w:r>
      <w:r>
        <w:rPr>
          <w:color w:val="000000"/>
        </w:rPr>
        <w:t xml:space="preserve">la </w:t>
      </w:r>
      <w:r>
        <w:rPr>
          <w:color w:val="3343C2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3343C2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343C2"/>
        </w:rPr>
        <w:t xml:space="preserve">tiempo </w:t>
      </w:r>
      <w:r>
        <w:rPr>
          <w:color w:val="000000"/>
        </w:rPr>
        <w:t xml:space="preserve">para </w:t>
      </w:r>
      <w:r>
        <w:rPr>
          <w:color w:val="3343C2"/>
        </w:rPr>
        <w:t xml:space="preserve">afrontar </w:t>
      </w:r>
      <w:r>
        <w:rPr>
          <w:color w:val="000000"/>
        </w:rPr>
        <w:t xml:space="preserve">los </w:t>
      </w:r>
      <w:r>
        <w:rPr>
          <w:color w:val="3343C2"/>
        </w:rPr>
        <w:t xml:space="preserve">destrozos </w:t>
      </w:r>
      <w:r>
        <w:rPr>
          <w:color w:val="000000"/>
        </w:rPr>
        <w:t xml:space="preserve">de </w:t>
      </w:r>
      <w:r>
        <w:rPr>
          <w:color w:val="3343C2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3343C2"/>
        </w:rPr>
        <w:t xml:space="preserve">segunda </w:t>
      </w:r>
      <w:r>
        <w:rPr>
          <w:color w:val="3343C2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343C2"/>
        </w:rPr>
        <w:t xml:space="preserve">nuevo </w:t>
      </w:r>
      <w:r>
        <w:rPr>
          <w:color w:val="3343C2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343C2"/>
        </w:rPr>
        <w:t xml:space="preserve">nuevo </w:t>
      </w:r>
      <w:r>
        <w:rPr>
          <w:color w:val="3343C2"/>
        </w:rPr>
        <w:t xml:space="preserve">alberges </w:t>
      </w:r>
      <w:r>
        <w:rPr>
          <w:color w:val="3343C2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3343C2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3343C2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3343C2"/>
        </w:rPr>
        <w:t xml:space="preserve">castigado </w:t>
      </w:r>
      <w:r>
        <w:rPr>
          <w:color w:val="000000"/>
        </w:rPr>
        <w:t xml:space="preserve">. </w:t>
      </w:r>
      <w:r>
        <w:rPr>
          <w:color w:val="3343C2"/>
        </w:rPr>
        <w:t xml:space="preserve">Trabajo </w:t>
      </w:r>
      <w:r>
        <w:rPr>
          <w:color w:val="3343C2"/>
        </w:rPr>
        <w:t xml:space="preserve">perdido </w:t>
      </w:r>
      <w:r>
        <w:rPr>
          <w:color w:val="000000"/>
        </w:rPr>
        <w:t xml:space="preserve">. </w:t>
      </w:r>
      <w:r>
        <w:rPr>
          <w:color w:val="3343C2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3343C2"/>
        </w:rPr>
        <w:t xml:space="preserve">queda </w:t>
      </w:r>
      <w:r>
        <w:rPr>
          <w:color w:val="3343C2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343C2"/>
        </w:rPr>
        <w:t xml:space="preserve">Parece </w:t>
      </w:r>
      <w:r>
        <w:rPr>
          <w:color w:val="000000"/>
        </w:rPr>
        <w:t xml:space="preserve">una </w:t>
      </w:r>
      <w:r>
        <w:rPr>
          <w:color w:val="3343C2"/>
        </w:rPr>
        <w:t xml:space="preserve">imagen </w:t>
      </w:r>
      <w:r>
        <w:rPr>
          <w:color w:val="3343C2"/>
        </w:rPr>
        <w:t xml:space="preserve">sacada </w:t>
      </w:r>
      <w:r>
        <w:rPr>
          <w:color w:val="000000"/>
        </w:rPr>
        <w:t xml:space="preserve">de </w:t>
      </w:r>
      <w:r>
        <w:rPr>
          <w:color w:val="4E3DDC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,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tienda </w:t>
      </w:r>
      <w:r>
        <w:rPr>
          <w:color w:val="000000"/>
        </w:rPr>
        <w:t xml:space="preserve">de </w:t>
      </w:r>
      <w:r>
        <w:rPr>
          <w:color w:val="3343C2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3343C2"/>
        </w:rPr>
        <w:t xml:space="preserve">destrozado </w:t>
      </w:r>
      <w:r>
        <w:rPr>
          <w:color w:val="000000"/>
        </w:rPr>
        <w:t xml:space="preserve">.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 </w:t>
      </w:r>
      <w:r>
        <w:rPr>
          <w:color w:val="3343C2"/>
        </w:rPr>
        <w:t xml:space="preserve">tres </w:t>
      </w:r>
      <w:r>
        <w:rPr>
          <w:color w:val="3343C2"/>
        </w:rPr>
        <w:t xml:space="preserve">años </w:t>
      </w:r>
      <w:r>
        <w:rPr>
          <w:color w:val="000000"/>
        </w:rPr>
        <w:t xml:space="preserve">lo </w:t>
      </w:r>
      <w:r>
        <w:rPr>
          <w:color w:val="3343C2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3343C2"/>
        </w:rPr>
        <w:t xml:space="preserve">tres </w:t>
      </w:r>
      <w:r>
        <w:rPr>
          <w:color w:val="3343C2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3343C2"/>
        </w:rPr>
        <w:t xml:space="preserve">encuentro </w:t>
      </w:r>
      <w:r>
        <w:rPr>
          <w:color w:val="000000"/>
        </w:rPr>
        <w:t xml:space="preserve">lo </w:t>
      </w:r>
      <w:r>
        <w:rPr>
          <w:color w:val="3343C2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3343C2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3343C2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3343C2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343C2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. </w:t>
      </w:r>
      <w:r>
        <w:rPr>
          <w:color w:val="3343C2"/>
        </w:rPr>
        <w:t xml:space="preserve">Arreglar </w:t>
      </w:r>
      <w:r>
        <w:rPr>
          <w:color w:val="000000"/>
        </w:rPr>
        <w:t xml:space="preserve">y </w:t>
      </w:r>
      <w:r>
        <w:rPr>
          <w:color w:val="3343C2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3343C2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343C2"/>
        </w:rPr>
        <w:t xml:space="preserve">todavía </w:t>
      </w:r>
      <w:r>
        <w:rPr>
          <w:color w:val="000000"/>
        </w:rPr>
        <w:t xml:space="preserve">con </w:t>
      </w:r>
      <w:r>
        <w:rPr>
          <w:color w:val="3343C2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3343C2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3343C2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Alhaurín </w:t>
      </w:r>
      <w:r>
        <w:rPr>
          <w:color w:val="000000"/>
        </w:rPr>
        <w:t xml:space="preserve">el </w:t>
      </w:r>
      <w:r>
        <w:rPr>
          <w:color w:val="3343C2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3343C2"/>
        </w:rPr>
        <w:t xml:space="preserve">mañana </w:t>
      </w:r>
      <w:r>
        <w:rPr>
          <w:color w:val="000000"/>
        </w:rPr>
        <w:t xml:space="preserve">un </w:t>
      </w:r>
      <w:r>
        <w:rPr>
          <w:color w:val="3343C2"/>
        </w:rPr>
        <w:t xml:space="preserve">balance </w:t>
      </w:r>
      <w:r>
        <w:rPr>
          <w:color w:val="3343C2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3343C2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3343C2"/>
        </w:rPr>
        <w:t xml:space="preserve">tarde </w:t>
      </w:r>
      <w:r>
        <w:rPr>
          <w:color w:val="000000"/>
        </w:rPr>
        <w:t xml:space="preserve">hemos </w:t>
      </w:r>
      <w:r>
        <w:rPr>
          <w:color w:val="3343C2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3343C2"/>
        </w:rPr>
        <w:t xml:space="preserve">avance </w:t>
      </w:r>
      <w:r>
        <w:rPr>
          <w:color w:val="000000"/>
        </w:rPr>
        <w:t xml:space="preserve">, </w:t>
      </w:r>
      <w:r>
        <w:rPr>
          <w:color w:val="3343C2"/>
        </w:rPr>
        <w:t xml:space="preserve">Juanma </w:t>
      </w:r>
      <w:r>
        <w:rPr>
          <w:color w:val="4E3DDC"/>
        </w:rPr>
        <w:t xml:space="preserve">Corzo </w:t>
      </w:r>
      <w:r>
        <w:rPr>
          <w:color w:val="000000"/>
        </w:rPr>
        <w:t xml:space="preserve">. </w:t>
      </w:r>
      <w:r>
        <w:rPr>
          <w:color w:val="3343C2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3343C2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3343C2"/>
        </w:rPr>
        <w:t xml:space="preserve">viviendas </w:t>
      </w:r>
      <w:r>
        <w:rPr>
          <w:color w:val="000000"/>
        </w:rPr>
        <w:t xml:space="preserve">ha </w:t>
      </w:r>
      <w:r>
        <w:rPr>
          <w:color w:val="3343C2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3343C2"/>
        </w:rPr>
        <w:t xml:space="preserve">Consorcio </w:t>
      </w:r>
      <w:r>
        <w:rPr>
          <w:color w:val="BAA209"/>
        </w:rPr>
        <w:t xml:space="preserve">Provincial </w:t>
      </w:r>
      <w:r>
        <w:rPr>
          <w:color w:val="000000"/>
        </w:rPr>
        <w:t xml:space="preserve">de </w:t>
      </w:r>
      <w:r>
        <w:rPr>
          <w:color w:val="3343C2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3343C2"/>
        </w:rPr>
        <w:t xml:space="preserve">tres </w:t>
      </w:r>
      <w:r>
        <w:rPr>
          <w:color w:val="3343C2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343C2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343C2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3343C2"/>
        </w:rPr>
        <w:t xml:space="preserve">l/m2 </w:t>
      </w:r>
      <w:r>
        <w:rPr>
          <w:color w:val="000000"/>
        </w:rPr>
        <w:t xml:space="preserve">esta </w:t>
      </w:r>
      <w:r>
        <w:rPr>
          <w:color w:val="3343C2"/>
        </w:rPr>
        <w:t xml:space="preserve">pasada </w:t>
      </w:r>
      <w:r>
        <w:rPr>
          <w:color w:val="3343C2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3343C2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343C2"/>
        </w:rPr>
        <w:t xml:space="preserve">provincia </w:t>
      </w:r>
      <w:r>
        <w:rPr>
          <w:color w:val="000000"/>
        </w:rPr>
        <w:t xml:space="preserve">de </w:t>
      </w:r>
      <w:r>
        <w:rPr>
          <w:color w:val="3343C2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3343C2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161C63"/>
        </w:rPr>
        <w:t xml:space="preserve">Juan </w:t>
      </w:r>
      <w:r>
        <w:rPr>
          <w:color w:val="3343C2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tormenta </w:t>
      </w:r>
      <w:r>
        <w:rPr>
          <w:color w:val="000000"/>
        </w:rPr>
        <w:t xml:space="preserve">por </w:t>
      </w:r>
      <w:r>
        <w:rPr>
          <w:color w:val="3343C2"/>
        </w:rPr>
        <w:t xml:space="preserve">Alhaurín </w:t>
      </w:r>
      <w:r>
        <w:rPr>
          <w:color w:val="000000"/>
        </w:rPr>
        <w:t xml:space="preserve">el </w:t>
      </w:r>
      <w:r>
        <w:rPr>
          <w:color w:val="3343C2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3343C2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3343C2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mientras </w:t>
      </w:r>
      <w:r>
        <w:rPr>
          <w:color w:val="3343C2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3343C2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3343C2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3343C2"/>
        </w:rPr>
        <w:t xml:space="preserve">chorreando </w:t>
      </w:r>
      <w:r>
        <w:rPr>
          <w:color w:val="000000"/>
        </w:rPr>
        <w:t xml:space="preserve">, </w:t>
      </w:r>
      <w:r>
        <w:rPr>
          <w:color w:val="3343C2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fuerza </w:t>
      </w:r>
      <w:r>
        <w:rPr>
          <w:color w:val="000000"/>
        </w:rPr>
        <w:t xml:space="preserve">del </w:t>
      </w:r>
      <w:r>
        <w:rPr>
          <w:color w:val="3343C2"/>
        </w:rPr>
        <w:t xml:space="preserve">torrente </w:t>
      </w:r>
      <w:r>
        <w:rPr>
          <w:color w:val="3343C2"/>
        </w:rPr>
        <w:t xml:space="preserve">llegó </w:t>
      </w:r>
      <w:r>
        <w:rPr>
          <w:color w:val="000000"/>
        </w:rPr>
        <w:t xml:space="preserve">a </w:t>
      </w:r>
      <w:r>
        <w:rPr>
          <w:color w:val="3343C2"/>
        </w:rPr>
        <w:t xml:space="preserve">provocar </w:t>
      </w:r>
      <w:r>
        <w:rPr>
          <w:color w:val="000000"/>
        </w:rPr>
        <w:t xml:space="preserve">el </w:t>
      </w:r>
      <w:r>
        <w:rPr>
          <w:color w:val="3343C2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operarios </w:t>
      </w:r>
      <w:r>
        <w:rPr>
          <w:color w:val="3343C2"/>
        </w:rPr>
        <w:t xml:space="preserve">continúan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3343C2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3343C2"/>
        </w:rPr>
        <w:t xml:space="preserve">años </w:t>
      </w:r>
      <w:r>
        <w:rPr>
          <w:color w:val="000000"/>
        </w:rPr>
        <w:t xml:space="preserve">y </w:t>
      </w:r>
      <w:r>
        <w:rPr>
          <w:color w:val="3343C2"/>
        </w:rPr>
        <w:t xml:space="preserve">nunca </w:t>
      </w:r>
      <w:r>
        <w:rPr>
          <w:color w:val="000000"/>
        </w:rPr>
        <w:t xml:space="preserve">he </w:t>
      </w:r>
      <w:r>
        <w:rPr>
          <w:color w:val="3343C2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3343C2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343C2"/>
        </w:rPr>
        <w:t xml:space="preserve">mundo </w:t>
      </w:r>
      <w:r>
        <w:rPr>
          <w:color w:val="3343C2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llevó </w:t>
      </w:r>
      <w:r>
        <w:rPr>
          <w:color w:val="000000"/>
        </w:rPr>
        <w:t xml:space="preserve">por </w:t>
      </w:r>
      <w:r>
        <w:rPr>
          <w:color w:val="3343C2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343C2"/>
        </w:rPr>
        <w:t xml:space="preserve">arrancado </w:t>
      </w:r>
      <w:r>
        <w:rPr>
          <w:color w:val="000000"/>
        </w:rPr>
        <w:t xml:space="preserve">la </w:t>
      </w:r>
      <w:r>
        <w:rPr>
          <w:color w:val="C3313F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343C2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742AEF"/>
        </w:rPr>
        <w:t xml:space="preserve">improvisadas </w:t>
      </w:r>
      <w:r>
        <w:rPr>
          <w:color w:val="3343C2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343C2"/>
        </w:rPr>
        <w:t xml:space="preserve">impedido </w:t>
      </w:r>
      <w:r>
        <w:rPr>
          <w:color w:val="000000"/>
        </w:rPr>
        <w:t xml:space="preserve">que </w:t>
      </w:r>
      <w:r>
        <w:rPr>
          <w:color w:val="3343C2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3343C2"/>
        </w:rPr>
        <w:t xml:space="preserve">quedaran </w:t>
      </w:r>
      <w:r>
        <w:rPr>
          <w:color w:val="3343C2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registrado </w:t>
      </w:r>
      <w:r>
        <w:rPr>
          <w:color w:val="000000"/>
        </w:rPr>
        <w:t xml:space="preserve">200 </w:t>
      </w:r>
      <w:r>
        <w:rPr>
          <w:color w:val="3343C2"/>
        </w:rPr>
        <w:t xml:space="preserve">litros </w:t>
      </w:r>
      <w:r>
        <w:rPr>
          <w:color w:val="000000"/>
        </w:rPr>
        <w:t xml:space="preserve">por </w:t>
      </w:r>
      <w:r>
        <w:rPr>
          <w:color w:val="3343C2"/>
        </w:rPr>
        <w:t xml:space="preserve">metro </w:t>
      </w:r>
      <w:r>
        <w:rPr>
          <w:color w:val="3343C2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visto </w:t>
      </w:r>
      <w:r>
        <w:rPr>
          <w:color w:val="3343C2"/>
        </w:rPr>
        <w:t xml:space="preserve">afectadas </w:t>
      </w:r>
      <w:r>
        <w:rPr>
          <w:color w:val="3343C2"/>
        </w:rPr>
        <w:t xml:space="preserve">muchas </w:t>
      </w:r>
      <w:r>
        <w:rPr>
          <w:color w:val="3343C2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343C2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tormenta </w:t>
      </w:r>
      <w:r>
        <w:rPr>
          <w:color w:val="000000"/>
        </w:rPr>
        <w:t xml:space="preserve">que </w:t>
      </w:r>
      <w:r>
        <w:rPr>
          <w:color w:val="3343C2"/>
        </w:rPr>
        <w:t xml:space="preserve">anoche </w:t>
      </w:r>
      <w:r>
        <w:rPr>
          <w:color w:val="3343C2"/>
        </w:rPr>
        <w:t xml:space="preserve">azotaba </w:t>
      </w:r>
      <w:r>
        <w:rPr>
          <w:color w:val="000000"/>
        </w:rPr>
        <w:t xml:space="preserve">la </w:t>
      </w:r>
      <w:r>
        <w:rPr>
          <w:color w:val="3343C2"/>
        </w:rPr>
        <w:t xml:space="preserve">provincia </w:t>
      </w:r>
      <w:r>
        <w:rPr>
          <w:color w:val="000000"/>
        </w:rPr>
        <w:t xml:space="preserve">de </w:t>
      </w:r>
      <w:r>
        <w:rPr>
          <w:color w:val="3343C2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decena </w:t>
      </w:r>
      <w:r>
        <w:rPr>
          <w:color w:val="000000"/>
        </w:rPr>
        <w:t xml:space="preserve">de </w:t>
      </w:r>
      <w:r>
        <w:rPr>
          <w:color w:val="3343C2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visto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. </w:t>
      </w:r>
      <w:r>
        <w:rPr>
          <w:color w:val="3343C2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3343C2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3343C2"/>
        </w:rPr>
        <w:t xml:space="preserve">1.100 </w:t>
      </w:r>
      <w:r>
        <w:rPr>
          <w:color w:val="3343C2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3343C2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Unidad </w:t>
      </w:r>
      <w:r>
        <w:rPr>
          <w:color w:val="3343C2"/>
        </w:rPr>
        <w:t xml:space="preserve">Militar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3343C2"/>
        </w:rPr>
        <w:t xml:space="preserve">cuerpos </w:t>
      </w:r>
      <w:r>
        <w:rPr>
          <w:color w:val="000000"/>
        </w:rPr>
        <w:t xml:space="preserve">del </w:t>
      </w:r>
      <w:r>
        <w:rPr>
          <w:color w:val="3343C2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produce </w:t>
      </w:r>
      <w:r>
        <w:rPr>
          <w:color w:val="000000"/>
        </w:rPr>
        <w:t xml:space="preserve">una </w:t>
      </w:r>
      <w:r>
        <w:rPr>
          <w:color w:val="3343C2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3343C2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343C2"/>
        </w:rPr>
        <w:t xml:space="preserve">diversos </w:t>
      </w:r>
      <w:r>
        <w:rPr>
          <w:color w:val="3343C2"/>
        </w:rPr>
        <w:t xml:space="preserve">cuerpos </w:t>
      </w:r>
      <w:r>
        <w:rPr>
          <w:color w:val="3343C2"/>
        </w:rPr>
        <w:t xml:space="preserve">militares </w:t>
      </w:r>
      <w:r>
        <w:rPr>
          <w:color w:val="3343C2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343C2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343C2"/>
        </w:rPr>
        <w:t xml:space="preserve">cifra </w:t>
      </w:r>
      <w:r>
        <w:rPr>
          <w:color w:val="3343C2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343C2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mayor </w:t>
      </w:r>
      <w:r>
        <w:rPr>
          <w:color w:val="3343C2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Unidad </w:t>
      </w:r>
      <w:r>
        <w:rPr>
          <w:color w:val="3343C2"/>
        </w:rPr>
        <w:t xml:space="preserve">Militar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3343C2"/>
        </w:rPr>
        <w:t xml:space="preserve">1100 </w:t>
      </w:r>
      <w:r>
        <w:rPr>
          <w:color w:val="3343C2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3343C2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3343C2"/>
        </w:rPr>
        <w:t xml:space="preserve">sellar </w:t>
      </w:r>
      <w:r>
        <w:rPr>
          <w:color w:val="3343C2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3343C2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3343C2"/>
        </w:rPr>
        <w:t xml:space="preserve">capaces </w:t>
      </w:r>
      <w:r>
        <w:rPr>
          <w:color w:val="000000"/>
        </w:rPr>
        <w:t xml:space="preserve">de </w:t>
      </w:r>
      <w:r>
        <w:rPr>
          <w:color w:val="3343C2"/>
        </w:rPr>
        <w:t xml:space="preserve">rescatar </w:t>
      </w:r>
      <w:r>
        <w:rPr>
          <w:color w:val="3343C2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3343C2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3343C2"/>
        </w:rPr>
        <w:t xml:space="preserve">chavales </w:t>
      </w:r>
      <w:r>
        <w:rPr>
          <w:color w:val="000000"/>
        </w:rPr>
        <w:t xml:space="preserve">que </w:t>
      </w:r>
      <w:r>
        <w:rPr>
          <w:color w:val="3343C2"/>
        </w:rPr>
        <w:t xml:space="preserve">salvarse </w:t>
      </w:r>
      <w:r>
        <w:rPr>
          <w:color w:val="000000"/>
        </w:rPr>
        <w:t xml:space="preserve">del </w:t>
      </w:r>
      <w:r>
        <w:rPr>
          <w:color w:val="3343C2"/>
        </w:rPr>
        <w:t xml:space="preserve">peligro </w:t>
      </w:r>
      <w:r>
        <w:rPr>
          <w:color w:val="000000"/>
        </w:rPr>
        <w:t xml:space="preserve">de </w:t>
      </w:r>
      <w:r>
        <w:rPr>
          <w:color w:val="3343C2"/>
        </w:rPr>
        <w:t xml:space="preserve">ahogarse </w:t>
      </w:r>
      <w:r>
        <w:rPr>
          <w:color w:val="000000"/>
        </w:rPr>
        <w:t xml:space="preserve">pueda </w:t>
      </w:r>
      <w:r>
        <w:rPr>
          <w:color w:val="3343C2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Unidad </w:t>
      </w:r>
      <w:r>
        <w:rPr>
          <w:color w:val="3343C2"/>
        </w:rPr>
        <w:t xml:space="preserve">Militar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desplazado </w:t>
      </w:r>
      <w:r>
        <w:rPr>
          <w:color w:val="000000"/>
        </w:rPr>
        <w:t xml:space="preserve">a </w:t>
      </w:r>
      <w:r>
        <w:rPr>
          <w:color w:val="3343C2"/>
        </w:rPr>
        <w:t xml:space="preserve">ayudar </w:t>
      </w:r>
      <w:r>
        <w:rPr>
          <w:color w:val="000000"/>
        </w:rPr>
        <w:t xml:space="preserve">a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y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3343C2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3343C2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operativo </w:t>
      </w:r>
      <w:r>
        <w:rPr>
          <w:color w:val="3343C2"/>
        </w:rPr>
        <w:t xml:space="preserve">militar </w:t>
      </w:r>
      <w:r>
        <w:rPr>
          <w:color w:val="3343C2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3343C2"/>
        </w:rPr>
        <w:t xml:space="preserve">formados </w:t>
      </w:r>
      <w:r>
        <w:rPr>
          <w:color w:val="000000"/>
        </w:rPr>
        <w:t xml:space="preserve">para </w:t>
      </w:r>
      <w:r>
        <w:rPr>
          <w:color w:val="3343C2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3343C2"/>
        </w:rPr>
        <w:t xml:space="preserve">feroz </w:t>
      </w:r>
      <w:r>
        <w:rPr>
          <w:color w:val="3343C2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343C2"/>
        </w:rPr>
        <w:t xml:space="preserve">distingue </w:t>
      </w:r>
      <w:r>
        <w:rPr>
          <w:color w:val="4E3DDC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3343C2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ha </w:t>
      </w:r>
      <w:r>
        <w:rPr>
          <w:color w:val="3343C2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3343C2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altura </w:t>
      </w:r>
      <w:r>
        <w:rPr>
          <w:color w:val="000000"/>
        </w:rPr>
        <w:t xml:space="preserve">del </w:t>
      </w:r>
      <w:r>
        <w:rPr>
          <w:color w:val="4E3DDC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3343C2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3343C2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3343C2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noche </w:t>
      </w:r>
      <w:r>
        <w:rPr>
          <w:color w:val="000000"/>
        </w:rPr>
        <w:t xml:space="preserve">. </w:t>
      </w:r>
      <w:r>
        <w:rPr>
          <w:color w:val="3343C2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3343C2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3343C2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3343C2"/>
        </w:rPr>
        <w:t xml:space="preserve">desgracia </w:t>
      </w:r>
      <w:r>
        <w:rPr>
          <w:color w:val="3343C2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343C2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3343C2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3343C2"/>
        </w:rPr>
        <w:t xml:space="preserve">inundamos </w:t>
      </w:r>
      <w:r>
        <w:rPr>
          <w:color w:val="000000"/>
        </w:rPr>
        <w:t xml:space="preserve">de </w:t>
      </w:r>
      <w:r>
        <w:rPr>
          <w:color w:val="3343C2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E3DDC"/>
        </w:rPr>
        <w:t xml:space="preserve">Policía </w:t>
      </w:r>
      <w:r>
        <w:rPr>
          <w:color w:val="000000"/>
        </w:rPr>
        <w:t xml:space="preserve">, </w:t>
      </w:r>
      <w:r>
        <w:rPr>
          <w:color w:val="3343C2"/>
        </w:rPr>
        <w:t xml:space="preserve">Cruz </w:t>
      </w:r>
      <w:r>
        <w:rPr>
          <w:color w:val="000000"/>
        </w:rPr>
        <w:t xml:space="preserve">Roja </w:t>
      </w:r>
      <w:r>
        <w:rPr>
          <w:color w:val="000000"/>
        </w:rPr>
        <w:t xml:space="preserve">, </w:t>
      </w:r>
      <w:r>
        <w:rPr>
          <w:color w:val="3343C2"/>
        </w:rPr>
        <w:t xml:space="preserve">Protección </w:t>
      </w:r>
      <w:r>
        <w:rPr>
          <w:color w:val="3343C2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E3DDC"/>
        </w:rPr>
        <w:t xml:space="preserve">salvadores </w:t>
      </w:r>
      <w:r>
        <w:rPr>
          <w:color w:val="3343C2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arriesgan </w:t>
      </w:r>
      <w:r>
        <w:rPr>
          <w:color w:val="000000"/>
        </w:rPr>
        <w:t xml:space="preserve">por </w:t>
      </w:r>
      <w:r>
        <w:rPr>
          <w:color w:val="3343C2"/>
        </w:rPr>
        <w:t xml:space="preserve">desconocidos </w:t>
      </w:r>
      <w:r>
        <w:rPr>
          <w:color w:val="000000"/>
        </w:rPr>
        <w:t xml:space="preserve">. </w:t>
      </w:r>
      <w:r>
        <w:rPr>
          <w:color w:val="3343C2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logrado </w:t>
      </w:r>
      <w:r>
        <w:rPr>
          <w:color w:val="3343C2"/>
        </w:rPr>
        <w:t xml:space="preserve">evacuar </w:t>
      </w:r>
      <w:r>
        <w:rPr>
          <w:color w:val="000000"/>
        </w:rPr>
        <w:t xml:space="preserve">a </w:t>
      </w:r>
      <w:r>
        <w:rPr>
          <w:color w:val="3343C2"/>
        </w:rPr>
        <w:t xml:space="preserve">3.500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. </w:t>
      </w:r>
      <w:r>
        <w:rPr>
          <w:color w:val="3343C2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4E3DDC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343C2"/>
        </w:rPr>
        <w:t xml:space="preserve">siglo </w:t>
      </w:r>
      <w:r>
        <w:rPr>
          <w:color w:val="000000"/>
        </w:rPr>
        <w:t xml:space="preserve">. </w:t>
      </w:r>
      <w:r>
        <w:rPr>
          <w:color w:val="3343C2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161C63"/>
        </w:rPr>
        <w:t xml:space="preserve">indefenso </w:t>
      </w:r>
      <w:r>
        <w:rPr>
          <w:color w:val="3343C2"/>
        </w:rPr>
        <w:t xml:space="preserve">cuenta </w:t>
      </w:r>
      <w:r>
        <w:rPr>
          <w:color w:val="000000"/>
        </w:rPr>
        <w:t xml:space="preserve">. </w:t>
      </w:r>
      <w:r>
        <w:rPr>
          <w:color w:val="3343C2"/>
        </w:rPr>
        <w:t xml:space="preserve">Resulta </w:t>
      </w:r>
      <w:r>
        <w:rPr>
          <w:color w:val="3343C2"/>
        </w:rPr>
        <w:t xml:space="preserve">especialmente </w:t>
      </w:r>
      <w:r>
        <w:rPr>
          <w:color w:val="4E3DDC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343C2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caída </w:t>
      </w:r>
      <w:r>
        <w:rPr>
          <w:color w:val="000000"/>
        </w:rPr>
        <w:t xml:space="preserve">como </w:t>
      </w:r>
      <w:r>
        <w:rPr>
          <w:color w:val="3343C2"/>
        </w:rPr>
        <w:t xml:space="preserve">Murcia </w:t>
      </w:r>
      <w:r>
        <w:rPr>
          <w:color w:val="000000"/>
        </w:rPr>
        <w:t xml:space="preserve">o </w:t>
      </w:r>
      <w:r>
        <w:rPr>
          <w:color w:val="3343C2"/>
        </w:rPr>
        <w:t xml:space="preserve">Almería </w:t>
      </w:r>
      <w:r>
        <w:rPr>
          <w:color w:val="000000"/>
        </w:rPr>
        <w:t xml:space="preserve">son </w:t>
      </w:r>
      <w:r>
        <w:rPr>
          <w:color w:val="3343C2"/>
        </w:rPr>
        <w:t xml:space="preserve">conocidas </w:t>
      </w:r>
      <w:r>
        <w:rPr>
          <w:color w:val="3343C2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escasez </w:t>
      </w:r>
      <w:r>
        <w:rPr>
          <w:color w:val="000000"/>
        </w:rPr>
        <w:t xml:space="preserve">de </w:t>
      </w:r>
      <w:r>
        <w:rPr>
          <w:color w:val="3343C2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343C2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3343C2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3343C2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343C2"/>
        </w:rPr>
        <w:t xml:space="preserve">intensidad </w:t>
      </w:r>
      <w:r>
        <w:rPr>
          <w:color w:val="000000"/>
        </w:rPr>
        <w:t xml:space="preserve">de </w:t>
      </w:r>
      <w:r>
        <w:rPr>
          <w:color w:val="3343C2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María </w:t>
      </w:r>
      <w:r>
        <w:rPr>
          <w:color w:val="3343C2"/>
        </w:rPr>
        <w:t xml:space="preserve">Rodríguez </w:t>
      </w:r>
      <w:r>
        <w:rPr>
          <w:color w:val="000000"/>
        </w:rPr>
        <w:t xml:space="preserve">, </w:t>
      </w:r>
      <w:r>
        <w:rPr>
          <w:color w:val="3343C2"/>
        </w:rPr>
        <w:t xml:space="preserve">apenas </w:t>
      </w:r>
      <w:r>
        <w:rPr>
          <w:color w:val="000000"/>
        </w:rPr>
        <w:t xml:space="preserve">tiene </w:t>
      </w:r>
      <w:r>
        <w:rPr>
          <w:color w:val="3343C2"/>
        </w:rPr>
        <w:t xml:space="preserve">precedentes </w:t>
      </w:r>
      <w:r>
        <w:rPr>
          <w:color w:val="3343C2"/>
        </w:rPr>
        <w:t xml:space="preserve">allí </w:t>
      </w:r>
      <w:r>
        <w:rPr>
          <w:color w:val="000000"/>
        </w:rPr>
        <w:t xml:space="preserve">. </w:t>
      </w:r>
      <w:r>
        <w:rPr>
          <w:color w:val="3343C2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3343C2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3343C2"/>
        </w:rPr>
        <w:t xml:space="preserve">visto </w:t>
      </w:r>
      <w:r>
        <w:rPr>
          <w:color w:val="000000"/>
        </w:rPr>
        <w:t xml:space="preserve">nada </w:t>
      </w:r>
      <w:r>
        <w:rPr>
          <w:color w:val="3343C2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récord </w:t>
      </w:r>
      <w:r>
        <w:rPr>
          <w:color w:val="000000"/>
        </w:rPr>
        <w:t xml:space="preserve">más </w:t>
      </w:r>
      <w:r>
        <w:rPr>
          <w:color w:val="3343C2"/>
        </w:rPr>
        <w:t xml:space="preserve">impactante </w:t>
      </w:r>
      <w:r>
        <w:rPr>
          <w:color w:val="000000"/>
        </w:rPr>
        <w:t xml:space="preserve">lo </w:t>
      </w:r>
      <w:r>
        <w:rPr>
          <w:color w:val="3343C2"/>
        </w:rPr>
        <w:t xml:space="preserve">encontramos </w:t>
      </w:r>
      <w:r>
        <w:rPr>
          <w:color w:val="000000"/>
        </w:rPr>
        <w:t xml:space="preserve">en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3343C2"/>
        </w:rPr>
        <w:t xml:space="preserve">jueves </w:t>
      </w:r>
      <w:r>
        <w:rPr>
          <w:color w:val="3343C2"/>
        </w:rPr>
        <w:t xml:space="preserve">cayeron </w:t>
      </w:r>
      <w:r>
        <w:rPr>
          <w:color w:val="000000"/>
        </w:rPr>
        <w:t xml:space="preserve">259 </w:t>
      </w:r>
      <w:r>
        <w:rPr>
          <w:color w:val="3343C2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3343C2"/>
        </w:rPr>
        <w:t xml:space="preserve">casi </w:t>
      </w:r>
      <w:r>
        <w:rPr>
          <w:color w:val="3343C2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3343C2"/>
        </w:rPr>
        <w:t xml:space="preserve">mismo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3343C2"/>
        </w:rPr>
        <w:t xml:space="preserve">litros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3343C2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3343C2"/>
        </w:rPr>
        <w:t xml:space="preserve">llovió </w:t>
      </w:r>
      <w:r>
        <w:rPr>
          <w:color w:val="000000"/>
        </w:rPr>
        <w:t xml:space="preserve">, </w:t>
      </w:r>
      <w:r>
        <w:rPr>
          <w:color w:val="3343C2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343C2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récord </w:t>
      </w:r>
      <w:r>
        <w:rPr>
          <w:color w:val="3343C2"/>
        </w:rPr>
        <w:t xml:space="preserve">histórico </w:t>
      </w:r>
      <w:r>
        <w:rPr>
          <w:color w:val="000000"/>
        </w:rPr>
        <w:t xml:space="preserve">en </w:t>
      </w:r>
      <w:r>
        <w:rPr>
          <w:color w:val="3343C2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capital </w:t>
      </w:r>
      <w:r>
        <w:rPr>
          <w:color w:val="000000"/>
        </w:rPr>
        <w:t xml:space="preserve">se </w:t>
      </w:r>
      <w:r>
        <w:rPr>
          <w:color w:val="3343C2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3343C2"/>
        </w:rPr>
        <w:t xml:space="preserve">litros </w:t>
      </w:r>
      <w:r>
        <w:rPr>
          <w:color w:val="000000"/>
        </w:rPr>
        <w:t xml:space="preserve">. </w:t>
      </w:r>
      <w:r>
        <w:rPr>
          <w:color w:val="3343C2"/>
        </w:rPr>
        <w:t xml:space="preserve">Allí </w:t>
      </w:r>
      <w:r>
        <w:rPr>
          <w:color w:val="3343C2"/>
        </w:rPr>
        <w:t xml:space="preserve">nunca </w:t>
      </w:r>
      <w:r>
        <w:rPr>
          <w:color w:val="000000"/>
        </w:rPr>
        <w:t xml:space="preserve">había </w:t>
      </w:r>
      <w:r>
        <w:rPr>
          <w:color w:val="3343C2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3343C2"/>
        </w:rPr>
        <w:t xml:space="preserve">registros </w:t>
      </w:r>
      <w:r>
        <w:rPr>
          <w:color w:val="000000"/>
        </w:rPr>
        <w:t xml:space="preserve">. </w:t>
      </w:r>
      <w:r>
        <w:rPr>
          <w:color w:val="3343C2"/>
        </w:rPr>
        <w:t xml:space="preserve">Ahora </w:t>
      </w:r>
      <w:r>
        <w:rPr>
          <w:color w:val="000000"/>
        </w:rPr>
        <w:t xml:space="preserve">los </w:t>
      </w:r>
      <w:r>
        <w:rPr>
          <w:color w:val="3343C2"/>
        </w:rPr>
        <w:t xml:space="preserve">expertos </w:t>
      </w:r>
      <w:r>
        <w:rPr>
          <w:color w:val="3343C2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3343C2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ya </w:t>
      </w:r>
      <w:r>
        <w:rPr>
          <w:color w:val="3343C2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343C2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3343C2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3343C2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4E3DDC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ha </w:t>
      </w:r>
      <w:r>
        <w:rPr>
          <w:color w:val="3343C2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343C2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343C2"/>
        </w:rPr>
        <w:t xml:space="preserve">prometido </w:t>
      </w:r>
      <w:r>
        <w:rPr>
          <w:color w:val="000000"/>
        </w:rPr>
        <w:t xml:space="preserve">, </w:t>
      </w:r>
      <w:r>
        <w:rPr>
          <w:color w:val="3343C2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3343C2"/>
        </w:rPr>
        <w:t xml:space="preserve">escatimar </w:t>
      </w:r>
      <w:r>
        <w:rPr>
          <w:color w:val="3343C2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343C2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3343C2"/>
        </w:rPr>
        <w:t xml:space="preserve">última </w:t>
      </w:r>
      <w:r>
        <w:rPr>
          <w:color w:val="3343C2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742AEF"/>
        </w:rPr>
        <w:t xml:space="preserve">Pedro </w:t>
      </w:r>
      <w:r>
        <w:rPr>
          <w:color w:val="742AEF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comprometido </w:t>
      </w:r>
      <w:r>
        <w:rPr>
          <w:color w:val="000000"/>
        </w:rPr>
        <w:t xml:space="preserve">a </w:t>
      </w:r>
      <w:r>
        <w:rPr>
          <w:color w:val="3343C2"/>
        </w:rPr>
        <w:t xml:space="preserve">valorar </w:t>
      </w:r>
      <w:r>
        <w:rPr>
          <w:color w:val="000000"/>
        </w:rPr>
        <w:t xml:space="preserve">la </w:t>
      </w:r>
      <w:r>
        <w:rPr>
          <w:color w:val="3343C2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3343C2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3343C2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343C2"/>
        </w:rPr>
        <w:t xml:space="preserve">valorar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343C2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343C2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en </w:t>
      </w:r>
      <w:r>
        <w:rPr>
          <w:color w:val="3343C2"/>
        </w:rPr>
        <w:t xml:space="preserve">funciones </w:t>
      </w:r>
      <w:r>
        <w:rPr>
          <w:color w:val="000000"/>
        </w:rPr>
        <w:t xml:space="preserve">ha </w:t>
      </w:r>
      <w:r>
        <w:rPr>
          <w:color w:val="3343C2"/>
        </w:rPr>
        <w:t xml:space="preserve">mostrado </w:t>
      </w:r>
      <w:r>
        <w:rPr>
          <w:color w:val="000000"/>
        </w:rPr>
        <w:t xml:space="preserve">su </w:t>
      </w:r>
      <w:r>
        <w:rPr>
          <w:color w:val="3343C2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343C2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343C2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343C2"/>
        </w:rPr>
        <w:t xml:space="preserve">parte </w:t>
      </w:r>
      <w:r>
        <w:rPr>
          <w:color w:val="000000"/>
        </w:rPr>
        <w:t xml:space="preserve">para </w:t>
      </w:r>
      <w:r>
        <w:rPr>
          <w:color w:val="3343C2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343C2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paisaje </w:t>
      </w:r>
      <w:r>
        <w:rPr>
          <w:color w:val="000000"/>
        </w:rPr>
        <w:t xml:space="preserve">que </w:t>
      </w:r>
      <w:r>
        <w:rPr>
          <w:color w:val="742AEF"/>
        </w:rPr>
        <w:t xml:space="preserve">Pedro </w:t>
      </w:r>
      <w:r>
        <w:rPr>
          <w:color w:val="742AEF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343C2"/>
        </w:rPr>
        <w:t xml:space="preserve">ministros </w:t>
      </w:r>
      <w:r>
        <w:rPr>
          <w:color w:val="000000"/>
        </w:rPr>
        <w:t xml:space="preserve">de </w:t>
      </w:r>
      <w:r>
        <w:rPr>
          <w:color w:val="3343C2"/>
        </w:rPr>
        <w:t xml:space="preserve">Fomento </w:t>
      </w:r>
      <w:r>
        <w:rPr>
          <w:color w:val="000000"/>
        </w:rPr>
        <w:t xml:space="preserve">e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ha </w:t>
      </w:r>
      <w:r>
        <w:rPr>
          <w:color w:val="3343C2"/>
        </w:rPr>
        <w:t xml:space="preserve">constado </w:t>
      </w:r>
      <w:r>
        <w:rPr>
          <w:color w:val="000000"/>
        </w:rPr>
        <w:t xml:space="preserve">lo </w:t>
      </w:r>
      <w:r>
        <w:rPr>
          <w:color w:val="4E3DDC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343C2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C3313F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343C2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municipios </w:t>
      </w:r>
      <w:r>
        <w:rPr>
          <w:color w:val="000000"/>
        </w:rPr>
        <w:t xml:space="preserve">de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. </w:t>
      </w:r>
      <w:r>
        <w:rPr>
          <w:color w:val="742AEF"/>
        </w:rPr>
        <w:t xml:space="preserve">Sánchez </w:t>
      </w:r>
      <w:r>
        <w:rPr>
          <w:color w:val="000000"/>
        </w:rPr>
        <w:t xml:space="preserve">ha </w:t>
      </w:r>
      <w:r>
        <w:rPr>
          <w:color w:val="3343C2"/>
        </w:rPr>
        <w:t xml:space="preserve">sobrevolado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la </w:t>
      </w:r>
      <w:r>
        <w:rPr>
          <w:color w:val="3343C2"/>
        </w:rPr>
        <w:t xml:space="preserve">Región </w:t>
      </w:r>
      <w:r>
        <w:rPr>
          <w:color w:val="000000"/>
        </w:rPr>
        <w:t xml:space="preserve">de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concreto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. </w:t>
      </w:r>
      <w:r>
        <w:rPr>
          <w:color w:val="3343C2"/>
        </w:rPr>
        <w:t xml:space="preserve">Allí </w:t>
      </w:r>
      <w:r>
        <w:rPr>
          <w:color w:val="000000"/>
        </w:rPr>
        <w:t xml:space="preserve">ha </w:t>
      </w:r>
      <w:r>
        <w:rPr>
          <w:color w:val="3343C2"/>
        </w:rPr>
        <w:t xml:space="preserve">trasladado </w:t>
      </w:r>
      <w:r>
        <w:rPr>
          <w:color w:val="000000"/>
        </w:rPr>
        <w:t xml:space="preserve">su </w:t>
      </w:r>
      <w:r>
        <w:rPr>
          <w:color w:val="3343C2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3343C2"/>
        </w:rPr>
        <w:t xml:space="preserve">familias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343C2"/>
        </w:rPr>
        <w:t xml:space="preserve">visitado </w:t>
      </w:r>
      <w:r>
        <w:rPr>
          <w:color w:val="000000"/>
        </w:rPr>
        <w:t xml:space="preserve">el </w:t>
      </w:r>
      <w:r>
        <w:rPr>
          <w:color w:val="3343C2"/>
        </w:rPr>
        <w:t xml:space="preserve">centro </w:t>
      </w:r>
      <w:r>
        <w:rPr>
          <w:color w:val="000000"/>
        </w:rPr>
        <w:t xml:space="preserve">de </w:t>
      </w:r>
      <w:r>
        <w:rPr>
          <w:color w:val="3343C2"/>
        </w:rPr>
        <w:t xml:space="preserve">mando </w:t>
      </w:r>
      <w:r>
        <w:rPr>
          <w:color w:val="000000"/>
        </w:rPr>
        <w:t xml:space="preserve">para </w:t>
      </w:r>
      <w:r>
        <w:rPr>
          <w:color w:val="3343C2"/>
        </w:rPr>
        <w:t xml:space="preserve">conocer </w:t>
      </w:r>
      <w:r>
        <w:rPr>
          <w:color w:val="000000"/>
        </w:rPr>
        <w:t xml:space="preserve">el </w:t>
      </w:r>
      <w:r>
        <w:rPr>
          <w:color w:val="3343C2"/>
        </w:rPr>
        <w:t xml:space="preserve">dispositivo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343C2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3343C2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343C2"/>
        </w:rPr>
        <w:t xml:space="preserve">escatimar </w:t>
      </w:r>
      <w:r>
        <w:rPr>
          <w:color w:val="000000"/>
        </w:rPr>
        <w:t xml:space="preserve">en </w:t>
      </w:r>
      <w:r>
        <w:rPr>
          <w:color w:val="3343C2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343C2"/>
        </w:rPr>
        <w:t xml:space="preserve">embargo </w:t>
      </w:r>
      <w:r>
        <w:rPr>
          <w:color w:val="3343C2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3343C2"/>
        </w:rPr>
        <w:t xml:space="preserve">aunque </w:t>
      </w:r>
      <w:r>
        <w:rPr>
          <w:color w:val="000000"/>
        </w:rPr>
        <w:t xml:space="preserve">es </w:t>
      </w:r>
      <w:r>
        <w:rPr>
          <w:color w:val="3343C2"/>
        </w:rPr>
        <w:t xml:space="preserve">factible </w:t>
      </w:r>
      <w:r>
        <w:rPr>
          <w:color w:val="000000"/>
        </w:rPr>
        <w:t xml:space="preserve">, </w:t>
      </w:r>
      <w:r>
        <w:rPr>
          <w:color w:val="3343C2"/>
        </w:rPr>
        <w:t xml:space="preserve">todavía </w:t>
      </w:r>
      <w:r>
        <w:rPr>
          <w:color w:val="000000"/>
        </w:rPr>
        <w:t xml:space="preserve">es </w:t>
      </w:r>
      <w:r>
        <w:rPr>
          <w:color w:val="4E3DDC"/>
        </w:rPr>
        <w:t xml:space="preserve">prematuro </w:t>
      </w:r>
      <w:r>
        <w:rPr>
          <w:color w:val="3343C2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343C2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3343C2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3343C2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3343C2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343C2"/>
        </w:rPr>
        <w:t xml:space="preserve">compromiso </w:t>
      </w:r>
      <w:r>
        <w:rPr>
          <w:color w:val="000000"/>
        </w:rPr>
        <w:t xml:space="preserve">del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3343C2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3343C2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3343C2"/>
        </w:rPr>
        <w:t xml:space="preserve">crisis </w:t>
      </w:r>
      <w:r>
        <w:rPr>
          <w:color w:val="000000"/>
        </w:rPr>
        <w:t xml:space="preserve">, </w:t>
      </w:r>
      <w:r>
        <w:rPr>
          <w:color w:val="3343C2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343C2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secretario </w:t>
      </w:r>
      <w:r>
        <w:rPr>
          <w:color w:val="3343C2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4E3DDC"/>
        </w:rPr>
        <w:t xml:space="preserve">Teodoro </w:t>
      </w:r>
      <w:r>
        <w:rPr>
          <w:color w:val="3343C2"/>
        </w:rPr>
        <w:t xml:space="preserve">García </w:t>
      </w:r>
      <w:r>
        <w:rPr>
          <w:color w:val="000000"/>
        </w:rPr>
        <w:t xml:space="preserve">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3343C2"/>
        </w:rPr>
        <w:t xml:space="preserve">querido </w:t>
      </w:r>
      <w:r>
        <w:rPr>
          <w:color w:val="3343C2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3343C2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murciana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3343C2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742AEF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343C2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3343C2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3343C2"/>
        </w:rPr>
        <w:t xml:space="preserve">colaborando </w:t>
      </w:r>
      <w:r>
        <w:rPr>
          <w:color w:val="3343C2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3343C2"/>
        </w:rPr>
        <w:t xml:space="preserve">Mientras </w:t>
      </w:r>
      <w:r>
        <w:rPr>
          <w:color w:val="000000"/>
        </w:rPr>
        <w:t xml:space="preserve">el </w:t>
      </w:r>
      <w:r>
        <w:rPr>
          <w:color w:val="3343C2"/>
        </w:rPr>
        <w:t xml:space="preserve">secretario </w:t>
      </w:r>
      <w:r>
        <w:rPr>
          <w:color w:val="3343C2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3343C2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limpieza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343C2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3343C2"/>
        </w:rPr>
        <w:t xml:space="preserve">ayer </w:t>
      </w:r>
      <w:r>
        <w:rPr>
          <w:color w:val="3343C2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343C2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3343C2"/>
        </w:rPr>
        <w:t xml:space="preserve">viajaba </w:t>
      </w:r>
      <w:r>
        <w:rPr>
          <w:color w:val="000000"/>
        </w:rPr>
        <w:t xml:space="preserve">al </w:t>
      </w:r>
      <w:r>
        <w:rPr>
          <w:color w:val="3343C2"/>
        </w:rPr>
        <w:t xml:space="preserve">País </w:t>
      </w:r>
      <w:r>
        <w:rPr>
          <w:color w:val="3343C2"/>
        </w:rPr>
        <w:t xml:space="preserve">Vasco </w:t>
      </w:r>
      <w:r>
        <w:rPr>
          <w:color w:val="000000"/>
        </w:rPr>
        <w:t xml:space="preserve">. </w:t>
      </w:r>
      <w:r>
        <w:rPr>
          <w:color w:val="3343C2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situación </w:t>
      </w:r>
      <w:r>
        <w:rPr>
          <w:color w:val="3343C2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343C2"/>
        </w:rPr>
        <w:t xml:space="preserve">cierta </w:t>
      </w:r>
      <w:r>
        <w:rPr>
          <w:color w:val="3343C2"/>
        </w:rPr>
        <w:t xml:space="preserve">tensión </w:t>
      </w:r>
      <w:r>
        <w:rPr>
          <w:color w:val="3343C2"/>
        </w:rPr>
        <w:t xml:space="preserve">tras </w:t>
      </w:r>
      <w:r>
        <w:rPr>
          <w:color w:val="3343C2"/>
        </w:rPr>
        <w:t xml:space="preserve">unas </w:t>
      </w:r>
      <w:r>
        <w:rPr>
          <w:color w:val="3343C2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portavoz </w:t>
      </w:r>
      <w:r>
        <w:rPr>
          <w:color w:val="742AEF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3343C2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visto </w:t>
      </w:r>
      <w:r>
        <w:rPr>
          <w:color w:val="3343C2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3343C2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comunidad </w:t>
      </w:r>
      <w:r>
        <w:rPr>
          <w:color w:val="000000"/>
        </w:rPr>
        <w:t xml:space="preserve">. </w:t>
      </w:r>
      <w:r>
        <w:rPr>
          <w:color w:val="3343C2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3343C2"/>
        </w:rPr>
        <w:t xml:space="preserve">querido </w:t>
      </w:r>
      <w:r>
        <w:rPr>
          <w:color w:val="3343C2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4E3DDC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742AE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Partido </w:t>
      </w:r>
      <w:r>
        <w:rPr>
          <w:color w:val="742AEF"/>
        </w:rPr>
        <w:t xml:space="preserve">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343C2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3343C2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3343C2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3343C2"/>
        </w:rPr>
        <w:t xml:space="preserve">tras </w:t>
      </w:r>
      <w:r>
        <w:rPr>
          <w:color w:val="000000"/>
        </w:rPr>
        <w:t xml:space="preserve">las </w:t>
      </w:r>
      <w:r>
        <w:rPr>
          <w:color w:val="3343C2"/>
        </w:rPr>
        <w:t xml:space="preserve">tensiones </w:t>
      </w:r>
      <w:r>
        <w:rPr>
          <w:color w:val="000000"/>
        </w:rPr>
        <w:t xml:space="preserve">de </w:t>
      </w:r>
      <w:r>
        <w:rPr>
          <w:color w:val="3343C2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3343C2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742AEF"/>
        </w:rPr>
        <w:t xml:space="preserve">barones </w:t>
      </w:r>
      <w:r>
        <w:rPr>
          <w:color w:val="3343C2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3343C2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4E3DDC"/>
        </w:rPr>
        <w:t xml:space="preserve">discordantes </w:t>
      </w:r>
      <w:r>
        <w:rPr>
          <w:color w:val="000000"/>
        </w:rPr>
        <w:t xml:space="preserve">. </w:t>
      </w:r>
      <w:r>
        <w:rPr>
          <w:color w:val="3343C2"/>
        </w:rPr>
        <w:t xml:space="preserve">Incluso </w:t>
      </w:r>
      <w:r>
        <w:rPr>
          <w:color w:val="000000"/>
        </w:rPr>
        <w:t xml:space="preserve">cuando </w:t>
      </w:r>
      <w:r>
        <w:rPr>
          <w:color w:val="3343C2"/>
        </w:rPr>
        <w:t xml:space="preserve">algún </w:t>
      </w:r>
      <w:r>
        <w:rPr>
          <w:color w:val="4E3DDC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343C2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3343C2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3343C2"/>
        </w:rPr>
        <w:t xml:space="preserve">piano </w:t>
      </w:r>
      <w:r>
        <w:rPr>
          <w:color w:val="000000"/>
        </w:rPr>
        <w:t xml:space="preserve">para </w:t>
      </w:r>
      <w:r>
        <w:rPr>
          <w:color w:val="3343C2"/>
        </w:rPr>
        <w:t xml:space="preserve">intentar </w:t>
      </w:r>
      <w:r>
        <w:rPr>
          <w:color w:val="4E3DDC"/>
        </w:rPr>
        <w:t xml:space="preserve">taparla </w:t>
      </w:r>
      <w:r>
        <w:rPr>
          <w:color w:val="000000"/>
        </w:rPr>
        <w:t xml:space="preserve">. </w:t>
      </w:r>
      <w:r>
        <w:rPr>
          <w:color w:val="3343C2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3343C2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ha </w:t>
      </w:r>
      <w:r>
        <w:rPr>
          <w:color w:val="3343C2"/>
        </w:rPr>
        <w:t xml:space="preserve">apoyado </w:t>
      </w:r>
      <w:r>
        <w:rPr>
          <w:color w:val="000000"/>
        </w:rPr>
        <w:t xml:space="preserve">la </w:t>
      </w:r>
      <w:r>
        <w:rPr>
          <w:color w:val="3343C2"/>
        </w:rPr>
        <w:t xml:space="preserve">posible </w:t>
      </w:r>
      <w:r>
        <w:rPr>
          <w:color w:val="3343C2"/>
        </w:rPr>
        <w:t xml:space="preserve">foralidad </w:t>
      </w:r>
      <w:r>
        <w:rPr>
          <w:color w:val="000000"/>
        </w:rPr>
        <w:t xml:space="preserve">del </w:t>
      </w:r>
      <w:r>
        <w:rPr>
          <w:color w:val="3343C2"/>
        </w:rPr>
        <w:t xml:space="preserve">País </w:t>
      </w:r>
      <w:r>
        <w:rPr>
          <w:color w:val="3343C2"/>
        </w:rPr>
        <w:t xml:space="preserve">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42AEF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343C2"/>
        </w:rPr>
        <w:t xml:space="preserve">respecto </w:t>
      </w:r>
      <w:r>
        <w:rPr>
          <w:color w:val="000000"/>
        </w:rPr>
        <w:t xml:space="preserve">a </w:t>
      </w:r>
      <w:r>
        <w:rPr>
          <w:color w:val="3343C2"/>
        </w:rPr>
        <w:t xml:space="preserve">unas </w:t>
      </w:r>
      <w:r>
        <w:rPr>
          <w:color w:val="3343C2"/>
        </w:rPr>
        <w:t xml:space="preserve">posibles </w:t>
      </w:r>
      <w:r>
        <w:rPr>
          <w:color w:val="742AEF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3343C2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3343C2"/>
        </w:rPr>
        <w:t xml:space="preserve">partidos </w:t>
      </w:r>
      <w:r>
        <w:rPr>
          <w:color w:val="742AEF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343C2"/>
        </w:rPr>
        <w:t xml:space="preserve">capaz </w:t>
      </w:r>
      <w:r>
        <w:rPr>
          <w:color w:val="000000"/>
        </w:rPr>
        <w:t xml:space="preserve">de </w:t>
      </w:r>
      <w:r>
        <w:rPr>
          <w:color w:val="742AEF"/>
        </w:rPr>
        <w:t xml:space="preserve">pactar </w:t>
      </w:r>
      <w:r>
        <w:rPr>
          <w:color w:val="000000"/>
        </w:rPr>
        <w:t xml:space="preserve">en </w:t>
      </w:r>
      <w:r>
        <w:rPr>
          <w:color w:val="742AEF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3343C2"/>
        </w:rPr>
        <w:t xml:space="preserve">logrando </w:t>
      </w:r>
      <w:r>
        <w:rPr>
          <w:color w:val="742AEF"/>
        </w:rPr>
        <w:t xml:space="preserve">Pedro </w:t>
      </w:r>
      <w:r>
        <w:rPr>
          <w:color w:val="742AEF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Galicia </w:t>
      </w:r>
      <w:r>
        <w:rPr>
          <w:color w:val="000000"/>
        </w:rPr>
        <w:t xml:space="preserve">se </w:t>
      </w:r>
      <w:r>
        <w:rPr>
          <w:color w:val="3343C2"/>
        </w:rPr>
        <w:t xml:space="preserve">mantienen </w:t>
      </w:r>
      <w:r>
        <w:rPr>
          <w:color w:val="3343C2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3343C2"/>
        </w:rPr>
        <w:t xml:space="preserve">seis </w:t>
      </w:r>
      <w:r>
        <w:rPr>
          <w:color w:val="C3313F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C3313F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3313F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C3313F"/>
        </w:rPr>
        <w:t xml:space="preserve">quemado </w:t>
      </w:r>
      <w:r>
        <w:rPr>
          <w:color w:val="3343C2"/>
        </w:rPr>
        <w:t xml:space="preserve">varios </w:t>
      </w:r>
      <w:r>
        <w:rPr>
          <w:color w:val="3343C2"/>
        </w:rPr>
        <w:t xml:space="preserve">centenares </w:t>
      </w:r>
      <w:r>
        <w:rPr>
          <w:color w:val="000000"/>
        </w:rPr>
        <w:t xml:space="preserve">de </w:t>
      </w:r>
      <w:r>
        <w:rPr>
          <w:color w:val="3343C2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3343C2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paisaje </w:t>
      </w:r>
      <w:r>
        <w:rPr>
          <w:color w:val="C3313F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3343C2"/>
        </w:rPr>
        <w:t xml:space="preserve">núcleos </w:t>
      </w:r>
      <w:r>
        <w:rPr>
          <w:color w:val="000000"/>
        </w:rPr>
        <w:t xml:space="preserve">de </w:t>
      </w:r>
      <w:r>
        <w:rPr>
          <w:color w:val="3343C2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3343C2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3343C2"/>
        </w:rPr>
        <w:t xml:space="preserve">activar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viviendas </w:t>
      </w:r>
      <w:r>
        <w:rPr>
          <w:color w:val="000000"/>
        </w:rPr>
        <w:t xml:space="preserve">. </w:t>
      </w:r>
      <w:r>
        <w:rPr>
          <w:color w:val="3343C2"/>
        </w:rPr>
        <w:t xml:space="preserve">Ahora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ha </w:t>
      </w:r>
      <w:r>
        <w:rPr>
          <w:color w:val="3343C2"/>
        </w:rPr>
        <w:t xml:space="preserve">mejorado </w:t>
      </w:r>
      <w:r>
        <w:rPr>
          <w:color w:val="3343C2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3343C2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C3313F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3343C2"/>
        </w:rPr>
        <w:t xml:space="preserve">Xunta </w:t>
      </w:r>
      <w:r>
        <w:rPr>
          <w:color w:val="3343C2"/>
        </w:rPr>
        <w:t xml:space="preserve">llegó </w:t>
      </w:r>
      <w:r>
        <w:rPr>
          <w:color w:val="000000"/>
        </w:rPr>
        <w:t xml:space="preserve">a </w:t>
      </w:r>
      <w:r>
        <w:rPr>
          <w:color w:val="3343C2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C3313F"/>
        </w:rPr>
        <w:t xml:space="preserve">incendios </w:t>
      </w:r>
      <w:r>
        <w:rPr>
          <w:color w:val="000000"/>
        </w:rPr>
        <w:t xml:space="preserve">. </w:t>
      </w:r>
      <w:r>
        <w:rPr>
          <w:color w:val="3343C2"/>
        </w:rPr>
        <w:t xml:space="preserve">Hablamos </w:t>
      </w:r>
      <w:r>
        <w:rPr>
          <w:color w:val="000000"/>
        </w:rPr>
        <w:t xml:space="preserve">de </w:t>
      </w:r>
      <w:r>
        <w:rPr>
          <w:color w:val="C3313F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3343C2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343C2"/>
        </w:rPr>
        <w:t xml:space="preserve">medios </w:t>
      </w:r>
      <w:r>
        <w:rPr>
          <w:color w:val="000000"/>
        </w:rPr>
        <w:t xml:space="preserve">de </w:t>
      </w:r>
      <w:r>
        <w:rPr>
          <w:color w:val="C3313F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3343C2"/>
        </w:rPr>
        <w:t xml:space="preserve">continúan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3343C2"/>
        </w:rPr>
        <w:t xml:space="preserve">Unidos </w:t>
      </w:r>
      <w:r>
        <w:rPr>
          <w:color w:val="3343C2"/>
        </w:rPr>
        <w:t xml:space="preserve">anuncia </w:t>
      </w:r>
      <w:r>
        <w:rPr>
          <w:color w:val="000000"/>
        </w:rPr>
        <w:t xml:space="preserve">la </w:t>
      </w:r>
      <w:r>
        <w:rPr>
          <w:color w:val="3343C2"/>
        </w:rPr>
        <w:t xml:space="preserve">muerte </w:t>
      </w:r>
      <w:r>
        <w:rPr>
          <w:color w:val="000000"/>
        </w:rPr>
        <w:t xml:space="preserve">de </w:t>
      </w:r>
      <w:r>
        <w:rPr>
          <w:color w:val="161C63"/>
        </w:rPr>
        <w:t xml:space="preserve">Hazma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A61551"/>
        </w:rPr>
        <w:t xml:space="preserve">Osama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y </w:t>
      </w:r>
      <w:r>
        <w:rPr>
          <w:color w:val="3343C2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actuales </w:t>
      </w:r>
      <w:r>
        <w:rPr>
          <w:color w:val="3343C2"/>
        </w:rPr>
        <w:t xml:space="preserve">líderes </w:t>
      </w:r>
      <w:r>
        <w:rPr>
          <w:color w:val="000000"/>
        </w:rPr>
        <w:t xml:space="preserve">del </w:t>
      </w:r>
      <w:r>
        <w:rPr>
          <w:color w:val="3343C2"/>
        </w:rPr>
        <w:t xml:space="preserve">grupo </w:t>
      </w:r>
      <w:r>
        <w:rPr>
          <w:color w:val="3343C2"/>
        </w:rPr>
        <w:t xml:space="preserve">terrorista </w:t>
      </w:r>
      <w:r>
        <w:rPr>
          <w:color w:val="000000"/>
        </w:rPr>
        <w:t xml:space="preserve">Al </w:t>
      </w:r>
      <w:r>
        <w:rPr>
          <w:color w:val="3343C2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3343C2"/>
        </w:rPr>
        <w:t xml:space="preserve">difundido </w:t>
      </w:r>
      <w:r>
        <w:rPr>
          <w:color w:val="000000"/>
        </w:rPr>
        <w:t xml:space="preserve">el </w:t>
      </w:r>
      <w:r>
        <w:rPr>
          <w:color w:val="3343C2"/>
        </w:rPr>
        <w:t xml:space="preserve">propio </w:t>
      </w:r>
      <w:r>
        <w:rPr>
          <w:color w:val="3343C2"/>
        </w:rPr>
        <w:t xml:space="preserve">Donald </w:t>
      </w:r>
      <w:r>
        <w:rPr>
          <w:color w:val="3343C2"/>
        </w:rPr>
        <w:t xml:space="preserve">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343C2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343C2"/>
        </w:rPr>
        <w:t xml:space="preserve">afirma </w:t>
      </w:r>
      <w:r>
        <w:rPr>
          <w:color w:val="000000"/>
        </w:rPr>
        <w:t xml:space="preserve">que </w:t>
      </w:r>
      <w:r>
        <w:rPr>
          <w:color w:val="161C63"/>
        </w:rPr>
        <w:t xml:space="preserve">Hazma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operación </w:t>
      </w:r>
      <w:r>
        <w:rPr>
          <w:color w:val="3343C2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3343C2"/>
        </w:rPr>
        <w:t xml:space="preserve">Afganistán </w:t>
      </w:r>
      <w:r>
        <w:rPr>
          <w:color w:val="000000"/>
        </w:rPr>
        <w:t xml:space="preserve">y </w:t>
      </w:r>
      <w:r>
        <w:rPr>
          <w:color w:val="3343C2"/>
        </w:rPr>
        <w:t xml:space="preserve">Pakistán </w:t>
      </w:r>
      <w:r>
        <w:rPr>
          <w:color w:val="000000"/>
        </w:rPr>
        <w:t xml:space="preserve">. </w:t>
      </w:r>
      <w:r>
        <w:rPr>
          <w:color w:val="3343C2"/>
        </w:rPr>
        <w:t xml:space="preserve">Según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3343C2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343C2"/>
        </w:rPr>
        <w:t xml:space="preserve">muerte </w:t>
      </w:r>
      <w:r>
        <w:rPr>
          <w:color w:val="3343C2"/>
        </w:rPr>
        <w:t xml:space="preserve">debilita </w:t>
      </w:r>
      <w:r>
        <w:rPr>
          <w:color w:val="000000"/>
        </w:rPr>
        <w:t xml:space="preserve">el </w:t>
      </w:r>
      <w:r>
        <w:rPr>
          <w:color w:val="3343C2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3343C2"/>
        </w:rPr>
        <w:t xml:space="preserve">Qaeda </w:t>
      </w:r>
      <w:r>
        <w:rPr>
          <w:color w:val="000000"/>
        </w:rPr>
        <w:t xml:space="preserve">y </w:t>
      </w:r>
      <w:r>
        <w:rPr>
          <w:color w:val="3343C2"/>
        </w:rPr>
        <w:t xml:space="preserve">socava </w:t>
      </w:r>
      <w:r>
        <w:rPr>
          <w:color w:val="000000"/>
        </w:rPr>
        <w:t xml:space="preserve">la </w:t>
      </w:r>
      <w:r>
        <w:rPr>
          <w:color w:val="3343C2"/>
        </w:rPr>
        <w:t xml:space="preserve">capacidad </w:t>
      </w:r>
      <w:r>
        <w:rPr>
          <w:color w:val="3343C2"/>
        </w:rPr>
        <w:t xml:space="preserve">operativa </w:t>
      </w:r>
      <w:r>
        <w:rPr>
          <w:color w:val="000000"/>
        </w:rPr>
        <w:t xml:space="preserve">del </w:t>
      </w:r>
      <w:r>
        <w:rPr>
          <w:color w:val="3343C2"/>
        </w:rPr>
        <w:t xml:space="preserve">grupo </w:t>
      </w:r>
      <w:r>
        <w:rPr>
          <w:color w:val="000000"/>
        </w:rPr>
        <w:t xml:space="preserve">. </w:t>
      </w:r>
      <w:r>
        <w:rPr>
          <w:color w:val="3343C2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343C2"/>
        </w:rPr>
        <w:t xml:space="preserve">indicado </w:t>
      </w:r>
      <w:r>
        <w:rPr>
          <w:color w:val="3343C2"/>
        </w:rPr>
        <w:t xml:space="preserve">cuándo </w:t>
      </w:r>
      <w:r>
        <w:rPr>
          <w:color w:val="000000"/>
        </w:rPr>
        <w:t xml:space="preserve">se </w:t>
      </w:r>
      <w:r>
        <w:rPr>
          <w:color w:val="3343C2"/>
        </w:rPr>
        <w:t xml:space="preserve">realizó </w:t>
      </w:r>
      <w:r>
        <w:rPr>
          <w:color w:val="000000"/>
        </w:rPr>
        <w:t xml:space="preserve">esa </w:t>
      </w:r>
      <w:r>
        <w:rPr>
          <w:color w:val="3343C2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anuncio </w:t>
      </w:r>
      <w:r>
        <w:rPr>
          <w:color w:val="000000"/>
        </w:rPr>
        <w:t xml:space="preserve">se </w:t>
      </w:r>
      <w:r>
        <w:rPr>
          <w:color w:val="3343C2"/>
        </w:rPr>
        <w:t xml:space="preserve">produce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del </w:t>
      </w:r>
      <w:r>
        <w:rPr>
          <w:color w:val="3343C2"/>
        </w:rPr>
        <w:t xml:space="preserve">decimoctavo </w:t>
      </w:r>
      <w:r>
        <w:rPr>
          <w:color w:val="4E3DDC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E3DDC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3313F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3343C2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tarde </w:t>
      </w:r>
      <w:r>
        <w:rPr>
          <w:color w:val="000000"/>
        </w:rPr>
        <w:t xml:space="preserve">, </w:t>
      </w:r>
      <w:r>
        <w:rPr>
          <w:color w:val="3343C2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3343C2"/>
        </w:rPr>
        <w:t xml:space="preserve">vecinos </w:t>
      </w:r>
      <w:r>
        <w:rPr>
          <w:color w:val="000000"/>
        </w:rPr>
        <w:t xml:space="preserve">han </w:t>
      </w:r>
      <w:r>
        <w:rPr>
          <w:color w:val="3343C2"/>
        </w:rPr>
        <w:t xml:space="preserve">secundado </w:t>
      </w:r>
      <w:r>
        <w:rPr>
          <w:color w:val="000000"/>
        </w:rPr>
        <w:t xml:space="preserve">una </w:t>
      </w:r>
      <w:r>
        <w:rPr>
          <w:color w:val="BE0870"/>
        </w:rPr>
        <w:t xml:space="preserve">protesta </w:t>
      </w:r>
      <w:r>
        <w:rPr>
          <w:color w:val="000000"/>
        </w:rPr>
        <w:t xml:space="preserve">para </w:t>
      </w:r>
      <w:r>
        <w:rPr>
          <w:color w:val="3343C2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escuchen </w:t>
      </w:r>
      <w:r>
        <w:rPr>
          <w:color w:val="000000"/>
        </w:rPr>
        <w:t xml:space="preserve">sus </w:t>
      </w:r>
      <w:r>
        <w:rPr>
          <w:color w:val="4E3DDC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3343C2"/>
        </w:rPr>
        <w:t xml:space="preserve">medidas </w:t>
      </w:r>
      <w:r>
        <w:rPr>
          <w:color w:val="000000"/>
        </w:rPr>
        <w:t xml:space="preserve">, </w:t>
      </w:r>
      <w:r>
        <w:rPr>
          <w:color w:val="3343C2"/>
        </w:rPr>
        <w:t xml:space="preserve">Tania </w:t>
      </w:r>
      <w:r>
        <w:rPr>
          <w:color w:val="3343C2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implementen </w:t>
      </w:r>
      <w:r>
        <w:rPr>
          <w:color w:val="3343C2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urbana </w:t>
      </w:r>
      <w:r>
        <w:rPr>
          <w:color w:val="000000"/>
        </w:rPr>
        <w:t xml:space="preserve">ha </w:t>
      </w:r>
      <w:r>
        <w:rPr>
          <w:color w:val="3343C2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recorrido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hasta </w:t>
      </w:r>
      <w:r>
        <w:rPr>
          <w:color w:val="3343C2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plaza </w:t>
      </w:r>
      <w:r>
        <w:rPr>
          <w:color w:val="000000"/>
        </w:rPr>
        <w:t xml:space="preserve">San </w:t>
      </w:r>
      <w:r>
        <w:rPr>
          <w:color w:val="3343C2"/>
        </w:rPr>
        <w:t xml:space="preserve">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3343C2"/>
        </w:rPr>
        <w:t xml:space="preserve">leído </w:t>
      </w:r>
      <w:r>
        <w:rPr>
          <w:color w:val="000000"/>
        </w:rPr>
        <w:t xml:space="preserve">un </w:t>
      </w:r>
      <w:r>
        <w:rPr>
          <w:color w:val="3343C2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343C2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E0870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343C2"/>
        </w:rPr>
        <w:t xml:space="preserve">recibido </w:t>
      </w:r>
      <w:r>
        <w:rPr>
          <w:color w:val="000000"/>
        </w:rPr>
        <w:t xml:space="preserve">el </w:t>
      </w:r>
      <w:r>
        <w:rPr>
          <w:color w:val="3343C2"/>
        </w:rPr>
        <w:t xml:space="preserve">teniente </w:t>
      </w:r>
      <w:r>
        <w:rPr>
          <w:color w:val="000000"/>
        </w:rPr>
        <w:t xml:space="preserve">de </w:t>
      </w:r>
      <w:r>
        <w:rPr>
          <w:color w:val="3343C2"/>
        </w:rPr>
        <w:t xml:space="preserve">alcalde </w:t>
      </w:r>
      <w:r>
        <w:rPr>
          <w:color w:val="000000"/>
        </w:rPr>
        <w:t xml:space="preserve">de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343C2"/>
        </w:rPr>
        <w:t xml:space="preserve">prometido </w:t>
      </w:r>
      <w:r>
        <w:rPr>
          <w:color w:val="000000"/>
        </w:rPr>
        <w:t xml:space="preserve">una </w:t>
      </w:r>
      <w:r>
        <w:rPr>
          <w:color w:val="3343C2"/>
        </w:rPr>
        <w:t xml:space="preserve">reunión </w:t>
      </w:r>
      <w:r>
        <w:rPr>
          <w:color w:val="000000"/>
        </w:rPr>
        <w:t xml:space="preserve">de </w:t>
      </w:r>
      <w:r>
        <w:rPr>
          <w:color w:val="3343C2"/>
        </w:rPr>
        <w:t xml:space="preserve">trabajo </w:t>
      </w:r>
      <w:r>
        <w:rPr>
          <w:color w:val="3343C2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3343C2"/>
        </w:rPr>
        <w:t xml:space="preserve">quieren </w:t>
      </w:r>
      <w:r>
        <w:rPr>
          <w:color w:val="3343C2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3343C2"/>
        </w:rPr>
        <w:t xml:space="preserve">revertir </w:t>
      </w:r>
      <w:r>
        <w:rPr>
          <w:color w:val="000000"/>
        </w:rPr>
        <w:t xml:space="preserve">esta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de </w:t>
      </w:r>
      <w:r>
        <w:rPr>
          <w:color w:val="4E3DDC"/>
        </w:rPr>
        <w:t xml:space="preserve">inseguridad </w:t>
      </w:r>
      <w:r>
        <w:rPr>
          <w:color w:val="3343C2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742AE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742AEF"/>
        </w:rPr>
        <w:t xml:space="preserve">izquierda </w:t>
      </w:r>
      <w:r>
        <w:rPr>
          <w:color w:val="000000"/>
        </w:rPr>
        <w:t xml:space="preserve">o </w:t>
      </w:r>
      <w:r>
        <w:rPr>
          <w:color w:val="742AE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343C2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343C2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E3DDC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343C2"/>
        </w:rPr>
        <w:t xml:space="preserve">cayendo </w:t>
      </w:r>
      <w:r>
        <w:rPr>
          <w:color w:val="000000"/>
        </w:rPr>
        <w:t xml:space="preserve">en </w:t>
      </w:r>
      <w:r>
        <w:rPr>
          <w:color w:val="3343C2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3343C2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343C2"/>
        </w:rPr>
        <w:t xml:space="preserve">barrio </w:t>
      </w:r>
      <w:r>
        <w:rPr>
          <w:color w:val="4E3DDC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4E3DDC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3343C2"/>
        </w:rPr>
        <w:t xml:space="preserve">gente </w:t>
      </w:r>
      <w:r>
        <w:rPr>
          <w:color w:val="161C63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343C2"/>
        </w:rPr>
        <w:t xml:space="preserve">hartos </w:t>
      </w:r>
      <w:r>
        <w:rPr>
          <w:color w:val="000000"/>
        </w:rPr>
        <w:t xml:space="preserve">. </w:t>
      </w:r>
      <w:r>
        <w:rPr>
          <w:color w:val="3343C2"/>
        </w:rPr>
        <w:t xml:space="preserve">Queremos </w:t>
      </w:r>
      <w:r>
        <w:rPr>
          <w:color w:val="000000"/>
        </w:rPr>
        <w:t xml:space="preserve">más </w:t>
      </w:r>
      <w:r>
        <w:rPr>
          <w:color w:val="4E3DDC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comercio </w:t>
      </w:r>
      <w:r>
        <w:rPr>
          <w:color w:val="3343C2"/>
        </w:rPr>
        <w:t xml:space="preserve">online </w:t>
      </w:r>
      <w:r>
        <w:rPr>
          <w:color w:val="000000"/>
        </w:rPr>
        <w:t xml:space="preserve">ha </w:t>
      </w:r>
      <w:r>
        <w:rPr>
          <w:color w:val="3343C2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sector </w:t>
      </w:r>
      <w:r>
        <w:rPr>
          <w:color w:val="3343C2"/>
        </w:rPr>
        <w:t xml:space="preserve">bancario </w:t>
      </w:r>
      <w:r>
        <w:rPr>
          <w:color w:val="000000"/>
        </w:rPr>
        <w:t xml:space="preserve">debe </w:t>
      </w:r>
      <w:r>
        <w:rPr>
          <w:color w:val="3343C2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3343C2"/>
        </w:rPr>
        <w:t xml:space="preserve">entra </w:t>
      </w:r>
      <w:r>
        <w:rPr>
          <w:color w:val="000000"/>
        </w:rPr>
        <w:t xml:space="preserve">en </w:t>
      </w:r>
      <w:r>
        <w:rPr>
          <w:color w:val="3343C2"/>
        </w:rPr>
        <w:t xml:space="preserve">vigor </w:t>
      </w:r>
      <w:r>
        <w:rPr>
          <w:color w:val="000000"/>
        </w:rPr>
        <w:t xml:space="preserve">una </w:t>
      </w:r>
      <w:r>
        <w:rPr>
          <w:color w:val="3343C2"/>
        </w:rPr>
        <w:t xml:space="preserve">nueva </w:t>
      </w:r>
      <w:r>
        <w:rPr>
          <w:color w:val="3343C2"/>
        </w:rPr>
        <w:t xml:space="preserve">normativa </w:t>
      </w:r>
      <w:r>
        <w:rPr>
          <w:color w:val="742AEF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3343C2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3343C2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3343C2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usuarios </w:t>
      </w:r>
      <w:r>
        <w:rPr>
          <w:color w:val="000000"/>
        </w:rPr>
        <w:t xml:space="preserve">. </w:t>
      </w:r>
      <w:r>
        <w:rPr>
          <w:color w:val="3343C2"/>
        </w:rPr>
        <w:t xml:space="preserve">Comprar </w:t>
      </w:r>
      <w:r>
        <w:rPr>
          <w:color w:val="000000"/>
        </w:rPr>
        <w:t xml:space="preserve">por </w:t>
      </w:r>
      <w:r>
        <w:rPr>
          <w:color w:val="3343C2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3343C2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comercio </w:t>
      </w:r>
      <w:r>
        <w:rPr>
          <w:color w:val="3343C2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3343C2"/>
        </w:rPr>
        <w:t xml:space="preserve">país </w:t>
      </w:r>
      <w:r>
        <w:rPr>
          <w:color w:val="3343C2"/>
        </w:rPr>
        <w:t xml:space="preserve">40.000 </w:t>
      </w:r>
      <w:r>
        <w:rPr>
          <w:color w:val="3343C2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3343C2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343C2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E0870"/>
        </w:rPr>
        <w:t xml:space="preserve">garantizar </w:t>
      </w:r>
      <w:r>
        <w:rPr>
          <w:color w:val="000000"/>
        </w:rPr>
        <w:t xml:space="preserve">la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3343C2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3343C2"/>
        </w:rPr>
        <w:t xml:space="preserve">entra </w:t>
      </w:r>
      <w:r>
        <w:rPr>
          <w:color w:val="000000"/>
        </w:rPr>
        <w:t xml:space="preserve">en </w:t>
      </w:r>
      <w:r>
        <w:rPr>
          <w:color w:val="3343C2"/>
        </w:rPr>
        <w:t xml:space="preserve">vigor </w:t>
      </w:r>
      <w:r>
        <w:rPr>
          <w:color w:val="000000"/>
        </w:rPr>
        <w:t xml:space="preserve">una </w:t>
      </w:r>
      <w:r>
        <w:rPr>
          <w:color w:val="3343C2"/>
        </w:rPr>
        <w:t xml:space="preserve">nueva </w:t>
      </w:r>
      <w:r>
        <w:rPr>
          <w:color w:val="3343C2"/>
        </w:rPr>
        <w:t xml:space="preserve">directiva </w:t>
      </w:r>
      <w:r>
        <w:rPr>
          <w:color w:val="742AEF"/>
        </w:rPr>
        <w:t xml:space="preserve">europea </w:t>
      </w:r>
      <w:r>
        <w:rPr>
          <w:color w:val="000000"/>
        </w:rPr>
        <w:t xml:space="preserve">. </w:t>
      </w:r>
      <w:r>
        <w:rPr>
          <w:color w:val="3343C2"/>
        </w:rPr>
        <w:t xml:space="preserve">Mediante </w:t>
      </w:r>
      <w:r>
        <w:rPr>
          <w:color w:val="3343C2"/>
        </w:rPr>
        <w:t xml:space="preserve">tres </w:t>
      </w:r>
      <w:r>
        <w:rPr>
          <w:color w:val="3343C2"/>
        </w:rPr>
        <w:t xml:space="preserve">sistemas </w:t>
      </w:r>
      <w:r>
        <w:rPr>
          <w:color w:val="000000"/>
        </w:rPr>
        <w:t xml:space="preserve">de </w:t>
      </w:r>
      <w:r>
        <w:rPr>
          <w:color w:val="3343C2"/>
        </w:rPr>
        <w:t xml:space="preserve">identificación </w:t>
      </w:r>
      <w:r>
        <w:rPr>
          <w:color w:val="3343C2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3343C2"/>
        </w:rPr>
        <w:t xml:space="preserve">banco </w:t>
      </w:r>
      <w:r>
        <w:rPr>
          <w:color w:val="000000"/>
        </w:rPr>
        <w:t xml:space="preserve">se </w:t>
      </w:r>
      <w:r>
        <w:rPr>
          <w:color w:val="3343C2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3343C2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343C2"/>
        </w:rPr>
        <w:t xml:space="preserve">distintos </w:t>
      </w:r>
      <w:r>
        <w:rPr>
          <w:color w:val="3343C2"/>
        </w:rPr>
        <w:t xml:space="preserve">elementos </w:t>
      </w:r>
      <w:r>
        <w:rPr>
          <w:color w:val="000000"/>
        </w:rPr>
        <w:t xml:space="preserve">de </w:t>
      </w:r>
      <w:r>
        <w:rPr>
          <w:color w:val="3343C2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3343C2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3343C2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3343C2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se </w:t>
      </w:r>
      <w:r>
        <w:rPr>
          <w:color w:val="3343C2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3343C2"/>
        </w:rPr>
        <w:t xml:space="preserve">mayor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, </w:t>
      </w:r>
      <w:r>
        <w:rPr>
          <w:color w:val="3343C2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742AEF"/>
        </w:rPr>
        <w:t xml:space="preserve">Desafíos </w:t>
      </w:r>
      <w:r>
        <w:rPr>
          <w:color w:val="3343C2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3343C2"/>
        </w:rPr>
        <w:t xml:space="preserve">requieren </w:t>
      </w:r>
      <w:r>
        <w:rPr>
          <w:color w:val="3343C2"/>
        </w:rPr>
        <w:t xml:space="preserve">tiempo </w:t>
      </w:r>
      <w:r>
        <w:rPr>
          <w:color w:val="000000"/>
        </w:rPr>
        <w:t xml:space="preserve">para </w:t>
      </w:r>
      <w:r>
        <w:rPr>
          <w:color w:val="161C63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343C2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343C2"/>
        </w:rPr>
        <w:t xml:space="preserve">común </w:t>
      </w:r>
      <w:r>
        <w:rPr>
          <w:color w:val="000000"/>
        </w:rPr>
        <w:t xml:space="preserve">en </w:t>
      </w:r>
      <w:r>
        <w:rPr>
          <w:color w:val="742AEF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3343C2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Banco </w:t>
      </w:r>
      <w:r>
        <w:rPr>
          <w:color w:val="000000"/>
        </w:rPr>
        <w:t xml:space="preserve">de </w:t>
      </w:r>
      <w:r>
        <w:rPr>
          <w:color w:val="3343C2"/>
        </w:rPr>
        <w:t xml:space="preserve">España </w:t>
      </w:r>
      <w:r>
        <w:rPr>
          <w:color w:val="3343C2"/>
        </w:rPr>
        <w:t xml:space="preserve">baraja </w:t>
      </w:r>
      <w:r>
        <w:rPr>
          <w:color w:val="000000"/>
        </w:rPr>
        <w:t xml:space="preserve">una </w:t>
      </w:r>
      <w:r>
        <w:rPr>
          <w:color w:val="3343C2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3343C2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3343C2"/>
        </w:rPr>
        <w:t xml:space="preserve">seguros </w:t>
      </w:r>
      <w:r>
        <w:rPr>
          <w:color w:val="000000"/>
        </w:rPr>
        <w:t xml:space="preserve">que </w:t>
      </w:r>
      <w:r>
        <w:rPr>
          <w:color w:val="3343C2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3343C2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3343C2"/>
        </w:rPr>
        <w:t xml:space="preserve">doble </w:t>
      </w:r>
      <w:r>
        <w:rPr>
          <w:color w:val="000000"/>
        </w:rPr>
        <w:t xml:space="preserve">de </w:t>
      </w:r>
      <w:r>
        <w:rPr>
          <w:color w:val="3343C2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3343C2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E3DDC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3343C2"/>
        </w:rPr>
        <w:t xml:space="preserve">Centro </w:t>
      </w:r>
      <w:r>
        <w:rPr>
          <w:color w:val="000000"/>
        </w:rPr>
        <w:t xml:space="preserve">de </w:t>
      </w:r>
      <w:r>
        <w:rPr>
          <w:color w:val="3343C2"/>
        </w:rPr>
        <w:t xml:space="preserve">Estudios </w:t>
      </w:r>
      <w:r>
        <w:rPr>
          <w:color w:val="4E3DDC"/>
        </w:rPr>
        <w:t xml:space="preserve">Ponle </w:t>
      </w:r>
      <w:r>
        <w:rPr>
          <w:color w:val="3343C2"/>
        </w:rPr>
        <w:t xml:space="preserve">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analizado </w:t>
      </w:r>
      <w:r>
        <w:rPr>
          <w:color w:val="000000"/>
        </w:rPr>
        <w:t xml:space="preserve">la </w:t>
      </w:r>
      <w:r>
        <w:rPr>
          <w:color w:val="3343C2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3343C2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3343C2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343C2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3343C2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3343C2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3343C2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343C2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3343C2"/>
        </w:rPr>
        <w:t xml:space="preserve">edad </w:t>
      </w:r>
      <w:r>
        <w:rPr>
          <w:color w:val="3343C2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3343C2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3343C2"/>
        </w:rPr>
        <w:t xml:space="preserve">doble </w:t>
      </w:r>
      <w:r>
        <w:rPr>
          <w:color w:val="000000"/>
        </w:rPr>
        <w:t xml:space="preserve">de </w:t>
      </w:r>
      <w:r>
        <w:rPr>
          <w:color w:val="3343C2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3343C2"/>
        </w:rPr>
        <w:t xml:space="preserve">sufrir </w:t>
      </w:r>
      <w:r>
        <w:rPr>
          <w:color w:val="000000"/>
        </w:rPr>
        <w:t xml:space="preserve">un </w:t>
      </w:r>
      <w:r>
        <w:rPr>
          <w:color w:val="3343C2"/>
        </w:rPr>
        <w:t xml:space="preserve">accidente </w:t>
      </w:r>
      <w:r>
        <w:rPr>
          <w:color w:val="000000"/>
        </w:rPr>
        <w:t xml:space="preserve">de </w:t>
      </w:r>
      <w:r>
        <w:rPr>
          <w:color w:val="3343C2"/>
        </w:rPr>
        <w:t xml:space="preserve">tráfico </w:t>
      </w:r>
      <w:r>
        <w:rPr>
          <w:color w:val="000000"/>
        </w:rPr>
        <w:t xml:space="preserve">. </w:t>
      </w:r>
      <w:r>
        <w:rPr>
          <w:color w:val="3343C2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falta </w:t>
      </w:r>
      <w:r>
        <w:rPr>
          <w:color w:val="000000"/>
        </w:rPr>
        <w:t xml:space="preserve">de </w:t>
      </w:r>
      <w:r>
        <w:rPr>
          <w:color w:val="3343C2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3343C2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343C2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3343C2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3343C2"/>
        </w:rPr>
        <w:t xml:space="preserve">hablamos </w:t>
      </w:r>
      <w:r>
        <w:rPr>
          <w:color w:val="000000"/>
        </w:rPr>
        <w:t xml:space="preserve">de </w:t>
      </w:r>
      <w:r>
        <w:rPr>
          <w:color w:val="4E3DDC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343C2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3343C2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343C2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mayoría </w:t>
      </w:r>
      <w:r>
        <w:rPr>
          <w:color w:val="000000"/>
        </w:rPr>
        <w:t xml:space="preserve">de </w:t>
      </w:r>
      <w:r>
        <w:rPr>
          <w:color w:val="3343C2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3343C2"/>
        </w:rPr>
        <w:t xml:space="preserve">accidente </w:t>
      </w:r>
      <w:r>
        <w:rPr>
          <w:color w:val="000000"/>
        </w:rPr>
        <w:t xml:space="preserve">de </w:t>
      </w:r>
      <w:r>
        <w:rPr>
          <w:color w:val="3343C2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3343C2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3343C2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343C2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pérdida </w:t>
      </w:r>
      <w:r>
        <w:rPr>
          <w:color w:val="000000"/>
        </w:rPr>
        <w:t xml:space="preserve">de </w:t>
      </w:r>
      <w:r>
        <w:rPr>
          <w:color w:val="3343C2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3343C2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