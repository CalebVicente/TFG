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000000"/>
        </w:rPr>
        <w:t xml:space="preserve">ello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Cuesta </w:t>
      </w:r>
      <w:r>
        <w:rPr>
          <w:color w:val="000000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000000"/>
        </w:rPr>
        <w:t xml:space="preserve">bombero </w:t>
      </w:r>
      <w:r>
        <w:rPr>
          <w:color w:val="000000"/>
        </w:rPr>
        <w:t xml:space="preserve">se </w:t>
      </w:r>
      <w:r>
        <w:rPr>
          <w:color w:val="000000"/>
        </w:rPr>
        <w:t xml:space="preserve">atrevía </w:t>
      </w:r>
      <w:r>
        <w:rPr>
          <w:color w:val="000000"/>
        </w:rPr>
        <w:t xml:space="preserve">a </w:t>
      </w:r>
      <w:r>
        <w:rPr>
          <w:color w:val="000000"/>
        </w:rPr>
        <w:t xml:space="preserve">conducir </w:t>
      </w:r>
      <w:r>
        <w:rPr>
          <w:color w:val="000000"/>
        </w:rPr>
        <w:t xml:space="preserve">su </w:t>
      </w:r>
      <w:r>
        <w:rPr>
          <w:color w:val="000000"/>
        </w:rPr>
        <w:t xml:space="preserve">camión </w:t>
      </w:r>
      <w:r>
        <w:rPr>
          <w:color w:val="000000"/>
        </w:rPr>
        <w:t xml:space="preserve">en </w:t>
      </w:r>
      <w:r>
        <w:rPr>
          <w:color w:val="00000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interminable </w:t>
      </w:r>
      <w:r>
        <w:rPr>
          <w:color w:val="000000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casi </w:t>
      </w:r>
      <w:r>
        <w:rPr>
          <w:color w:val="000000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000000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000000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acababa </w:t>
      </w:r>
      <w:r>
        <w:rPr>
          <w:color w:val="000000"/>
        </w:rPr>
        <w:t xml:space="preserve">la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000000"/>
        </w:rPr>
        <w:t xml:space="preserve">equipos </w:t>
      </w:r>
      <w:r>
        <w:rPr>
          <w:color w:val="000000"/>
        </w:rPr>
        <w:t xml:space="preserve">de </w:t>
      </w:r>
      <w:r>
        <w:rPr>
          <w:color w:val="000000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tan </w:t>
      </w:r>
      <w:r>
        <w:rPr>
          <w:color w:val="000000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Millar </w:t>
      </w:r>
      <w:r>
        <w:rPr>
          <w:color w:val="000000"/>
        </w:rPr>
        <w:t xml:space="preserve">y </w:t>
      </w:r>
      <w:r>
        <w:rPr>
          <w:color w:val="00000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000000"/>
        </w:rPr>
        <w:t xml:space="preserve">desplegado </w:t>
      </w:r>
      <w:r>
        <w:rPr>
          <w:color w:val="000000"/>
        </w:rPr>
        <w:t xml:space="preserve">un </w:t>
      </w:r>
      <w:r>
        <w:rPr>
          <w:color w:val="000000"/>
        </w:rPr>
        <w:t xml:space="preserve">numeroso </w:t>
      </w:r>
      <w:r>
        <w:rPr>
          <w:color w:val="000000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labores </w:t>
      </w:r>
      <w:r>
        <w:rPr>
          <w:color w:val="000000"/>
        </w:rPr>
        <w:t xml:space="preserve">de </w:t>
      </w:r>
      <w:r>
        <w:rPr>
          <w:color w:val="000000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000000"/>
        </w:rPr>
        <w:t xml:space="preserve">necesidad </w:t>
      </w:r>
      <w:r>
        <w:rPr>
          <w:color w:val="000000"/>
        </w:rPr>
        <w:t xml:space="preserve">y </w:t>
      </w:r>
      <w:r>
        <w:rPr>
          <w:color w:val="000000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000000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más </w:t>
      </w:r>
      <w:r>
        <w:rPr>
          <w:color w:val="000000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estragos </w:t>
      </w:r>
      <w:r>
        <w:rPr>
          <w:color w:val="000000"/>
        </w:rPr>
        <w:t xml:space="preserve">son </w:t>
      </w:r>
      <w:r>
        <w:rPr>
          <w:color w:val="000000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150.000 </w:t>
      </w:r>
      <w:r>
        <w:rPr>
          <w:color w:val="000000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visto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extremo </w:t>
      </w:r>
      <w:r>
        <w:rPr>
          <w:color w:val="000000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abrir </w:t>
      </w:r>
      <w:r>
        <w:rPr>
          <w:color w:val="000000"/>
        </w:rPr>
        <w:t xml:space="preserve">de </w:t>
      </w:r>
      <w:r>
        <w:rPr>
          <w:color w:val="000000"/>
        </w:rPr>
        <w:t xml:space="preserve">forma </w:t>
      </w:r>
      <w:r>
        <w:rPr>
          <w:color w:val="000000"/>
        </w:rPr>
        <w:t xml:space="preserve">controlada </w:t>
      </w:r>
      <w:r>
        <w:rPr>
          <w:color w:val="000000"/>
        </w:rPr>
        <w:t xml:space="preserve">la </w:t>
      </w:r>
      <w:r>
        <w:rPr>
          <w:color w:val="000000"/>
        </w:rPr>
        <w:t xml:space="preserve">presa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para </w:t>
      </w:r>
      <w:r>
        <w:rPr>
          <w:color w:val="000000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buena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pérdidas </w:t>
      </w:r>
      <w:r>
        <w:rPr>
          <w:color w:val="000000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seis </w:t>
      </w:r>
      <w:r>
        <w:rPr>
          <w:color w:val="000000"/>
        </w:rPr>
        <w:t xml:space="preserve">vidas </w:t>
      </w:r>
      <w:r>
        <w:rPr>
          <w:color w:val="000000"/>
        </w:rPr>
        <w:t xml:space="preserve">humanas </w:t>
      </w:r>
      <w:r>
        <w:rPr>
          <w:color w:val="000000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seis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visto </w:t>
      </w:r>
      <w:r>
        <w:rPr>
          <w:color w:val="000000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misma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encontrado </w:t>
      </w:r>
      <w:r>
        <w:rPr>
          <w:color w:val="000000"/>
        </w:rPr>
        <w:t xml:space="preserve">el </w:t>
      </w:r>
      <w:r>
        <w:rPr>
          <w:color w:val="000000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buscaba </w:t>
      </w:r>
      <w:r>
        <w:rPr>
          <w:color w:val="000000"/>
        </w:rPr>
        <w:t xml:space="preserve">desde </w:t>
      </w:r>
      <w:r>
        <w:rPr>
          <w:color w:val="000000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000000"/>
        </w:rPr>
        <w:t xml:space="preserve">atrás </w:t>
      </w:r>
      <w:r>
        <w:rPr>
          <w:color w:val="000000"/>
        </w:rPr>
        <w:t xml:space="preserve">ha </w:t>
      </w:r>
      <w:r>
        <w:rPr>
          <w:color w:val="00000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continuar </w:t>
      </w:r>
      <w:r>
        <w:rPr>
          <w:color w:val="000000"/>
        </w:rPr>
        <w:t xml:space="preserve">los </w:t>
      </w:r>
      <w:r>
        <w:rPr>
          <w:color w:val="000000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sufrido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000000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000000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la </w:t>
      </w:r>
      <w:r>
        <w:rPr>
          <w:color w:val="000000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visto </w:t>
      </w:r>
      <w:r>
        <w:rPr>
          <w:color w:val="000000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siempre </w:t>
      </w:r>
      <w:r>
        <w:rPr>
          <w:color w:val="000000"/>
        </w:rPr>
        <w:t xml:space="preserve">que </w:t>
      </w:r>
      <w:r>
        <w:rPr>
          <w:color w:val="000000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aviva </w:t>
      </w:r>
      <w:r>
        <w:rPr>
          <w:color w:val="000000"/>
        </w:rPr>
        <w:t xml:space="preserve">la </w:t>
      </w:r>
      <w:r>
        <w:rPr>
          <w:color w:val="000000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de </w:t>
      </w:r>
      <w:r>
        <w:rPr>
          <w:color w:val="000000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maleza </w:t>
      </w:r>
      <w:r>
        <w:rPr>
          <w:color w:val="000000"/>
        </w:rPr>
        <w:t xml:space="preserve">que </w:t>
      </w:r>
      <w:r>
        <w:rPr>
          <w:color w:val="000000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000000"/>
        </w:rPr>
        <w:t xml:space="preserve">corriente </w:t>
      </w:r>
      <w:r>
        <w:rPr>
          <w:color w:val="000000"/>
        </w:rPr>
        <w:t xml:space="preserve">abajo </w:t>
      </w:r>
      <w:r>
        <w:rPr>
          <w:color w:val="000000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000000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000000"/>
        </w:rPr>
        <w:t xml:space="preserve">sigue </w:t>
      </w:r>
      <w:r>
        <w:rPr>
          <w:color w:val="000000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prevenir </w:t>
      </w:r>
      <w:r>
        <w:rPr>
          <w:color w:val="000000"/>
        </w:rPr>
        <w:t xml:space="preserve">estas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?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000000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cancelado </w:t>
      </w:r>
      <w:r>
        <w:rPr>
          <w:color w:val="000000"/>
        </w:rPr>
        <w:t xml:space="preserve">su </w:t>
      </w:r>
      <w:r>
        <w:rPr>
          <w:color w:val="000000"/>
        </w:rPr>
        <w:t xml:space="preserve">agenda </w:t>
      </w:r>
      <w:r>
        <w:rPr>
          <w:color w:val="000000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000000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centros </w:t>
      </w:r>
      <w:r>
        <w:rPr>
          <w:color w:val="000000"/>
        </w:rPr>
        <w:t xml:space="preserve">de </w:t>
      </w:r>
      <w:r>
        <w:rPr>
          <w:color w:val="000000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operaciones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intensas </w:t>
      </w:r>
      <w:r>
        <w:rPr>
          <w:color w:val="000000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00000"/>
        </w:rPr>
        <w:t xml:space="preserve">castigado </w:t>
      </w:r>
      <w:r>
        <w:rPr>
          <w:color w:val="000000"/>
        </w:rPr>
        <w:t xml:space="preserve">duramente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oriente </w:t>
      </w:r>
      <w:r>
        <w:rPr>
          <w:color w:val="000000"/>
        </w:rPr>
        <w:t xml:space="preserve">de </w:t>
      </w:r>
      <w:r>
        <w:rPr>
          <w:color w:val="000000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Málaga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000000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arrastrado </w:t>
      </w:r>
      <w:r>
        <w:rPr>
          <w:color w:val="000000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pequeñas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peor </w:t>
      </w:r>
      <w:r>
        <w:rPr>
          <w:color w:val="000000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registrado </w:t>
      </w:r>
      <w:r>
        <w:rPr>
          <w:color w:val="000000"/>
        </w:rPr>
        <w:t xml:space="preserve">en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000000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incendio </w:t>
      </w:r>
      <w:r>
        <w:rPr>
          <w:color w:val="000000"/>
        </w:rPr>
        <w:t xml:space="preserve">forestal </w:t>
      </w:r>
      <w:r>
        <w:rPr>
          <w:color w:val="000000"/>
        </w:rPr>
        <w:t xml:space="preserve">ha </w:t>
      </w:r>
      <w:r>
        <w:rPr>
          <w:color w:val="000000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amenazado </w:t>
      </w:r>
      <w:r>
        <w:rPr>
          <w:color w:val="000000"/>
        </w:rPr>
        <w:t xml:space="preserve">a </w:t>
      </w:r>
      <w:r>
        <w:rPr>
          <w:color w:val="000000"/>
        </w:rPr>
        <w:t xml:space="preserve">núcleos </w:t>
      </w:r>
      <w:r>
        <w:rPr>
          <w:color w:val="000000"/>
        </w:rPr>
        <w:t xml:space="preserve">poblados </w:t>
      </w:r>
      <w:r>
        <w:rPr>
          <w:color w:val="000000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Inquietante </w:t>
      </w:r>
      <w:r>
        <w:rPr>
          <w:color w:val="000000"/>
        </w:rPr>
        <w:t xml:space="preserve">ataque </w:t>
      </w:r>
      <w:r>
        <w:rPr>
          <w:color w:val="000000"/>
        </w:rPr>
        <w:t xml:space="preserve">con </w:t>
      </w:r>
      <w:r>
        <w:rPr>
          <w:color w:val="000000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instalaciones </w:t>
      </w:r>
      <w:r>
        <w:rPr>
          <w:color w:val="000000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industria </w:t>
      </w:r>
      <w:r>
        <w:rPr>
          <w:color w:val="000000"/>
        </w:rPr>
        <w:t xml:space="preserve">petrolera </w:t>
      </w:r>
      <w:r>
        <w:rPr>
          <w:color w:val="000000"/>
        </w:rPr>
        <w:t xml:space="preserve">de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 </w:t>
      </w:r>
      <w:r>
        <w:rPr>
          <w:color w:val="000000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000000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autoridades </w:t>
      </w:r>
      <w:r>
        <w:rPr>
          <w:color w:val="000000"/>
        </w:rPr>
        <w:t xml:space="preserve">saudíes </w:t>
      </w:r>
      <w:r>
        <w:rPr>
          <w:color w:val="00000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controlado </w:t>
      </w:r>
      <w:r>
        <w:rPr>
          <w:color w:val="000000"/>
        </w:rPr>
        <w:t xml:space="preserve">los </w:t>
      </w:r>
      <w:r>
        <w:rPr>
          <w:color w:val="000000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cambian </w:t>
      </w:r>
      <w:r>
        <w:rPr>
          <w:color w:val="000000"/>
        </w:rPr>
        <w:t xml:space="preserve">las </w:t>
      </w:r>
      <w:r>
        <w:rPr>
          <w:color w:val="000000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compras </w:t>
      </w:r>
      <w:r>
        <w:rPr>
          <w:color w:val="000000"/>
        </w:rPr>
        <w:t xml:space="preserve">hechas </w:t>
      </w:r>
      <w:r>
        <w:rPr>
          <w:color w:val="000000"/>
        </w:rPr>
        <w:t xml:space="preserve">por </w:t>
      </w:r>
      <w:r>
        <w:rPr>
          <w:color w:val="000000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acceso </w:t>
      </w:r>
      <w:r>
        <w:rPr>
          <w:color w:val="000000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 </w:t>
      </w:r>
      <w:r>
        <w:rPr>
          <w:color w:val="000000"/>
        </w:rPr>
        <w:t xml:space="preserve">bancarios </w:t>
      </w:r>
      <w:r>
        <w:rPr>
          <w:color w:val="000000"/>
        </w:rPr>
        <w:t xml:space="preserve">. </w:t>
      </w:r>
      <w:r>
        <w:rPr>
          <w:color w:val="000000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000000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comercio </w:t>
      </w:r>
      <w:r>
        <w:rPr>
          <w:color w:val="000000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abundan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000000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000000"/>
        </w:rPr>
        <w:t xml:space="preserve">operaciones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cuentas </w:t>
      </w:r>
      <w:r>
        <w:rPr>
          <w:color w:val="000000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000000"/>
        </w:rPr>
        <w:t xml:space="preserve">distintos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asegurar </w:t>
      </w:r>
      <w:r>
        <w:rPr>
          <w:color w:val="000000"/>
        </w:rPr>
        <w:t xml:space="preserve">la </w:t>
      </w:r>
      <w:r>
        <w:rPr>
          <w:color w:val="000000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Mossos </w:t>
      </w:r>
      <w:r>
        <w:rPr>
          <w:color w:val="000000"/>
        </w:rPr>
        <w:t xml:space="preserve">han </w:t>
      </w:r>
      <w:r>
        <w:rPr>
          <w:color w:val="000000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000000"/>
        </w:rPr>
        <w:t xml:space="preserve">banda </w:t>
      </w:r>
      <w:r>
        <w:rPr>
          <w:color w:val="000000"/>
        </w:rPr>
        <w:t xml:space="preserve">de </w:t>
      </w:r>
      <w:r>
        <w:rPr>
          <w:color w:val="000000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000000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00000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Primero </w:t>
      </w:r>
      <w:r>
        <w:rPr>
          <w:color w:val="000000"/>
        </w:rPr>
        <w:t xml:space="preserve">señalaban </w:t>
      </w:r>
      <w:r>
        <w:rPr>
          <w:color w:val="000000"/>
        </w:rPr>
        <w:t xml:space="preserve">la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marca </w:t>
      </w:r>
      <w:r>
        <w:rPr>
          <w:color w:val="000000"/>
        </w:rPr>
        <w:t xml:space="preserve">seguía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 </w:t>
      </w:r>
      <w:r>
        <w:rPr>
          <w:color w:val="000000"/>
        </w:rPr>
        <w:t xml:space="preserve">condal </w:t>
      </w:r>
      <w:r>
        <w:rPr>
          <w:color w:val="000000"/>
        </w:rPr>
        <w:t xml:space="preserve">se </w:t>
      </w:r>
      <w:r>
        <w:rPr>
          <w:color w:val="000000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centro </w:t>
      </w:r>
      <w:r>
        <w:rPr>
          <w:color w:val="000000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Real </w:t>
      </w:r>
      <w:r>
        <w:rPr>
          <w:color w:val="000000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acabó </w:t>
      </w:r>
      <w:r>
        <w:rPr>
          <w:color w:val="000000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cómodo </w:t>
      </w:r>
      <w:r>
        <w:rPr>
          <w:color w:val="000000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000000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000000"/>
        </w:rPr>
        <w:t xml:space="preserve">Real </w:t>
      </w:r>
      <w:r>
        <w:rPr>
          <w:color w:val="00000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000000"/>
        </w:rPr>
        <w:t xml:space="preserve">ningún </w:t>
      </w:r>
      <w:r>
        <w:rPr>
          <w:color w:val="000000"/>
        </w:rPr>
        <w:t xml:space="preserve">sobresalto </w:t>
      </w:r>
      <w:r>
        <w:rPr>
          <w:color w:val="000000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segunda </w:t>
      </w:r>
      <w:r>
        <w:rPr>
          <w:color w:val="000000"/>
        </w:rPr>
        <w:t xml:space="preserve">parte </w:t>
      </w:r>
      <w:r>
        <w:rPr>
          <w:color w:val="000000"/>
        </w:rPr>
        <w:t xml:space="preserve">apretó </w:t>
      </w:r>
      <w:r>
        <w:rPr>
          <w:color w:val="000000"/>
        </w:rPr>
        <w:t xml:space="preserve">el </w:t>
      </w:r>
      <w:r>
        <w:rPr>
          <w:color w:val="000000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000000"/>
        </w:rPr>
        <w:t xml:space="preserve">acarició </w:t>
      </w:r>
      <w:r>
        <w:rPr>
          <w:color w:val="000000"/>
        </w:rPr>
        <w:t xml:space="preserve">el </w:t>
      </w:r>
      <w:r>
        <w:rPr>
          <w:color w:val="000000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últimos </w:t>
      </w:r>
      <w:r>
        <w:rPr>
          <w:color w:val="000000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 </w:t>
      </w:r>
      <w:r>
        <w:rPr>
          <w:color w:val="000000"/>
        </w:rPr>
        <w:t xml:space="preserve">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000000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00000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doble </w:t>
      </w:r>
      <w:r>
        <w:rPr>
          <w:color w:val="000000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llevado </w:t>
      </w:r>
      <w:r>
        <w:rPr>
          <w:color w:val="000000"/>
        </w:rPr>
        <w:t xml:space="preserve">Fernando </w:t>
      </w:r>
      <w:r>
        <w:rPr>
          <w:color w:val="000000"/>
        </w:rPr>
        <w:t xml:space="preserve">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000000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000000"/>
        </w:rPr>
        <w:t xml:space="preserve">salvo </w:t>
      </w:r>
      <w:r>
        <w:rPr>
          <w:color w:val="000000"/>
        </w:rPr>
        <w:t xml:space="preserve">por </w:t>
      </w:r>
      <w:r>
        <w:rPr>
          <w:color w:val="000000"/>
        </w:rPr>
        <w:t xml:space="preserve">nuevos </w:t>
      </w:r>
      <w:r>
        <w:rPr>
          <w:color w:val="000000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peores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últimos </w:t>
      </w:r>
      <w:r>
        <w:rPr>
          <w:color w:val="000000"/>
        </w:rPr>
        <w:t xml:space="preserve">140 </w:t>
      </w:r>
      <w:r>
        <w:rPr>
          <w:color w:val="000000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seis </w:t>
      </w:r>
      <w:r>
        <w:rPr>
          <w:color w:val="000000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000000"/>
        </w:rPr>
        <w:t xml:space="preserve">arrastró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Escenas </w:t>
      </w:r>
      <w:r>
        <w:rPr>
          <w:color w:val="000000"/>
        </w:rPr>
        <w:t xml:space="preserve">de </w:t>
      </w:r>
      <w:r>
        <w:rPr>
          <w:color w:val="000000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al </w:t>
      </w:r>
      <w:r>
        <w:rPr>
          <w:color w:val="000000"/>
        </w:rPr>
        <w:t xml:space="preserve">límite </w:t>
      </w:r>
      <w:r>
        <w:rPr>
          <w:color w:val="000000"/>
        </w:rPr>
        <w:t xml:space="preserve">, </w:t>
      </w:r>
      <w:r>
        <w:rPr>
          <w:color w:val="000000"/>
        </w:rPr>
        <w:t xml:space="preserve">salvados </w:t>
      </w:r>
      <w:r>
        <w:rPr>
          <w:color w:val="000000"/>
        </w:rPr>
        <w:t xml:space="preserve">en </w:t>
      </w:r>
      <w:r>
        <w:rPr>
          <w:color w:val="000000"/>
        </w:rPr>
        <w:t xml:space="preserve">condiciones </w:t>
      </w:r>
      <w:r>
        <w:rPr>
          <w:color w:val="000000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000000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angustia </w:t>
      </w:r>
      <w:r>
        <w:rPr>
          <w:color w:val="000000"/>
        </w:rPr>
        <w:t xml:space="preserve">de </w:t>
      </w:r>
      <w:r>
        <w:rPr>
          <w:color w:val="000000"/>
        </w:rPr>
        <w:t xml:space="preserve">haberlo </w:t>
      </w:r>
      <w:r>
        <w:rPr>
          <w:color w:val="000000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pérdidas </w:t>
      </w:r>
      <w:r>
        <w:rPr>
          <w:color w:val="000000"/>
        </w:rPr>
        <w:t xml:space="preserve">materiales </w:t>
      </w:r>
      <w:r>
        <w:rPr>
          <w:color w:val="000000"/>
        </w:rPr>
        <w:t xml:space="preserve">son </w:t>
      </w:r>
      <w:r>
        <w:rPr>
          <w:color w:val="000000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000000"/>
        </w:rPr>
        <w:t xml:space="preserve">anegadas </w:t>
      </w:r>
      <w:r>
        <w:rPr>
          <w:color w:val="000000"/>
        </w:rPr>
        <w:t xml:space="preserve">, </w:t>
      </w:r>
      <w:r>
        <w:rPr>
          <w:color w:val="000000"/>
        </w:rPr>
        <w:t xml:space="preserve">cosechas </w:t>
      </w:r>
      <w:r>
        <w:rPr>
          <w:color w:val="000000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000000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000000"/>
        </w:rPr>
        <w:t xml:space="preserve">férreas </w:t>
      </w:r>
      <w:r>
        <w:rPr>
          <w:color w:val="000000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primeras </w:t>
      </w:r>
      <w:r>
        <w:rPr>
          <w:color w:val="000000"/>
        </w:rPr>
        <w:t xml:space="preserve">estimaciones </w:t>
      </w:r>
      <w:r>
        <w:rPr>
          <w:color w:val="000000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000000"/>
        </w:rPr>
        <w:t xml:space="preserve">cien </w:t>
      </w:r>
      <w:r>
        <w:rPr>
          <w:color w:val="00000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cifra </w:t>
      </w:r>
      <w:r>
        <w:rPr>
          <w:color w:val="000000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Tras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fue </w:t>
      </w:r>
      <w:r>
        <w:rPr>
          <w:color w:val="000000"/>
        </w:rPr>
        <w:t xml:space="preserve">necesario </w:t>
      </w:r>
      <w:r>
        <w:rPr>
          <w:color w:val="000000"/>
        </w:rPr>
        <w:t xml:space="preserve">su </w:t>
      </w:r>
      <w:r>
        <w:rPr>
          <w:color w:val="000000"/>
        </w:rPr>
        <w:t xml:space="preserve">desagüe </w:t>
      </w:r>
      <w:r>
        <w:rPr>
          <w:color w:val="000000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000000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pedanías </w:t>
      </w:r>
      <w:r>
        <w:rPr>
          <w:color w:val="000000"/>
        </w:rPr>
        <w:t xml:space="preserve">más </w:t>
      </w:r>
      <w:r>
        <w:rPr>
          <w:color w:val="000000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Acudiremos </w:t>
      </w:r>
      <w:r>
        <w:rPr>
          <w:color w:val="000000"/>
        </w:rPr>
        <w:t xml:space="preserve">en </w:t>
      </w:r>
      <w:r>
        <w:rPr>
          <w:color w:val="000000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destructiva </w:t>
      </w:r>
      <w:r>
        <w:rPr>
          <w:color w:val="000000"/>
        </w:rPr>
        <w:t xml:space="preserve">en </w:t>
      </w:r>
      <w:r>
        <w:rPr>
          <w:color w:val="000000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poblaciones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o </w:t>
      </w:r>
      <w:r>
        <w:rPr>
          <w:color w:val="000000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preocupa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000000"/>
        </w:rPr>
        <w:t xml:space="preserve">Ramblas </w:t>
      </w:r>
      <w:r>
        <w:rPr>
          <w:color w:val="000000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000000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partes </w:t>
      </w:r>
      <w:r>
        <w:rPr>
          <w:color w:val="000000"/>
        </w:rPr>
        <w:t xml:space="preserve">más </w:t>
      </w:r>
      <w:r>
        <w:rPr>
          <w:color w:val="000000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inminentes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nuevas </w:t>
      </w:r>
      <w:r>
        <w:rPr>
          <w:color w:val="000000"/>
        </w:rPr>
        <w:t xml:space="preserve">crecidas </w:t>
      </w:r>
      <w:r>
        <w:rPr>
          <w:color w:val="000000"/>
        </w:rPr>
        <w:t xml:space="preserve">,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000000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000000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000000"/>
        </w:rPr>
        <w:t xml:space="preserve">cerca </w:t>
      </w:r>
      <w:r>
        <w:rPr>
          <w:color w:val="000000"/>
        </w:rPr>
        <w:t xml:space="preserve">del </w:t>
      </w:r>
      <w:r>
        <w:rPr>
          <w:color w:val="000000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000000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siguen </w:t>
      </w:r>
      <w:r>
        <w:rPr>
          <w:color w:val="000000"/>
        </w:rPr>
        <w:t xml:space="preserve">muy </w:t>
      </w:r>
      <w:r>
        <w:rPr>
          <w:color w:val="000000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tres </w:t>
      </w:r>
      <w:r>
        <w:rPr>
          <w:color w:val="00000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000000"/>
        </w:rPr>
        <w:t xml:space="preserve">tres </w:t>
      </w:r>
      <w:r>
        <w:rPr>
          <w:color w:val="000000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encuentro </w:t>
      </w:r>
      <w:r>
        <w:rPr>
          <w:color w:val="000000"/>
        </w:rPr>
        <w:t xml:space="preserve">el </w:t>
      </w:r>
      <w:r>
        <w:rPr>
          <w:color w:val="000000"/>
        </w:rPr>
        <w:t xml:space="preserve">mismo </w:t>
      </w:r>
      <w:r>
        <w:rPr>
          <w:color w:val="000000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000000"/>
        </w:rPr>
        <w:t xml:space="preserve">quedado </w:t>
      </w:r>
      <w:r>
        <w:rPr>
          <w:color w:val="000000"/>
        </w:rPr>
        <w:t xml:space="preserve">el </w:t>
      </w:r>
      <w:r>
        <w:rPr>
          <w:color w:val="000000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tienda </w:t>
      </w:r>
      <w:r>
        <w:rPr>
          <w:color w:val="000000"/>
        </w:rPr>
        <w:t xml:space="preserve">de </w:t>
      </w:r>
      <w:r>
        <w:rPr>
          <w:color w:val="000000"/>
        </w:rPr>
        <w:t xml:space="preserve">electrodomésticos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000000"/>
        </w:rPr>
        <w:t xml:space="preserve">misma </w:t>
      </w:r>
      <w:r>
        <w:rPr>
          <w:color w:val="000000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restaurante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echarse </w:t>
      </w:r>
      <w:r>
        <w:rPr>
          <w:color w:val="000000"/>
        </w:rPr>
        <w:t xml:space="preserve">a </w:t>
      </w:r>
      <w:r>
        <w:rPr>
          <w:color w:val="000000"/>
        </w:rPr>
        <w:t xml:space="preserve">llorar </w:t>
      </w:r>
      <w:r>
        <w:rPr>
          <w:color w:val="000000"/>
        </w:rPr>
        <w:t xml:space="preserve">. </w:t>
      </w:r>
      <w:r>
        <w:rPr>
          <w:color w:val="000000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albergues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quedan </w:t>
      </w:r>
      <w:r>
        <w:rPr>
          <w:color w:val="000000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limpian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preocupación </w:t>
      </w:r>
      <w:r>
        <w:rPr>
          <w:color w:val="000000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vuelven </w:t>
      </w:r>
      <w:r>
        <w:rPr>
          <w:color w:val="000000"/>
        </w:rPr>
        <w:t xml:space="preserve">las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000000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mundo </w:t>
      </w:r>
      <w:r>
        <w:rPr>
          <w:color w:val="000000"/>
        </w:rPr>
        <w:t xml:space="preserve">sigue </w:t>
      </w:r>
      <w:r>
        <w:rPr>
          <w:color w:val="000000"/>
        </w:rPr>
        <w:t xml:space="preserve">pendiente </w:t>
      </w:r>
      <w:r>
        <w:rPr>
          <w:color w:val="000000"/>
        </w:rPr>
        <w:t xml:space="preserve">del </w:t>
      </w:r>
      <w:r>
        <w:rPr>
          <w:color w:val="000000"/>
        </w:rPr>
        <w:t xml:space="preserve">cielo </w:t>
      </w:r>
      <w:r>
        <w:rPr>
          <w:color w:val="000000"/>
        </w:rPr>
        <w:t xml:space="preserve">. </w:t>
      </w:r>
      <w:r>
        <w:rPr>
          <w:color w:val="000000"/>
        </w:rPr>
        <w:t xml:space="preserve">Situaciones </w:t>
      </w:r>
      <w:r>
        <w:rPr>
          <w:color w:val="000000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varios </w:t>
      </w:r>
      <w:r>
        <w:rPr>
          <w:color w:val="000000"/>
        </w:rPr>
        <w:t xml:space="preserve">pueblos </w:t>
      </w:r>
      <w:r>
        <w:rPr>
          <w:color w:val="000000"/>
        </w:rPr>
        <w:t xml:space="preserve">y </w:t>
      </w:r>
      <w:r>
        <w:rPr>
          <w:color w:val="000000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Alta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000000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noche </w:t>
      </w:r>
      <w:r>
        <w:rPr>
          <w:color w:val="000000"/>
        </w:rPr>
        <w:t xml:space="preserve">volvía </w:t>
      </w:r>
      <w:r>
        <w:rPr>
          <w:color w:val="000000"/>
        </w:rPr>
        <w:t xml:space="preserve">a </w:t>
      </w:r>
      <w:r>
        <w:rPr>
          <w:color w:val="000000"/>
        </w:rPr>
        <w:t xml:space="preserve">anegar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000000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llevan </w:t>
      </w:r>
      <w:r>
        <w:rPr>
          <w:color w:val="000000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000000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torrentes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inundan </w:t>
      </w:r>
      <w:r>
        <w:rPr>
          <w:color w:val="000000"/>
        </w:rPr>
        <w:t xml:space="preserve">este </w:t>
      </w:r>
      <w:r>
        <w:rPr>
          <w:color w:val="000000"/>
        </w:rPr>
        <w:t xml:space="preserve">campo </w:t>
      </w:r>
      <w:r>
        <w:rPr>
          <w:color w:val="000000"/>
        </w:rPr>
        <w:t xml:space="preserve">de </w:t>
      </w:r>
      <w:r>
        <w:rPr>
          <w:color w:val="000000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00000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desastrosa </w:t>
      </w:r>
      <w:r>
        <w:rPr>
          <w:color w:val="000000"/>
        </w:rPr>
        <w:t xml:space="preserve">se </w:t>
      </w:r>
      <w:r>
        <w:rPr>
          <w:color w:val="000000"/>
        </w:rPr>
        <w:t xml:space="preserve">producía </w:t>
      </w:r>
      <w:r>
        <w:rPr>
          <w:color w:val="000000"/>
        </w:rPr>
        <w:t xml:space="preserve">en </w:t>
      </w:r>
      <w:r>
        <w:rPr>
          <w:color w:val="000000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calle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metro </w:t>
      </w:r>
      <w:r>
        <w:rPr>
          <w:color w:val="000000"/>
        </w:rPr>
        <w:t xml:space="preserve">y </w:t>
      </w:r>
      <w:r>
        <w:rPr>
          <w:color w:val="00000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desalojados </w:t>
      </w:r>
      <w:r>
        <w:rPr>
          <w:color w:val="000000"/>
        </w:rPr>
        <w:t xml:space="preserve">incluso </w:t>
      </w:r>
      <w:r>
        <w:rPr>
          <w:color w:val="000000"/>
        </w:rPr>
        <w:t xml:space="preserve">con </w:t>
      </w:r>
      <w:r>
        <w:rPr>
          <w:color w:val="000000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la </w:t>
      </w:r>
      <w:r>
        <w:rPr>
          <w:color w:val="000000"/>
        </w:rPr>
        <w:t xml:space="preserve">última </w:t>
      </w:r>
      <w:r>
        <w:rPr>
          <w:color w:val="000000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Blanca </w:t>
      </w:r>
      <w:r>
        <w:rPr>
          <w:color w:val="000000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000000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barriada </w:t>
      </w:r>
      <w:r>
        <w:rPr>
          <w:color w:val="000000"/>
        </w:rPr>
        <w:t xml:space="preserve">más </w:t>
      </w:r>
      <w:r>
        <w:rPr>
          <w:color w:val="000000"/>
        </w:rPr>
        <w:t xml:space="preserve">cercana </w:t>
      </w:r>
      <w:r>
        <w:rPr>
          <w:color w:val="000000"/>
        </w:rPr>
        <w:t xml:space="preserve">al </w:t>
      </w:r>
      <w:r>
        <w:rPr>
          <w:color w:val="000000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Metro </w:t>
      </w:r>
      <w:r>
        <w:rPr>
          <w:color w:val="000000"/>
        </w:rPr>
        <w:t xml:space="preserve">y </w:t>
      </w:r>
      <w:r>
        <w:rPr>
          <w:color w:val="00000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evacuados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000000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siguen </w:t>
      </w:r>
      <w:r>
        <w:rPr>
          <w:color w:val="000000"/>
        </w:rPr>
        <w:t xml:space="preserve">en </w:t>
      </w:r>
      <w:r>
        <w:rPr>
          <w:color w:val="000000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000000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garajes </w:t>
      </w:r>
      <w:r>
        <w:rPr>
          <w:color w:val="000000"/>
        </w:rPr>
        <w:t xml:space="preserve">se </w:t>
      </w:r>
      <w:r>
        <w:rPr>
          <w:color w:val="000000"/>
        </w:rPr>
        <w:t xml:space="preserve">sigue </w:t>
      </w:r>
      <w:r>
        <w:rPr>
          <w:color w:val="000000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camión </w:t>
      </w:r>
      <w:r>
        <w:rPr>
          <w:color w:val="000000"/>
        </w:rPr>
        <w:t xml:space="preserve">reparte </w:t>
      </w:r>
      <w:r>
        <w:rPr>
          <w:color w:val="000000"/>
        </w:rPr>
        <w:t xml:space="preserve">agua </w:t>
      </w:r>
      <w:r>
        <w:rPr>
          <w:color w:val="000000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000000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000000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recuperar </w:t>
      </w:r>
      <w:r>
        <w:rPr>
          <w:color w:val="000000"/>
        </w:rPr>
        <w:t xml:space="preserve">el </w:t>
      </w:r>
      <w:r>
        <w:rPr>
          <w:color w:val="000000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siguen </w:t>
      </w:r>
      <w:r>
        <w:rPr>
          <w:color w:val="000000"/>
        </w:rPr>
        <w:t xml:space="preserve">siendo </w:t>
      </w:r>
      <w:r>
        <w:rPr>
          <w:color w:val="000000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000000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000000"/>
        </w:rPr>
        <w:t xml:space="preserve">acogido </w:t>
      </w:r>
      <w:r>
        <w:rPr>
          <w:color w:val="000000"/>
        </w:rPr>
        <w:t xml:space="preserve">a </w:t>
      </w:r>
      <w:r>
        <w:rPr>
          <w:color w:val="000000"/>
        </w:rPr>
        <w:t xml:space="preserve">numerosos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00000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inunden </w:t>
      </w:r>
      <w:r>
        <w:rPr>
          <w:color w:val="000000"/>
        </w:rPr>
        <w:t xml:space="preserve">sus </w:t>
      </w:r>
      <w:r>
        <w:rPr>
          <w:color w:val="000000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centenares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alertas </w:t>
      </w:r>
      <w:r>
        <w:rPr>
          <w:color w:val="000000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posibles </w:t>
      </w:r>
      <w:r>
        <w:rPr>
          <w:color w:val="000000"/>
        </w:rPr>
        <w:t xml:space="preserve">nuevas </w:t>
      </w:r>
      <w:r>
        <w:rPr>
          <w:color w:val="000000"/>
        </w:rPr>
        <w:t xml:space="preserve">crecidas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agravar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prioridad </w:t>
      </w:r>
      <w:r>
        <w:rPr>
          <w:color w:val="000000"/>
        </w:rPr>
        <w:t xml:space="preserve">ahora </w:t>
      </w:r>
      <w:r>
        <w:rPr>
          <w:color w:val="000000"/>
        </w:rPr>
        <w:t xml:space="preserve">mismo </w:t>
      </w:r>
      <w:r>
        <w:rPr>
          <w:color w:val="000000"/>
        </w:rPr>
        <w:t xml:space="preserve">es </w:t>
      </w:r>
      <w:r>
        <w:rPr>
          <w:color w:val="000000"/>
        </w:rPr>
        <w:t xml:space="preserve">tratar </w:t>
      </w:r>
      <w:r>
        <w:rPr>
          <w:color w:val="000000"/>
        </w:rPr>
        <w:t xml:space="preserve">de </w:t>
      </w:r>
      <w:r>
        <w:rPr>
          <w:color w:val="000000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000000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.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000000"/>
        </w:rPr>
        <w:t xml:space="preserve">intentado </w:t>
      </w:r>
      <w:r>
        <w:rPr>
          <w:color w:val="000000"/>
        </w:rPr>
        <w:t xml:space="preserve">llegar </w:t>
      </w:r>
      <w:r>
        <w:rPr>
          <w:color w:val="000000"/>
        </w:rPr>
        <w:t xml:space="preserve">para </w:t>
      </w:r>
      <w:r>
        <w:rPr>
          <w:color w:val="000000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000000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imposible </w:t>
      </w:r>
      <w:r>
        <w:rPr>
          <w:color w:val="000000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cortadas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logrado </w:t>
      </w:r>
      <w:r>
        <w:rPr>
          <w:color w:val="000000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último </w:t>
      </w:r>
      <w:r>
        <w:rPr>
          <w:color w:val="000000"/>
        </w:rPr>
        <w:t xml:space="preserve">punto </w:t>
      </w:r>
      <w:r>
        <w:rPr>
          <w:color w:val="000000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00000"/>
        </w:rPr>
        <w:t xml:space="preserve">causado </w:t>
      </w:r>
      <w:r>
        <w:rPr>
          <w:color w:val="000000"/>
        </w:rPr>
        <w:t xml:space="preserve">grandes </w:t>
      </w:r>
      <w:r>
        <w:rPr>
          <w:color w:val="000000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sin </w:t>
      </w:r>
      <w:r>
        <w:rPr>
          <w:color w:val="000000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rescatando </w:t>
      </w:r>
      <w:r>
        <w:rPr>
          <w:color w:val="000000"/>
        </w:rPr>
        <w:t xml:space="preserve">las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quedado </w:t>
      </w:r>
      <w:r>
        <w:rPr>
          <w:color w:val="000000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bomberos </w:t>
      </w:r>
      <w:r>
        <w:rPr>
          <w:color w:val="000000"/>
        </w:rPr>
        <w:t xml:space="preserve">acudían </w:t>
      </w:r>
      <w:r>
        <w:rPr>
          <w:color w:val="000000"/>
        </w:rPr>
        <w:t xml:space="preserve">al </w:t>
      </w:r>
      <w:r>
        <w:rPr>
          <w:color w:val="000000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realmente </w:t>
      </w:r>
      <w:r>
        <w:rPr>
          <w:color w:val="000000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000000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paisaje </w:t>
      </w:r>
      <w:r>
        <w:rPr>
          <w:color w:val="000000"/>
        </w:rPr>
        <w:t xml:space="preserve">que </w:t>
      </w:r>
      <w:r>
        <w:rPr>
          <w:color w:val="000000"/>
        </w:rPr>
        <w:t xml:space="preserve">divisan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al </w:t>
      </w:r>
      <w:r>
        <w:rPr>
          <w:color w:val="000000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rotura </w:t>
      </w:r>
      <w:r>
        <w:rPr>
          <w:color w:val="000000"/>
        </w:rPr>
        <w:t xml:space="preserve">esta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quedaran </w:t>
      </w:r>
      <w:r>
        <w:rPr>
          <w:color w:val="000000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refuerzos </w:t>
      </w:r>
      <w:r>
        <w:rPr>
          <w:color w:val="000000"/>
        </w:rPr>
        <w:t xml:space="preserve">de </w:t>
      </w:r>
      <w:r>
        <w:rPr>
          <w:color w:val="000000"/>
        </w:rPr>
        <w:t xml:space="preserve">maquinaria </w:t>
      </w:r>
      <w:r>
        <w:rPr>
          <w:color w:val="000000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evacuar </w:t>
      </w:r>
      <w:r>
        <w:rPr>
          <w:color w:val="000000"/>
        </w:rPr>
        <w:t xml:space="preserve">50 </w:t>
      </w:r>
      <w:r>
        <w:rPr>
          <w:color w:val="000000"/>
        </w:rPr>
        <w:t xml:space="preserve">metros </w:t>
      </w:r>
      <w:r>
        <w:rPr>
          <w:color w:val="000000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000000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000000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000000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continúa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recuperar </w:t>
      </w:r>
      <w:r>
        <w:rPr>
          <w:color w:val="000000"/>
        </w:rPr>
        <w:t xml:space="preserve">el </w:t>
      </w:r>
      <w:r>
        <w:rPr>
          <w:color w:val="000000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suministro </w:t>
      </w:r>
      <w:r>
        <w:rPr>
          <w:color w:val="000000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000000"/>
        </w:rPr>
        <w:t xml:space="preserve">encontrado </w:t>
      </w:r>
      <w:r>
        <w:rPr>
          <w:color w:val="000000"/>
        </w:rPr>
        <w:t xml:space="preserve">el </w:t>
      </w:r>
      <w:r>
        <w:rPr>
          <w:color w:val="000000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sexta </w:t>
      </w:r>
      <w:r>
        <w:rPr>
          <w:color w:val="000000"/>
        </w:rPr>
        <w:t xml:space="preserve">víctima </w:t>
      </w:r>
      <w:r>
        <w:rPr>
          <w:color w:val="000000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compañera </w:t>
      </w:r>
      <w:r>
        <w:rPr>
          <w:color w:val="000000"/>
        </w:rPr>
        <w:t xml:space="preserve">Carla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ha </w:t>
      </w:r>
      <w:r>
        <w:rPr>
          <w:color w:val="000000"/>
        </w:rPr>
        <w:t xml:space="preserve">logrado </w:t>
      </w:r>
      <w:r>
        <w:rPr>
          <w:color w:val="00000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ciudad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sexta </w:t>
      </w:r>
      <w:r>
        <w:rPr>
          <w:color w:val="000000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años </w:t>
      </w:r>
      <w:r>
        <w:rPr>
          <w:color w:val="000000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000000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000000"/>
        </w:rPr>
        <w:t xml:space="preserve">caótica </w:t>
      </w:r>
      <w:r>
        <w:rPr>
          <w:color w:val="000000"/>
        </w:rPr>
        <w:t xml:space="preserve">, </w:t>
      </w:r>
      <w:r>
        <w:rPr>
          <w:color w:val="000000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abrir </w:t>
      </w:r>
      <w:r>
        <w:rPr>
          <w:color w:val="000000"/>
        </w:rPr>
        <w:t xml:space="preserve">la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camiones </w:t>
      </w:r>
      <w:r>
        <w:rPr>
          <w:color w:val="000000"/>
        </w:rPr>
        <w:t xml:space="preserve">siguen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limpiando </w:t>
      </w:r>
      <w:r>
        <w:rPr>
          <w:color w:val="000000"/>
        </w:rPr>
        <w:t xml:space="preserve">las </w:t>
      </w:r>
      <w:r>
        <w:rPr>
          <w:color w:val="000000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destrozos </w:t>
      </w:r>
      <w:r>
        <w:rPr>
          <w:color w:val="000000"/>
        </w:rPr>
        <w:t xml:space="preserve">bastante </w:t>
      </w:r>
      <w:r>
        <w:rPr>
          <w:color w:val="000000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coches </w:t>
      </w:r>
      <w:r>
        <w:rPr>
          <w:color w:val="000000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anegadas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acceso </w:t>
      </w:r>
      <w:r>
        <w:rPr>
          <w:color w:val="000000"/>
        </w:rPr>
        <w:t xml:space="preserve">cerrado </w:t>
      </w:r>
      <w:r>
        <w:rPr>
          <w:color w:val="000000"/>
        </w:rPr>
        <w:t xml:space="preserve">al </w:t>
      </w:r>
      <w:r>
        <w:rPr>
          <w:color w:val="000000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000000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000000"/>
        </w:rPr>
        <w:t xml:space="preserve">alto </w:t>
      </w:r>
      <w:r>
        <w:rPr>
          <w:color w:val="000000"/>
        </w:rPr>
        <w:t xml:space="preserve">que </w:t>
      </w:r>
      <w:r>
        <w:rPr>
          <w:color w:val="00000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ahora </w:t>
      </w:r>
      <w:r>
        <w:rPr>
          <w:color w:val="000000"/>
        </w:rPr>
        <w:t xml:space="preserve">mismo </w:t>
      </w:r>
      <w:r>
        <w:rPr>
          <w:color w:val="000000"/>
        </w:rPr>
        <w:t xml:space="preserve">el </w:t>
      </w:r>
      <w:r>
        <w:rPr>
          <w:color w:val="000000"/>
        </w:rPr>
        <w:t xml:space="preserve">caudal </w:t>
      </w:r>
      <w:r>
        <w:rPr>
          <w:color w:val="000000"/>
        </w:rPr>
        <w:t xml:space="preserve">tan </w:t>
      </w:r>
      <w:r>
        <w:rPr>
          <w:color w:val="000000"/>
        </w:rPr>
        <w:t xml:space="preserve">alto </w:t>
      </w:r>
      <w:r>
        <w:rPr>
          <w:color w:val="000000"/>
        </w:rPr>
        <w:t xml:space="preserve">que </w:t>
      </w:r>
      <w:r>
        <w:rPr>
          <w:color w:val="000000"/>
        </w:rPr>
        <w:t xml:space="preserve">lleva </w:t>
      </w:r>
      <w:r>
        <w:rPr>
          <w:color w:val="000000"/>
        </w:rPr>
        <w:t xml:space="preserve">. </w:t>
      </w:r>
      <w:r>
        <w:rPr>
          <w:color w:val="000000"/>
        </w:rPr>
        <w:t xml:space="preserve">¿Habían </w:t>
      </w:r>
      <w:r>
        <w:rPr>
          <w:color w:val="000000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000000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tragedia </w:t>
      </w:r>
      <w:r>
        <w:rPr>
          <w:color w:val="000000"/>
        </w:rPr>
        <w:t xml:space="preserve">sin </w:t>
      </w:r>
      <w:r>
        <w:rPr>
          <w:color w:val="000000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000000"/>
        </w:rPr>
        <w:t xml:space="preserve">comarca </w:t>
      </w:r>
      <w:r>
        <w:rPr>
          <w:color w:val="000000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000000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arrastrado </w:t>
      </w:r>
      <w:r>
        <w:rPr>
          <w:color w:val="00000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el </w:t>
      </w:r>
      <w:r>
        <w:rPr>
          <w:color w:val="000000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 </w:t>
      </w:r>
      <w:r>
        <w:rPr>
          <w:color w:val="000000"/>
        </w:rPr>
        <w:t xml:space="preserve">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000000"/>
        </w:rPr>
        <w:t xml:space="preserve">l/m2 </w:t>
      </w:r>
      <w:r>
        <w:rPr>
          <w:color w:val="000000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granizo </w:t>
      </w:r>
      <w:r>
        <w:rPr>
          <w:color w:val="000000"/>
        </w:rPr>
        <w:t xml:space="preserve">del </w:t>
      </w:r>
      <w:r>
        <w:rPr>
          <w:color w:val="000000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vivienda </w:t>
      </w:r>
      <w:r>
        <w:rPr>
          <w:color w:val="000000"/>
        </w:rPr>
        <w:t xml:space="preserve">tras </w:t>
      </w:r>
      <w:r>
        <w:rPr>
          <w:color w:val="000000"/>
        </w:rPr>
        <w:t xml:space="preserve">irrumpir </w:t>
      </w:r>
      <w:r>
        <w:rPr>
          <w:color w:val="000000"/>
        </w:rPr>
        <w:t xml:space="preserve">con </w:t>
      </w:r>
      <w:r>
        <w:rPr>
          <w:color w:val="000000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provincia </w:t>
      </w:r>
      <w:r>
        <w:rPr>
          <w:color w:val="000000"/>
        </w:rPr>
        <w:t xml:space="preserve">de </w:t>
      </w:r>
      <w:r>
        <w:rPr>
          <w:color w:val="00000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000000"/>
        </w:rPr>
        <w:t xml:space="preserve">anegadas </w:t>
      </w:r>
      <w:r>
        <w:rPr>
          <w:color w:val="000000"/>
        </w:rPr>
        <w:t xml:space="preserve">, </w:t>
      </w:r>
      <w:r>
        <w:rPr>
          <w:color w:val="000000"/>
        </w:rPr>
        <w:t xml:space="preserve">calles </w:t>
      </w:r>
      <w:r>
        <w:rPr>
          <w:color w:val="000000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recorre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minutos </w:t>
      </w:r>
      <w:r>
        <w:rPr>
          <w:color w:val="000000"/>
        </w:rPr>
        <w:t xml:space="preserve">la </w:t>
      </w:r>
      <w:r>
        <w:rPr>
          <w:color w:val="000000"/>
        </w:rPr>
        <w:t xml:space="preserve">corriente </w:t>
      </w:r>
      <w:r>
        <w:rPr>
          <w:color w:val="000000"/>
        </w:rPr>
        <w:t xml:space="preserve">arrastra </w:t>
      </w:r>
      <w:r>
        <w:rPr>
          <w:color w:val="00000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buscan </w:t>
      </w:r>
      <w:r>
        <w:rPr>
          <w:color w:val="000000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fuerte </w:t>
      </w:r>
      <w:r>
        <w:rPr>
          <w:color w:val="000000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000000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00000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000000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inundaba </w:t>
      </w:r>
      <w:r>
        <w:rPr>
          <w:color w:val="000000"/>
        </w:rPr>
        <w:t xml:space="preserve">su </w:t>
      </w:r>
      <w:r>
        <w:rPr>
          <w:color w:val="000000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000000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registrado </w:t>
      </w:r>
      <w:r>
        <w:rPr>
          <w:color w:val="000000"/>
        </w:rPr>
        <w:t xml:space="preserve">casi </w:t>
      </w:r>
      <w:r>
        <w:rPr>
          <w:color w:val="000000"/>
        </w:rPr>
        <w:t xml:space="preserve">170 </w:t>
      </w:r>
      <w:r>
        <w:rPr>
          <w:color w:val="000000"/>
        </w:rPr>
        <w:t xml:space="preserve">litros </w:t>
      </w:r>
      <w:r>
        <w:rPr>
          <w:color w:val="000000"/>
        </w:rPr>
        <w:t xml:space="preserve">por </w:t>
      </w:r>
      <w:r>
        <w:rPr>
          <w:color w:val="000000"/>
        </w:rPr>
        <w:t xml:space="preserve">metro </w:t>
      </w:r>
      <w:r>
        <w:rPr>
          <w:color w:val="000000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torrente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el </w:t>
      </w:r>
      <w:r>
        <w:rPr>
          <w:color w:val="000000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autoridades </w:t>
      </w:r>
      <w:r>
        <w:rPr>
          <w:color w:val="00000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noche </w:t>
      </w:r>
      <w:r>
        <w:rPr>
          <w:color w:val="000000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provincia </w:t>
      </w:r>
      <w:r>
        <w:rPr>
          <w:color w:val="000000"/>
        </w:rPr>
        <w:t xml:space="preserve">de </w:t>
      </w:r>
      <w:r>
        <w:rPr>
          <w:color w:val="000000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visto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fuertes </w:t>
      </w:r>
      <w:r>
        <w:rPr>
          <w:color w:val="000000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graves </w:t>
      </w:r>
      <w:r>
        <w:rPr>
          <w:color w:val="000000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00000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cortar </w:t>
      </w:r>
      <w:r>
        <w:rPr>
          <w:color w:val="00000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distintas </w:t>
      </w:r>
      <w:r>
        <w:rPr>
          <w:color w:val="000000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permanecen </w:t>
      </w:r>
      <w:r>
        <w:rPr>
          <w:color w:val="000000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000000"/>
        </w:rPr>
        <w:t xml:space="preserve">afectados </w:t>
      </w:r>
      <w:r>
        <w:rPr>
          <w:color w:val="000000"/>
        </w:rPr>
        <w:t xml:space="preserve">tramos </w:t>
      </w:r>
      <w:r>
        <w:rPr>
          <w:color w:val="000000"/>
        </w:rPr>
        <w:t xml:space="preserve">del </w:t>
      </w:r>
      <w:r>
        <w:rPr>
          <w:color w:val="000000"/>
        </w:rPr>
        <w:t xml:space="preserve">servicio </w:t>
      </w:r>
      <w:r>
        <w:rPr>
          <w:color w:val="000000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Región </w:t>
      </w:r>
      <w:r>
        <w:rPr>
          <w:color w:val="000000"/>
        </w:rPr>
        <w:t xml:space="preserve">de </w:t>
      </w:r>
      <w:r>
        <w:rPr>
          <w:color w:val="00000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¿qué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000000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tiempo </w:t>
      </w:r>
      <w:r>
        <w:rPr>
          <w:color w:val="000000"/>
        </w:rPr>
        <w:t xml:space="preserve">adverso </w:t>
      </w:r>
      <w:r>
        <w:rPr>
          <w:color w:val="000000"/>
        </w:rPr>
        <w:t xml:space="preserve">. </w:t>
      </w:r>
      <w:r>
        <w:rPr>
          <w:color w:val="00000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extiende </w:t>
      </w:r>
      <w:r>
        <w:rPr>
          <w:color w:val="000000"/>
        </w:rPr>
        <w:t xml:space="preserve">a </w:t>
      </w:r>
      <w:r>
        <w:rPr>
          <w:color w:val="000000"/>
        </w:rPr>
        <w:t xml:space="preserve">numerosos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del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norte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000000"/>
        </w:rPr>
        <w:t xml:space="preserve">probable </w:t>
      </w:r>
      <w:r>
        <w:rPr>
          <w:color w:val="000000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norte </w:t>
      </w:r>
      <w:r>
        <w:rPr>
          <w:color w:val="000000"/>
        </w:rPr>
        <w:t xml:space="preserve">del </w:t>
      </w:r>
      <w:r>
        <w:rPr>
          <w:color w:val="00000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Lluvias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00000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Castilla-La </w:t>
      </w:r>
      <w:r>
        <w:rPr>
          <w:color w:val="000000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000000"/>
        </w:rPr>
        <w:t xml:space="preserve">chaparrones </w:t>
      </w:r>
      <w:r>
        <w:rPr>
          <w:color w:val="000000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Mañana </w:t>
      </w:r>
      <w:r>
        <w:rPr>
          <w:color w:val="000000"/>
        </w:rPr>
        <w:t xml:space="preserve">esas </w:t>
      </w:r>
      <w:r>
        <w:rPr>
          <w:color w:val="000000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numerosos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del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manera </w:t>
      </w:r>
      <w:r>
        <w:rPr>
          <w:color w:val="000000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norte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Seguiremos </w:t>
      </w:r>
      <w:r>
        <w:rPr>
          <w:color w:val="000000"/>
        </w:rPr>
        <w:t xml:space="preserve">con </w:t>
      </w:r>
      <w:r>
        <w:rPr>
          <w:color w:val="000000"/>
        </w:rPr>
        <w:t xml:space="preserve">riesgo </w:t>
      </w:r>
      <w:r>
        <w:rPr>
          <w:color w:val="000000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detalles </w:t>
      </w:r>
      <w:r>
        <w:rPr>
          <w:color w:val="000000"/>
        </w:rPr>
        <w:t xml:space="preserve">tras </w:t>
      </w:r>
      <w:r>
        <w:rPr>
          <w:color w:val="000000"/>
        </w:rPr>
        <w:t xml:space="preserve">los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lluvias </w:t>
      </w:r>
      <w:r>
        <w:rPr>
          <w:color w:val="000000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000000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recordar </w:t>
      </w:r>
      <w:r>
        <w:rPr>
          <w:color w:val="000000"/>
        </w:rPr>
        <w:t xml:space="preserve">la </w:t>
      </w:r>
      <w:r>
        <w:rPr>
          <w:color w:val="000000"/>
        </w:rPr>
        <w:t xml:space="preserve">impresionante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arrastrar </w:t>
      </w:r>
      <w:r>
        <w:rPr>
          <w:color w:val="000000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coches </w:t>
      </w:r>
      <w:r>
        <w:rPr>
          <w:color w:val="000000"/>
        </w:rPr>
        <w:t xml:space="preserve">o </w:t>
      </w:r>
      <w:r>
        <w:rPr>
          <w:color w:val="000000"/>
        </w:rPr>
        <w:t xml:space="preserve">arrasar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coches </w:t>
      </w:r>
      <w:r>
        <w:rPr>
          <w:color w:val="000000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000000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00000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000000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000000"/>
        </w:rPr>
        <w:t xml:space="preserve">llevó </w:t>
      </w:r>
      <w:r>
        <w:rPr>
          <w:color w:val="000000"/>
        </w:rPr>
        <w:t xml:space="preserve">por </w:t>
      </w:r>
      <w:r>
        <w:rPr>
          <w:color w:val="000000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000000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AP-7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Pues </w:t>
      </w:r>
      <w:r>
        <w:rPr>
          <w:color w:val="000000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y </w:t>
      </w:r>
      <w:r>
        <w:rPr>
          <w:color w:val="000000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túnel </w:t>
      </w:r>
      <w:r>
        <w:rPr>
          <w:color w:val="000000"/>
        </w:rPr>
        <w:t xml:space="preserve">. </w:t>
      </w:r>
      <w:r>
        <w:rPr>
          <w:color w:val="000000"/>
        </w:rPr>
        <w:t xml:space="preserve">Pues </w:t>
      </w:r>
      <w:r>
        <w:rPr>
          <w:color w:val="000000"/>
        </w:rPr>
        <w:t xml:space="preserve">imaginen </w:t>
      </w:r>
      <w:r>
        <w:rPr>
          <w:color w:val="000000"/>
        </w:rPr>
        <w:t xml:space="preserve">la </w:t>
      </w:r>
      <w:r>
        <w:rPr>
          <w:color w:val="000000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circulaba </w:t>
      </w:r>
      <w:r>
        <w:rPr>
          <w:color w:val="000000"/>
        </w:rPr>
        <w:t xml:space="preserve">por </w:t>
      </w:r>
      <w:r>
        <w:rPr>
          <w:color w:val="000000"/>
        </w:rPr>
        <w:t xml:space="preserve">allí </w:t>
      </w:r>
      <w:r>
        <w:rPr>
          <w:color w:val="000000"/>
        </w:rPr>
        <w:t xml:space="preserve">con </w:t>
      </w:r>
      <w:r>
        <w:rPr>
          <w:color w:val="000000"/>
        </w:rPr>
        <w:t xml:space="preserve">mucha </w:t>
      </w:r>
      <w:r>
        <w:rPr>
          <w:color w:val="000000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000000"/>
        </w:rPr>
        <w:t xml:space="preserve">tren </w:t>
      </w:r>
      <w:r>
        <w:rPr>
          <w:color w:val="000000"/>
        </w:rPr>
        <w:t xml:space="preserve">del </w:t>
      </w:r>
      <w:r>
        <w:rPr>
          <w:color w:val="000000"/>
        </w:rPr>
        <w:t xml:space="preserve">AVE </w:t>
      </w:r>
      <w:r>
        <w:rPr>
          <w:color w:val="000000"/>
        </w:rPr>
        <w:t xml:space="preserve">en </w:t>
      </w:r>
      <w:r>
        <w:rPr>
          <w:color w:val="000000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000000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allí </w:t>
      </w:r>
      <w:r>
        <w:rPr>
          <w:color w:val="000000"/>
        </w:rPr>
        <w:t xml:space="preserve">los </w:t>
      </w:r>
      <w:r>
        <w:rPr>
          <w:color w:val="000000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quedaron </w:t>
      </w:r>
      <w:r>
        <w:rPr>
          <w:color w:val="000000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imágenes </w:t>
      </w:r>
      <w:r>
        <w:rPr>
          <w:color w:val="000000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naturaleza </w:t>
      </w:r>
      <w:r>
        <w:rPr>
          <w:color w:val="000000"/>
        </w:rPr>
        <w:t xml:space="preserve">se </w:t>
      </w:r>
      <w:r>
        <w:rPr>
          <w:color w:val="000000"/>
        </w:rPr>
        <w:t xml:space="preserve">desata </w:t>
      </w:r>
      <w:r>
        <w:rPr>
          <w:color w:val="000000"/>
        </w:rPr>
        <w:t xml:space="preserve">en </w:t>
      </w:r>
      <w:r>
        <w:rPr>
          <w:color w:val="000000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000000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000000"/>
        </w:rPr>
        <w:t xml:space="preserve">película </w:t>
      </w:r>
      <w:r>
        <w:rPr>
          <w:color w:val="000000"/>
        </w:rPr>
        <w:t xml:space="preserve">más </w:t>
      </w:r>
      <w:r>
        <w:rPr>
          <w:color w:val="000000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al </w:t>
      </w:r>
      <w:r>
        <w:rPr>
          <w:color w:val="000000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000000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000000"/>
        </w:rPr>
        <w:t xml:space="preserve">hombre </w:t>
      </w:r>
      <w:r>
        <w:rPr>
          <w:color w:val="000000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propio </w:t>
      </w:r>
      <w:r>
        <w:rPr>
          <w:color w:val="000000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agarrada </w:t>
      </w:r>
      <w:r>
        <w:rPr>
          <w:color w:val="000000"/>
        </w:rPr>
        <w:t xml:space="preserve">al </w:t>
      </w:r>
      <w:r>
        <w:rPr>
          <w:color w:val="000000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seis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000000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000000"/>
        </w:rPr>
        <w:t xml:space="preserve">tornado </w:t>
      </w:r>
      <w:r>
        <w:rPr>
          <w:color w:val="000000"/>
        </w:rPr>
        <w:t xml:space="preserve">que </w:t>
      </w:r>
      <w:r>
        <w:rPr>
          <w:color w:val="000000"/>
        </w:rPr>
        <w:t xml:space="preserve">entró </w:t>
      </w:r>
      <w:r>
        <w:rPr>
          <w:color w:val="00000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000000"/>
        </w:rPr>
        <w:t xml:space="preserve">carreteras </w:t>
      </w:r>
      <w:r>
        <w:rPr>
          <w:color w:val="000000"/>
        </w:rPr>
        <w:t xml:space="preserve">quedaron </w:t>
      </w:r>
      <w:r>
        <w:rPr>
          <w:color w:val="000000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hectáreas </w:t>
      </w:r>
      <w:r>
        <w:rPr>
          <w:color w:val="000000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Cosechas </w:t>
      </w:r>
      <w:r>
        <w:rPr>
          <w:color w:val="000000"/>
        </w:rPr>
        <w:t xml:space="preserve">enteras </w:t>
      </w:r>
      <w:r>
        <w:rPr>
          <w:color w:val="000000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000000"/>
        </w:rPr>
        <w:t xml:space="preserve">sufrir </w:t>
      </w:r>
      <w:r>
        <w:rPr>
          <w:color w:val="000000"/>
        </w:rPr>
        <w:t xml:space="preserve">la </w:t>
      </w:r>
      <w:r>
        <w:rPr>
          <w:color w:val="000000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000000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tromba </w:t>
      </w:r>
      <w:r>
        <w:rPr>
          <w:color w:val="000000"/>
        </w:rPr>
        <w:t xml:space="preserve">destructora </w:t>
      </w:r>
      <w:r>
        <w:rPr>
          <w:color w:val="000000"/>
        </w:rPr>
        <w:t xml:space="preserve">.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viajado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conocer </w:t>
      </w:r>
      <w:r>
        <w:rPr>
          <w:color w:val="000000"/>
        </w:rPr>
        <w:t xml:space="preserve">las </w:t>
      </w:r>
      <w:r>
        <w:rPr>
          <w:color w:val="000000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000000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ministros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terreno </w:t>
      </w:r>
      <w:r>
        <w:rPr>
          <w:color w:val="000000"/>
        </w:rPr>
        <w:t xml:space="preserve">los </w:t>
      </w:r>
      <w:r>
        <w:rPr>
          <w:color w:val="000000"/>
        </w:rPr>
        <w:t xml:space="preserve">devastadores </w:t>
      </w:r>
      <w:r>
        <w:rPr>
          <w:color w:val="000000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000000"/>
        </w:rPr>
        <w:t xml:space="preserve">importante </w:t>
      </w:r>
      <w:r>
        <w:rPr>
          <w:color w:val="000000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para </w:t>
      </w:r>
      <w:r>
        <w:rPr>
          <w:color w:val="000000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querido </w:t>
      </w:r>
      <w:r>
        <w:rPr>
          <w:color w:val="000000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evaluar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considera </w:t>
      </w:r>
      <w:r>
        <w:rPr>
          <w:color w:val="000000"/>
        </w:rPr>
        <w:t xml:space="preserve">factible </w:t>
      </w:r>
      <w:r>
        <w:rPr>
          <w:color w:val="000000"/>
        </w:rPr>
        <w:t xml:space="preserve">. </w:t>
      </w:r>
      <w:r>
        <w:rPr>
          <w:color w:val="000000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ministros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Fomento </w:t>
      </w:r>
      <w:r>
        <w:rPr>
          <w:color w:val="000000"/>
        </w:rPr>
        <w:t xml:space="preserve">e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Junto </w:t>
      </w:r>
      <w:r>
        <w:rPr>
          <w:color w:val="000000"/>
        </w:rPr>
        <w:t xml:space="preserve">al </w:t>
      </w:r>
      <w:r>
        <w:rPr>
          <w:color w:val="000000"/>
        </w:rPr>
        <w:t xml:space="preserve">delegado </w:t>
      </w:r>
      <w:r>
        <w:rPr>
          <w:color w:val="000000"/>
        </w:rPr>
        <w:t xml:space="preserve">del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000000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regiones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000000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000000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comprometido </w:t>
      </w:r>
      <w:r>
        <w:rPr>
          <w:color w:val="000000"/>
        </w:rPr>
        <w:t xml:space="preserve">a </w:t>
      </w:r>
      <w:r>
        <w:rPr>
          <w:color w:val="000000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recursos </w:t>
      </w:r>
      <w:r>
        <w:rPr>
          <w:color w:val="000000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escatimar </w:t>
      </w:r>
      <w:r>
        <w:rPr>
          <w:color w:val="000000"/>
        </w:rPr>
        <w:t xml:space="preserve">en </w:t>
      </w:r>
      <w:r>
        <w:rPr>
          <w:color w:val="000000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Protección </w:t>
      </w:r>
      <w:r>
        <w:rPr>
          <w:color w:val="000000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gobiernos </w:t>
      </w:r>
      <w:r>
        <w:rPr>
          <w:color w:val="000000"/>
        </w:rPr>
        <w:t xml:space="preserve">regionales </w:t>
      </w:r>
      <w:r>
        <w:rPr>
          <w:color w:val="000000"/>
        </w:rPr>
        <w:t xml:space="preserve">y </w:t>
      </w:r>
      <w:r>
        <w:rPr>
          <w:color w:val="000000"/>
        </w:rPr>
        <w:t xml:space="preserve">locales </w:t>
      </w:r>
      <w:r>
        <w:rPr>
          <w:color w:val="000000"/>
        </w:rPr>
        <w:t xml:space="preserve">de </w:t>
      </w:r>
      <w:r>
        <w:rPr>
          <w:color w:val="000000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compromiso </w:t>
      </w:r>
      <w:r>
        <w:rPr>
          <w:color w:val="000000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mensaje </w:t>
      </w:r>
      <w:r>
        <w:rPr>
          <w:color w:val="000000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fuerzas </w:t>
      </w:r>
      <w:r>
        <w:rPr>
          <w:color w:val="000000"/>
        </w:rPr>
        <w:t xml:space="preserve">armadas </w:t>
      </w:r>
      <w:r>
        <w:rPr>
          <w:color w:val="000000"/>
        </w:rPr>
        <w:t xml:space="preserve">siguen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sin </w:t>
      </w:r>
      <w:r>
        <w:rPr>
          <w:color w:val="000000"/>
        </w:rPr>
        <w:t xml:space="preserve">descanso </w:t>
      </w:r>
      <w:r>
        <w:rPr>
          <w:color w:val="000000"/>
        </w:rPr>
        <w:t xml:space="preserve">para </w:t>
      </w:r>
      <w:r>
        <w:rPr>
          <w:color w:val="000000"/>
        </w:rPr>
        <w:t xml:space="preserve">paliar </w:t>
      </w:r>
      <w:r>
        <w:rPr>
          <w:color w:val="000000"/>
        </w:rPr>
        <w:t xml:space="preserve">los </w:t>
      </w:r>
      <w:r>
        <w:rPr>
          <w:color w:val="000000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millar </w:t>
      </w:r>
      <w:r>
        <w:rPr>
          <w:color w:val="000000"/>
        </w:rPr>
        <w:t xml:space="preserve">de </w:t>
      </w:r>
      <w:r>
        <w:rPr>
          <w:color w:val="000000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despliegue </w:t>
      </w:r>
      <w:r>
        <w:rPr>
          <w:color w:val="000000"/>
        </w:rPr>
        <w:t xml:space="preserve">sin </w:t>
      </w:r>
      <w:r>
        <w:rPr>
          <w:color w:val="000000"/>
        </w:rPr>
        <w:t xml:space="preserve">precedentes </w:t>
      </w:r>
      <w:r>
        <w:rPr>
          <w:color w:val="000000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tres </w:t>
      </w:r>
      <w:r>
        <w:rPr>
          <w:color w:val="000000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Región </w:t>
      </w:r>
      <w:r>
        <w:rPr>
          <w:color w:val="000000"/>
        </w:rPr>
        <w:t xml:space="preserve">de </w:t>
      </w:r>
      <w:r>
        <w:rPr>
          <w:color w:val="00000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Ahora </w:t>
      </w:r>
      <w:r>
        <w:rPr>
          <w:color w:val="000000"/>
        </w:rPr>
        <w:t xml:space="preserve">mismo </w:t>
      </w:r>
      <w:r>
        <w:rPr>
          <w:color w:val="000000"/>
        </w:rPr>
        <w:t xml:space="preserve">su </w:t>
      </w:r>
      <w:r>
        <w:rPr>
          <w:color w:val="000000"/>
        </w:rPr>
        <w:t xml:space="preserve">objetivo </w:t>
      </w:r>
      <w:r>
        <w:rPr>
          <w:color w:val="000000"/>
        </w:rPr>
        <w:t xml:space="preserve">es </w:t>
      </w:r>
      <w:r>
        <w:rPr>
          <w:color w:val="000000"/>
        </w:rPr>
        <w:t xml:space="preserve">buscar </w:t>
      </w:r>
      <w:r>
        <w:rPr>
          <w:color w:val="000000"/>
        </w:rPr>
        <w:t xml:space="preserve">y </w:t>
      </w:r>
      <w:r>
        <w:rPr>
          <w:color w:val="000000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00000"/>
        </w:rPr>
        <w:t xml:space="preserve">ministra </w:t>
      </w:r>
      <w:r>
        <w:rPr>
          <w:color w:val="000000"/>
        </w:rPr>
        <w:t xml:space="preserve">de </w:t>
      </w:r>
      <w:r>
        <w:rPr>
          <w:color w:val="000000"/>
        </w:rPr>
        <w:t xml:space="preserve">Defensa </w:t>
      </w:r>
      <w:r>
        <w:rPr>
          <w:color w:val="000000"/>
        </w:rPr>
        <w:t xml:space="preserve">en </w:t>
      </w:r>
      <w:r>
        <w:rPr>
          <w:color w:val="000000"/>
        </w:rPr>
        <w:t xml:space="preserve">funciones </w:t>
      </w:r>
      <w:r>
        <w:rPr>
          <w:color w:val="000000"/>
        </w:rPr>
        <w:t xml:space="preserve">Margarita </w:t>
      </w:r>
      <w:r>
        <w:rPr>
          <w:color w:val="000000"/>
        </w:rPr>
        <w:t xml:space="preserve">Robles </w:t>
      </w:r>
      <w:r>
        <w:rPr>
          <w:color w:val="000000"/>
        </w:rPr>
        <w:t xml:space="preserve">ha </w:t>
      </w:r>
      <w:r>
        <w:rPr>
          <w:color w:val="000000"/>
        </w:rPr>
        <w:t xml:space="preserve">querido </w:t>
      </w:r>
      <w:r>
        <w:rPr>
          <w:color w:val="000000"/>
        </w:rPr>
        <w:t xml:space="preserve">agradecer </w:t>
      </w:r>
      <w:r>
        <w:rPr>
          <w:color w:val="000000"/>
        </w:rPr>
        <w:t xml:space="preserve">el </w:t>
      </w:r>
      <w:r>
        <w:rPr>
          <w:color w:val="000000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fuerzas </w:t>
      </w:r>
      <w:r>
        <w:rPr>
          <w:color w:val="000000"/>
        </w:rPr>
        <w:t xml:space="preserve">armadas </w:t>
      </w:r>
      <w:r>
        <w:rPr>
          <w:color w:val="000000"/>
        </w:rPr>
        <w:t xml:space="preserve">. </w:t>
      </w:r>
      <w:r>
        <w:rPr>
          <w:color w:val="000000"/>
        </w:rPr>
        <w:t xml:space="preserve">Quiero </w:t>
      </w:r>
      <w:r>
        <w:rPr>
          <w:color w:val="000000"/>
        </w:rPr>
        <w:t xml:space="preserve">agradecer </w:t>
      </w:r>
      <w:r>
        <w:rPr>
          <w:color w:val="000000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Fuerzas </w:t>
      </w:r>
      <w:r>
        <w:rPr>
          <w:color w:val="000000"/>
        </w:rPr>
        <w:t xml:space="preserve">Armadas </w:t>
      </w:r>
      <w:r>
        <w:rPr>
          <w:color w:val="000000"/>
        </w:rPr>
        <w:t xml:space="preserve">su </w:t>
      </w:r>
      <w:r>
        <w:rPr>
          <w:color w:val="000000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valor </w:t>
      </w:r>
      <w:r>
        <w:rPr>
          <w:color w:val="000000"/>
        </w:rPr>
        <w:t xml:space="preserve">y </w:t>
      </w:r>
      <w:r>
        <w:rPr>
          <w:color w:val="000000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magnitud </w:t>
      </w:r>
      <w:r>
        <w:rPr>
          <w:color w:val="000000"/>
        </w:rPr>
        <w:t xml:space="preserve">del </w:t>
      </w:r>
      <w:r>
        <w:rPr>
          <w:color w:val="000000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000000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Critican </w:t>
      </w:r>
      <w:r>
        <w:rPr>
          <w:color w:val="000000"/>
        </w:rPr>
        <w:t xml:space="preserve">la </w:t>
      </w:r>
      <w:r>
        <w:rPr>
          <w:color w:val="000000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arrastre </w:t>
      </w:r>
      <w:r>
        <w:rPr>
          <w:color w:val="000000"/>
        </w:rPr>
        <w:t xml:space="preserve">de </w:t>
      </w:r>
      <w:r>
        <w:rPr>
          <w:color w:val="000000"/>
        </w:rPr>
        <w:t xml:space="preserve">residuos </w:t>
      </w:r>
      <w:r>
        <w:rPr>
          <w:color w:val="000000"/>
        </w:rPr>
        <w:t xml:space="preserve">bloqueó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000000"/>
        </w:rPr>
        <w:t xml:space="preserve">salidas </w:t>
      </w:r>
      <w:r>
        <w:rPr>
          <w:color w:val="000000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000000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fuerte </w:t>
      </w:r>
      <w:r>
        <w:rPr>
          <w:color w:val="000000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desborda </w:t>
      </w:r>
      <w:r>
        <w:rPr>
          <w:color w:val="000000"/>
        </w:rPr>
        <w:t xml:space="preserve">e </w:t>
      </w:r>
      <w:r>
        <w:rPr>
          <w:color w:val="000000"/>
        </w:rPr>
        <w:t xml:space="preserve">inunda </w:t>
      </w:r>
      <w:r>
        <w:rPr>
          <w:color w:val="000000"/>
        </w:rPr>
        <w:t xml:space="preserve">una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ríos </w:t>
      </w:r>
      <w:r>
        <w:rPr>
          <w:color w:val="000000"/>
        </w:rPr>
        <w:t xml:space="preserve">de </w:t>
      </w:r>
      <w:r>
        <w:rPr>
          <w:color w:val="00000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tres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limpian </w:t>
      </w:r>
      <w:r>
        <w:rPr>
          <w:color w:val="000000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000000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mejoran </w:t>
      </w:r>
      <w:r>
        <w:rPr>
          <w:color w:val="000000"/>
        </w:rPr>
        <w:t xml:space="preserve">las </w:t>
      </w:r>
      <w:r>
        <w:rPr>
          <w:color w:val="000000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000000"/>
        </w:rPr>
        <w:t xml:space="preserve">controlar </w:t>
      </w:r>
      <w:r>
        <w:rPr>
          <w:color w:val="000000"/>
        </w:rPr>
        <w:t xml:space="preserve">los </w:t>
      </w:r>
      <w:r>
        <w:rPr>
          <w:color w:val="000000"/>
        </w:rPr>
        <w:t xml:space="preserve">cauces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edificaciones </w:t>
      </w:r>
      <w:r>
        <w:rPr>
          <w:color w:val="000000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generan </w:t>
      </w:r>
      <w:r>
        <w:rPr>
          <w:color w:val="000000"/>
        </w:rPr>
        <w:t xml:space="preserve">un </w:t>
      </w:r>
      <w:r>
        <w:rPr>
          <w:color w:val="000000"/>
        </w:rPr>
        <w:t xml:space="preserve">efecto </w:t>
      </w:r>
      <w:r>
        <w:rPr>
          <w:color w:val="000000"/>
        </w:rPr>
        <w:t xml:space="preserve">embudo </w:t>
      </w:r>
      <w:r>
        <w:rPr>
          <w:color w:val="000000"/>
        </w:rPr>
        <w:t xml:space="preserve">que </w:t>
      </w:r>
      <w:r>
        <w:rPr>
          <w:color w:val="000000"/>
        </w:rPr>
        <w:t xml:space="preserve">ayuda </w:t>
      </w:r>
      <w:r>
        <w:rPr>
          <w:color w:val="000000"/>
        </w:rPr>
        <w:t xml:space="preserve">al </w:t>
      </w:r>
      <w:r>
        <w:rPr>
          <w:color w:val="000000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tras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000000"/>
        </w:rPr>
        <w:t xml:space="preserve">quitar </w:t>
      </w:r>
      <w:r>
        <w:rPr>
          <w:color w:val="000000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previsión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sindicatos </w:t>
      </w:r>
      <w:r>
        <w:rPr>
          <w:color w:val="000000"/>
        </w:rPr>
        <w:t xml:space="preserve">y </w:t>
      </w:r>
      <w:r>
        <w:rPr>
          <w:color w:val="000000"/>
        </w:rPr>
        <w:t xml:space="preserve">ecologistas </w:t>
      </w:r>
      <w:r>
        <w:rPr>
          <w:color w:val="000000"/>
        </w:rPr>
        <w:t xml:space="preserve">añaden </w:t>
      </w:r>
      <w:r>
        <w:rPr>
          <w:color w:val="000000"/>
        </w:rPr>
        <w:t xml:space="preserve">el </w:t>
      </w:r>
      <w:r>
        <w:rPr>
          <w:color w:val="000000"/>
        </w:rPr>
        <w:t xml:space="preserve">escaso </w:t>
      </w:r>
      <w:r>
        <w:rPr>
          <w:color w:val="000000"/>
        </w:rPr>
        <w:t xml:space="preserve">personal </w:t>
      </w:r>
      <w:r>
        <w:rPr>
          <w:color w:val="000000"/>
        </w:rPr>
        <w:t xml:space="preserve">para </w:t>
      </w:r>
      <w:r>
        <w:rPr>
          <w:color w:val="000000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000000"/>
        </w:rPr>
        <w:t xml:space="preserve">mejorar </w:t>
      </w:r>
      <w:r>
        <w:rPr>
          <w:color w:val="000000"/>
        </w:rPr>
        <w:t xml:space="preserve">el </w:t>
      </w:r>
      <w:r>
        <w:rPr>
          <w:color w:val="000000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Nueva </w:t>
      </w:r>
      <w:r>
        <w:rPr>
          <w:color w:val="000000"/>
        </w:rPr>
        <w:t xml:space="preserve">oleada </w:t>
      </w:r>
      <w:r>
        <w:rPr>
          <w:color w:val="000000"/>
        </w:rPr>
        <w:t xml:space="preserve">de </w:t>
      </w:r>
      <w:r>
        <w:rPr>
          <w:color w:val="000000"/>
        </w:rPr>
        <w:t xml:space="preserve">incendios </w:t>
      </w:r>
      <w:r>
        <w:rPr>
          <w:color w:val="000000"/>
        </w:rPr>
        <w:t xml:space="preserve">en </w:t>
      </w:r>
      <w:r>
        <w:rPr>
          <w:color w:val="000000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Cheda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mejorado </w:t>
      </w:r>
      <w:r>
        <w:rPr>
          <w:color w:val="000000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000000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000000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ahora </w:t>
      </w:r>
      <w:r>
        <w:rPr>
          <w:color w:val="000000"/>
        </w:rPr>
        <w:t xml:space="preserve">mismo </w:t>
      </w:r>
      <w:r>
        <w:rPr>
          <w:color w:val="000000"/>
        </w:rPr>
        <w:t xml:space="preserve">continúan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incendio </w:t>
      </w:r>
      <w:r>
        <w:rPr>
          <w:color w:val="000000"/>
        </w:rPr>
        <w:t xml:space="preserve">sigue </w:t>
      </w:r>
      <w:r>
        <w:rPr>
          <w:color w:val="000000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desactivado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000000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llamas </w:t>
      </w:r>
      <w:r>
        <w:rPr>
          <w:color w:val="000000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000000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Precisamente </w:t>
      </w:r>
      <w:r>
        <w:rPr>
          <w:color w:val="000000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medios </w:t>
      </w:r>
      <w:r>
        <w:rPr>
          <w:color w:val="000000"/>
        </w:rPr>
        <w:t xml:space="preserve">de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000000"/>
        </w:rPr>
        <w:t xml:space="preserve">ahora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seis </w:t>
      </w:r>
      <w:r>
        <w:rPr>
          <w:color w:val="000000"/>
        </w:rPr>
        <w:t xml:space="preserve">incendios </w:t>
      </w:r>
      <w:r>
        <w:rPr>
          <w:color w:val="000000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medios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000000"/>
        </w:rPr>
        <w:t xml:space="preserve">polémica </w:t>
      </w:r>
      <w:r>
        <w:rPr>
          <w:color w:val="000000"/>
        </w:rPr>
        <w:t xml:space="preserve">a </w:t>
      </w:r>
      <w:r>
        <w:rPr>
          <w:color w:val="000000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000000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portavoz </w:t>
      </w:r>
      <w:r>
        <w:rPr>
          <w:color w:val="000000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000000"/>
        </w:rPr>
        <w:t xml:space="preserve">clausurado </w:t>
      </w:r>
      <w:r>
        <w:rPr>
          <w:color w:val="000000"/>
        </w:rPr>
        <w:t xml:space="preserve">en </w:t>
      </w:r>
      <w:r>
        <w:rPr>
          <w:color w:val="000000"/>
        </w:rPr>
        <w:t xml:space="preserve">Vitoria </w:t>
      </w:r>
      <w:r>
        <w:rPr>
          <w:color w:val="000000"/>
        </w:rPr>
        <w:t xml:space="preserve">la </w:t>
      </w:r>
      <w:r>
        <w:rPr>
          <w:color w:val="000000"/>
        </w:rPr>
        <w:t xml:space="preserve">convención </w:t>
      </w:r>
      <w:r>
        <w:rPr>
          <w:color w:val="000000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 </w:t>
      </w:r>
      <w:r>
        <w:rPr>
          <w:color w:val="000000"/>
        </w:rPr>
        <w:t xml:space="preserve">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00000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zanjar </w:t>
      </w:r>
      <w:r>
        <w:rPr>
          <w:color w:val="000000"/>
        </w:rPr>
        <w:t xml:space="preserve">esa </w:t>
      </w:r>
      <w:r>
        <w:rPr>
          <w:color w:val="000000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gestos </w:t>
      </w:r>
      <w:r>
        <w:rPr>
          <w:color w:val="000000"/>
        </w:rPr>
        <w:t xml:space="preserve">y </w:t>
      </w:r>
      <w:r>
        <w:rPr>
          <w:color w:val="000000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dirigidos </w:t>
      </w:r>
      <w:r>
        <w:rPr>
          <w:color w:val="000000"/>
        </w:rPr>
        <w:t xml:space="preserve">a </w:t>
      </w:r>
      <w:r>
        <w:rPr>
          <w:color w:val="000000"/>
        </w:rPr>
        <w:t xml:space="preserve">mostrar </w:t>
      </w:r>
      <w:r>
        <w:rPr>
          <w:color w:val="000000"/>
        </w:rPr>
        <w:t xml:space="preserve">una </w:t>
      </w:r>
      <w:r>
        <w:rPr>
          <w:color w:val="000000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00000"/>
        </w:rPr>
        <w:t xml:space="preserve">personalidad </w:t>
      </w:r>
      <w:r>
        <w:rPr>
          <w:color w:val="000000"/>
        </w:rPr>
        <w:t xml:space="preserve">propia </w:t>
      </w:r>
      <w:r>
        <w:rPr>
          <w:color w:val="000000"/>
        </w:rPr>
        <w:t xml:space="preserve">por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000000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00000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000000"/>
        </w:rPr>
        <w:t xml:space="preserve">vasca </w:t>
      </w:r>
      <w:r>
        <w:rPr>
          <w:color w:val="000000"/>
        </w:rPr>
        <w:t xml:space="preserve">y </w:t>
      </w:r>
      <w:r>
        <w:rPr>
          <w:color w:val="000000"/>
        </w:rPr>
        <w:t xml:space="preserve">calificando </w:t>
      </w:r>
      <w:r>
        <w:rPr>
          <w:color w:val="000000"/>
        </w:rPr>
        <w:t xml:space="preserve">de </w:t>
      </w:r>
      <w:r>
        <w:rPr>
          <w:color w:val="000000"/>
        </w:rPr>
        <w:t xml:space="preserve">tibios </w:t>
      </w:r>
      <w:r>
        <w:rPr>
          <w:color w:val="000000"/>
        </w:rPr>
        <w:t xml:space="preserve">los </w:t>
      </w:r>
      <w:r>
        <w:rPr>
          <w:color w:val="000000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000000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como </w:t>
      </w:r>
      <w:r>
        <w:rPr>
          <w:color w:val="000000"/>
        </w:rPr>
        <w:t xml:space="preserve">Alfonso </w:t>
      </w:r>
      <w:r>
        <w:rPr>
          <w:color w:val="000000"/>
        </w:rPr>
        <w:t xml:space="preserve">Alonso </w:t>
      </w:r>
      <w:r>
        <w:rPr>
          <w:color w:val="000000"/>
        </w:rPr>
        <w:t xml:space="preserve">han </w:t>
      </w:r>
      <w:r>
        <w:rPr>
          <w:color w:val="000000"/>
        </w:rPr>
        <w:t xml:space="preserve">recordado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carácter </w:t>
      </w:r>
      <w:r>
        <w:rPr>
          <w:color w:val="000000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histórica </w:t>
      </w:r>
      <w:r>
        <w:rPr>
          <w:color w:val="000000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000000"/>
        </w:rPr>
        <w:t xml:space="preserve">querido </w:t>
      </w:r>
      <w:r>
        <w:rPr>
          <w:color w:val="000000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considera </w:t>
      </w:r>
      <w:r>
        <w:rPr>
          <w:color w:val="000000"/>
        </w:rPr>
        <w:t xml:space="preserve">la </w:t>
      </w:r>
      <w:r>
        <w:rPr>
          <w:color w:val="000000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previsible </w:t>
      </w:r>
      <w:r>
        <w:rPr>
          <w:color w:val="000000"/>
        </w:rPr>
        <w:t xml:space="preserve">adelanto </w:t>
      </w:r>
      <w:r>
        <w:rPr>
          <w:color w:val="000000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000000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000000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000000"/>
        </w:rPr>
        <w:t xml:space="preserve">petróleo </w:t>
      </w:r>
      <w:r>
        <w:rPr>
          <w:color w:val="000000"/>
        </w:rPr>
        <w:t xml:space="preserve">de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gestionan </w:t>
      </w:r>
      <w:r>
        <w:rPr>
          <w:color w:val="000000"/>
        </w:rPr>
        <w:t xml:space="preserve">gran </w:t>
      </w:r>
      <w:r>
        <w:rPr>
          <w:color w:val="000000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crudo </w:t>
      </w:r>
      <w:r>
        <w:rPr>
          <w:color w:val="000000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000000"/>
        </w:rPr>
        <w:t xml:space="preserve">atacadas </w:t>
      </w:r>
      <w:r>
        <w:rPr>
          <w:color w:val="000000"/>
        </w:rPr>
        <w:t xml:space="preserve">la </w:t>
      </w:r>
      <w:r>
        <w:rPr>
          <w:color w:val="000000"/>
        </w:rPr>
        <w:t xml:space="preserve">pasada </w:t>
      </w:r>
      <w:r>
        <w:rPr>
          <w:color w:val="000000"/>
        </w:rPr>
        <w:t xml:space="preserve">noche </w:t>
      </w:r>
      <w:r>
        <w:rPr>
          <w:color w:val="000000"/>
        </w:rPr>
        <w:t xml:space="preserve">por </w:t>
      </w:r>
      <w:r>
        <w:rPr>
          <w:color w:val="000000"/>
        </w:rPr>
        <w:t xml:space="preserve">diez </w:t>
      </w:r>
      <w:r>
        <w:rPr>
          <w:color w:val="000000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ataques </w:t>
      </w:r>
      <w:r>
        <w:rPr>
          <w:color w:val="000000"/>
        </w:rPr>
        <w:t xml:space="preserve">han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el </w:t>
      </w:r>
      <w:r>
        <w:rPr>
          <w:color w:val="000000"/>
        </w:rPr>
        <w:t xml:space="preserve">incendio </w:t>
      </w:r>
      <w:r>
        <w:rPr>
          <w:color w:val="000000"/>
        </w:rPr>
        <w:t xml:space="preserve">de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Riad </w:t>
      </w:r>
      <w:r>
        <w:rPr>
          <w:color w:val="00000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facilitado </w:t>
      </w:r>
      <w:r>
        <w:rPr>
          <w:color w:val="000000"/>
        </w:rPr>
        <w:t xml:space="preserve">detalle </w:t>
      </w:r>
      <w:r>
        <w:rPr>
          <w:color w:val="000000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000000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años </w:t>
      </w:r>
      <w:r>
        <w:rPr>
          <w:color w:val="000000"/>
        </w:rPr>
        <w:t xml:space="preserve">una </w:t>
      </w:r>
      <w:r>
        <w:rPr>
          <w:color w:val="000000"/>
        </w:rPr>
        <w:t xml:space="preserve">coalición </w:t>
      </w:r>
      <w:r>
        <w:rPr>
          <w:color w:val="000000"/>
        </w:rPr>
        <w:t xml:space="preserve">encabezada </w:t>
      </w:r>
      <w:r>
        <w:rPr>
          <w:color w:val="000000"/>
        </w:rPr>
        <w:t xml:space="preserve">por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David </w:t>
      </w:r>
      <w:r>
        <w:rPr>
          <w:color w:val="000000"/>
        </w:rPr>
        <w:t xml:space="preserve">Cameron </w:t>
      </w:r>
      <w:r>
        <w:rPr>
          <w:color w:val="000000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posible </w:t>
      </w:r>
      <w:r>
        <w:rPr>
          <w:color w:val="000000"/>
        </w:rPr>
        <w:t xml:space="preserve">un </w:t>
      </w:r>
      <w:r>
        <w:rPr>
          <w:color w:val="000000"/>
        </w:rPr>
        <w:t xml:space="preserve">segundo </w:t>
      </w:r>
      <w:r>
        <w:rPr>
          <w:color w:val="000000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000000"/>
        </w:rPr>
        <w:t xml:space="preserve">primer </w:t>
      </w:r>
      <w:r>
        <w:rPr>
          <w:color w:val="000000"/>
        </w:rPr>
        <w:t xml:space="preserve">ministro </w:t>
      </w:r>
      <w:r>
        <w:rPr>
          <w:color w:val="000000"/>
        </w:rPr>
        <w:t xml:space="preserve">que </w:t>
      </w:r>
      <w:r>
        <w:rPr>
          <w:color w:val="000000"/>
        </w:rPr>
        <w:t xml:space="preserve">convocó </w:t>
      </w:r>
      <w:r>
        <w:rPr>
          <w:color w:val="000000"/>
        </w:rPr>
        <w:t xml:space="preserve">la </w:t>
      </w:r>
      <w:r>
        <w:rPr>
          <w:color w:val="000000"/>
        </w:rPr>
        <w:t xml:space="preserve">consulta </w:t>
      </w:r>
      <w:r>
        <w:rPr>
          <w:color w:val="000000"/>
        </w:rPr>
        <w:t xml:space="preserve">que </w:t>
      </w:r>
      <w:r>
        <w:rPr>
          <w:color w:val="000000"/>
        </w:rPr>
        <w:t xml:space="preserve">condujo </w:t>
      </w:r>
      <w:r>
        <w:rPr>
          <w:color w:val="000000"/>
        </w:rPr>
        <w:t xml:space="preserve">hace </w:t>
      </w:r>
      <w:r>
        <w:rPr>
          <w:color w:val="000000"/>
        </w:rPr>
        <w:t xml:space="preserve">tres </w:t>
      </w:r>
      <w:r>
        <w:rPr>
          <w:color w:val="000000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crisis </w:t>
      </w:r>
      <w:r>
        <w:rPr>
          <w:color w:val="000000"/>
        </w:rPr>
        <w:t xml:space="preserve">actual </w:t>
      </w:r>
      <w:r>
        <w:rPr>
          <w:color w:val="000000"/>
        </w:rPr>
        <w:t xml:space="preserve">se </w:t>
      </w:r>
      <w:r>
        <w:rPr>
          <w:color w:val="000000"/>
        </w:rPr>
        <w:t xml:space="preserve">muestra </w:t>
      </w:r>
      <w:r>
        <w:rPr>
          <w:color w:val="000000"/>
        </w:rPr>
        <w:t xml:space="preserve">arrepentido </w:t>
      </w:r>
      <w:r>
        <w:rPr>
          <w:color w:val="000000"/>
        </w:rPr>
        <w:t xml:space="preserve">y </w:t>
      </w:r>
      <w:r>
        <w:rPr>
          <w:color w:val="00000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tras </w:t>
      </w:r>
      <w:r>
        <w:rPr>
          <w:color w:val="000000"/>
        </w:rPr>
        <w:t xml:space="preserve">perder </w:t>
      </w:r>
      <w:r>
        <w:rPr>
          <w:color w:val="000000"/>
        </w:rPr>
        <w:t xml:space="preserve">el </w:t>
      </w:r>
      <w:r>
        <w:rPr>
          <w:color w:val="000000"/>
        </w:rPr>
        <w:t xml:space="preserve">referéndum </w:t>
      </w:r>
      <w:r>
        <w:rPr>
          <w:color w:val="000000"/>
        </w:rPr>
        <w:t xml:space="preserve">llamó </w:t>
      </w:r>
      <w:r>
        <w:rPr>
          <w:color w:val="000000"/>
        </w:rPr>
        <w:t xml:space="preserve">a </w:t>
      </w:r>
      <w:r>
        <w:rPr>
          <w:color w:val="000000"/>
        </w:rPr>
        <w:t xml:space="preserve">Barack </w:t>
      </w:r>
      <w:r>
        <w:rPr>
          <w:color w:val="000000"/>
        </w:rPr>
        <w:t xml:space="preserve">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líderes </w:t>
      </w:r>
      <w:r>
        <w:rPr>
          <w:color w:val="000000"/>
        </w:rPr>
        <w:t xml:space="preserve">europeos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pedirles </w:t>
      </w:r>
      <w:r>
        <w:rPr>
          <w:color w:val="000000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critica </w:t>
      </w:r>
      <w:r>
        <w:rPr>
          <w:color w:val="000000"/>
        </w:rPr>
        <w:t xml:space="preserve">a </w:t>
      </w:r>
      <w:r>
        <w:rPr>
          <w:color w:val="000000"/>
        </w:rPr>
        <w:t xml:space="preserve">Boris </w:t>
      </w:r>
      <w:r>
        <w:rPr>
          <w:color w:val="000000"/>
        </w:rPr>
        <w:t xml:space="preserve">Johnson </w:t>
      </w:r>
      <w:r>
        <w:rPr>
          <w:color w:val="000000"/>
        </w:rPr>
        <w:t xml:space="preserve">por </w:t>
      </w:r>
      <w:r>
        <w:rPr>
          <w:color w:val="000000"/>
        </w:rPr>
        <w:t xml:space="preserve">usar </w:t>
      </w:r>
      <w:r>
        <w:rPr>
          <w:color w:val="000000"/>
        </w:rPr>
        <w:t xml:space="preserve">argumentos </w:t>
      </w:r>
      <w:r>
        <w:rPr>
          <w:color w:val="000000"/>
        </w:rPr>
        <w:t xml:space="preserve">falsos </w:t>
      </w:r>
      <w:r>
        <w:rPr>
          <w:color w:val="000000"/>
        </w:rPr>
        <w:t xml:space="preserve">para </w:t>
      </w:r>
      <w:r>
        <w:rPr>
          <w:color w:val="000000"/>
        </w:rPr>
        <w:t xml:space="preserve">apoyar </w:t>
      </w:r>
      <w:r>
        <w:rPr>
          <w:color w:val="000000"/>
        </w:rPr>
        <w:t xml:space="preserve">la </w:t>
      </w:r>
      <w:r>
        <w:rPr>
          <w:color w:val="000000"/>
        </w:rPr>
        <w:t xml:space="preserve">salida </w:t>
      </w:r>
      <w:r>
        <w:rPr>
          <w:color w:val="000000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nuevo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Italia </w:t>
      </w:r>
      <w:r>
        <w:rPr>
          <w:color w:val="000000"/>
        </w:rPr>
        <w:t xml:space="preserve">ha </w:t>
      </w:r>
      <w:r>
        <w:rPr>
          <w:color w:val="000000"/>
        </w:rPr>
        <w:t xml:space="preserve">autorizado </w:t>
      </w:r>
      <w:r>
        <w:rPr>
          <w:color w:val="000000"/>
        </w:rPr>
        <w:t xml:space="preserve">el </w:t>
      </w:r>
      <w:r>
        <w:rPr>
          <w:color w:val="000000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000000"/>
        </w:rPr>
        <w:t xml:space="preserve">inmigrantes </w:t>
      </w:r>
      <w:r>
        <w:rPr>
          <w:color w:val="000000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barco </w:t>
      </w:r>
      <w:r>
        <w:rPr>
          <w:color w:val="000000"/>
        </w:rPr>
        <w:t xml:space="preserve">Ocean </w:t>
      </w:r>
      <w:r>
        <w:rPr>
          <w:color w:val="000000"/>
        </w:rPr>
        <w:t xml:space="preserve">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Médicos </w:t>
      </w:r>
      <w:r>
        <w:rPr>
          <w:color w:val="000000"/>
        </w:rPr>
        <w:t xml:space="preserve">Sin </w:t>
      </w:r>
      <w:r>
        <w:rPr>
          <w:color w:val="000000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rescatados </w:t>
      </w:r>
      <w:r>
        <w:rPr>
          <w:color w:val="000000"/>
        </w:rPr>
        <w:t xml:space="preserve">llevaban </w:t>
      </w:r>
      <w:r>
        <w:rPr>
          <w:color w:val="000000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000000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00000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ejecutivo </w:t>
      </w:r>
      <w:r>
        <w:rPr>
          <w:color w:val="000000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Matteo </w:t>
      </w:r>
      <w:r>
        <w:rPr>
          <w:color w:val="000000"/>
        </w:rPr>
        <w:t xml:space="preserve">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000000"/>
        </w:rPr>
        <w:t xml:space="preserve">permiso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varios </w:t>
      </w:r>
      <w:r>
        <w:rPr>
          <w:color w:val="000000"/>
        </w:rPr>
        <w:t xml:space="preserve">países </w:t>
      </w:r>
      <w:r>
        <w:rPr>
          <w:color w:val="000000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000000"/>
        </w:rPr>
        <w:t xml:space="preserve">disposición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000000"/>
        </w:rPr>
        <w:t xml:space="preserve">domicilios </w:t>
      </w:r>
      <w:r>
        <w:rPr>
          <w:color w:val="000000"/>
        </w:rPr>
        <w:t xml:space="preserve">. </w:t>
      </w:r>
      <w:r>
        <w:rPr>
          <w:color w:val="000000"/>
        </w:rPr>
        <w:t xml:space="preserve">Desvalijaban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pequeñas </w:t>
      </w:r>
      <w:r>
        <w:rPr>
          <w:color w:val="000000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Mossos </w:t>
      </w:r>
      <w:r>
        <w:rPr>
          <w:color w:val="000000"/>
        </w:rPr>
        <w:t xml:space="preserve">han </w:t>
      </w:r>
      <w:r>
        <w:rPr>
          <w:color w:val="000000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tres </w:t>
      </w:r>
      <w:r>
        <w:rPr>
          <w:color w:val="000000"/>
        </w:rPr>
        <w:t xml:space="preserve">hombres </w:t>
      </w:r>
      <w:r>
        <w:rPr>
          <w:color w:val="000000"/>
        </w:rPr>
        <w:t xml:space="preserve">de </w:t>
      </w:r>
      <w:r>
        <w:rPr>
          <w:color w:val="000000"/>
        </w:rPr>
        <w:t xml:space="preserve">origen </w:t>
      </w:r>
      <w:r>
        <w:rPr>
          <w:color w:val="000000"/>
        </w:rPr>
        <w:t xml:space="preserve">georgiano </w:t>
      </w:r>
      <w:r>
        <w:rPr>
          <w:color w:val="000000"/>
        </w:rPr>
        <w:t xml:space="preserve">en </w:t>
      </w:r>
      <w:r>
        <w:rPr>
          <w:color w:val="000000"/>
        </w:rPr>
        <w:t xml:space="preserve">Barcelona </w:t>
      </w:r>
      <w:r>
        <w:rPr>
          <w:color w:val="000000"/>
        </w:rPr>
        <w:t xml:space="preserve">y </w:t>
      </w:r>
      <w:r>
        <w:rPr>
          <w:color w:val="000000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colaboración </w:t>
      </w:r>
      <w:r>
        <w:rPr>
          <w:color w:val="000000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Tania </w:t>
      </w:r>
      <w:r>
        <w:rPr>
          <w:color w:val="000000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banda </w:t>
      </w:r>
      <w:r>
        <w:rPr>
          <w:color w:val="000000"/>
        </w:rPr>
        <w:t xml:space="preserve">que </w:t>
      </w:r>
      <w:r>
        <w:rPr>
          <w:color w:val="000000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años </w:t>
      </w:r>
      <w:r>
        <w:rPr>
          <w:color w:val="000000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Siempre </w:t>
      </w:r>
      <w:r>
        <w:rPr>
          <w:color w:val="000000"/>
        </w:rPr>
        <w:t xml:space="preserve">utilizaban </w:t>
      </w:r>
      <w:r>
        <w:rPr>
          <w:color w:val="000000"/>
        </w:rPr>
        <w:t xml:space="preserve">el </w:t>
      </w:r>
      <w:r>
        <w:rPr>
          <w:color w:val="000000"/>
        </w:rPr>
        <w:t xml:space="preserve">mismo </w:t>
      </w:r>
      <w:r>
        <w:rPr>
          <w:color w:val="000000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000000"/>
        </w:rPr>
        <w:t xml:space="preserve">querían </w:t>
      </w:r>
      <w:r>
        <w:rPr>
          <w:color w:val="000000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000000"/>
        </w:rPr>
        <w:t xml:space="preserve">marcas </w:t>
      </w:r>
      <w:r>
        <w:rPr>
          <w:color w:val="000000"/>
        </w:rPr>
        <w:t xml:space="preserve">permanecían </w:t>
      </w:r>
      <w:r>
        <w:rPr>
          <w:color w:val="000000"/>
        </w:rPr>
        <w:t xml:space="preserve">intactas </w:t>
      </w:r>
      <w:r>
        <w:rPr>
          <w:color w:val="000000"/>
        </w:rPr>
        <w:t xml:space="preserve">, </w:t>
      </w:r>
      <w:r>
        <w:rPr>
          <w:color w:val="000000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000000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saldado </w:t>
      </w:r>
      <w:r>
        <w:rPr>
          <w:color w:val="000000"/>
        </w:rPr>
        <w:t xml:space="preserve">con </w:t>
      </w:r>
      <w:r>
        <w:rPr>
          <w:color w:val="000000"/>
        </w:rPr>
        <w:t xml:space="preserve">tres </w:t>
      </w:r>
      <w:r>
        <w:rPr>
          <w:color w:val="000000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000000"/>
        </w:rPr>
        <w:t xml:space="preserve">marcado </w:t>
      </w:r>
      <w:r>
        <w:rPr>
          <w:color w:val="000000"/>
        </w:rPr>
        <w:t xml:space="preserve">un </w:t>
      </w:r>
      <w:r>
        <w:rPr>
          <w:color w:val="000000"/>
        </w:rPr>
        <w:t xml:space="preserve">verano </w:t>
      </w:r>
      <w:r>
        <w:rPr>
          <w:color w:val="000000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delitos </w:t>
      </w:r>
      <w:r>
        <w:rPr>
          <w:color w:val="000000"/>
        </w:rPr>
        <w:t xml:space="preserve">han </w:t>
      </w:r>
      <w:r>
        <w:rPr>
          <w:color w:val="000000"/>
        </w:rPr>
        <w:t xml:space="preserve">aumentado </w:t>
      </w:r>
      <w:r>
        <w:rPr>
          <w:color w:val="000000"/>
        </w:rPr>
        <w:t xml:space="preserve">un </w:t>
      </w:r>
      <w:r>
        <w:rPr>
          <w:color w:val="000000"/>
        </w:rPr>
        <w:t xml:space="preserve">nueve </w:t>
      </w:r>
      <w:r>
        <w:rPr>
          <w:color w:val="000000"/>
        </w:rPr>
        <w:t xml:space="preserve">por </w:t>
      </w:r>
      <w:r>
        <w:rPr>
          <w:color w:val="000000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primer </w:t>
      </w:r>
      <w:r>
        <w:rPr>
          <w:color w:val="000000"/>
        </w:rPr>
        <w:t xml:space="preserve">semestre </w:t>
      </w:r>
      <w:r>
        <w:rPr>
          <w:color w:val="000000"/>
        </w:rPr>
        <w:t xml:space="preserve">con </w:t>
      </w:r>
      <w:r>
        <w:rPr>
          <w:color w:val="000000"/>
        </w:rPr>
        <w:t xml:space="preserve">respecto </w:t>
      </w:r>
      <w:r>
        <w:rPr>
          <w:color w:val="000000"/>
        </w:rPr>
        <w:t xml:space="preserve">al </w:t>
      </w:r>
      <w:r>
        <w:rPr>
          <w:color w:val="000000"/>
        </w:rPr>
        <w:t xml:space="preserve">mismo </w:t>
      </w:r>
      <w:r>
        <w:rPr>
          <w:color w:val="000000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tanta </w:t>
      </w:r>
      <w:r>
        <w:rPr>
          <w:color w:val="000000"/>
        </w:rPr>
        <w:t xml:space="preserve">inseguridad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varios </w:t>
      </w:r>
      <w:r>
        <w:rPr>
          <w:color w:val="000000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000000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marcha </w:t>
      </w:r>
      <w:r>
        <w:rPr>
          <w:color w:val="000000"/>
        </w:rPr>
        <w:t xml:space="preserve">que </w:t>
      </w:r>
      <w:r>
        <w:rPr>
          <w:color w:val="000000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plaza </w:t>
      </w:r>
      <w:r>
        <w:rPr>
          <w:color w:val="000000"/>
        </w:rPr>
        <w:t xml:space="preserve">Sant </w:t>
      </w:r>
      <w:r>
        <w:rPr>
          <w:color w:val="000000"/>
        </w:rPr>
        <w:t xml:space="preserve">Jaume </w:t>
      </w:r>
      <w:r>
        <w:rPr>
          <w:color w:val="000000"/>
        </w:rPr>
        <w:t xml:space="preserve">. </w:t>
      </w:r>
      <w:r>
        <w:rPr>
          <w:color w:val="000000"/>
        </w:rPr>
        <w:t xml:space="preserve">Exigen </w:t>
      </w:r>
      <w:r>
        <w:rPr>
          <w:color w:val="000000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allá </w:t>
      </w:r>
      <w:r>
        <w:rPr>
          <w:color w:val="000000"/>
        </w:rPr>
        <w:t xml:space="preserve">del </w:t>
      </w:r>
      <w:r>
        <w:rPr>
          <w:color w:val="000000"/>
        </w:rPr>
        <w:t xml:space="preserve">actual </w:t>
      </w:r>
      <w:r>
        <w:rPr>
          <w:color w:val="000000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centro </w:t>
      </w:r>
      <w:r>
        <w:rPr>
          <w:color w:val="000000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000000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000000"/>
        </w:rPr>
        <w:t xml:space="preserve">acabamos </w:t>
      </w:r>
      <w:r>
        <w:rPr>
          <w:color w:val="000000"/>
        </w:rPr>
        <w:t xml:space="preserve">de </w:t>
      </w:r>
      <w:r>
        <w:rPr>
          <w:color w:val="000000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el </w:t>
      </w:r>
      <w:r>
        <w:rPr>
          <w:color w:val="000000"/>
        </w:rPr>
        <w:t xml:space="preserve">volumen </w:t>
      </w:r>
      <w:r>
        <w:rPr>
          <w:color w:val="000000"/>
        </w:rPr>
        <w:t xml:space="preserve">de </w:t>
      </w:r>
      <w:r>
        <w:rPr>
          <w:color w:val="000000"/>
        </w:rPr>
        <w:t xml:space="preserve">negocio </w:t>
      </w:r>
      <w:r>
        <w:rPr>
          <w:color w:val="000000"/>
        </w:rPr>
        <w:t xml:space="preserve">en </w:t>
      </w:r>
      <w:r>
        <w:rPr>
          <w:color w:val="000000"/>
        </w:rPr>
        <w:t xml:space="preserve">comercio </w:t>
      </w:r>
      <w:r>
        <w:rPr>
          <w:color w:val="000000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000000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000000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000000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000000"/>
        </w:rPr>
        <w:t xml:space="preserve">seguras </w:t>
      </w:r>
      <w:r>
        <w:rPr>
          <w:color w:val="000000"/>
        </w:rPr>
        <w:t xml:space="preserve">hoy </w:t>
      </w:r>
      <w:r>
        <w:rPr>
          <w:color w:val="000000"/>
        </w:rPr>
        <w:t xml:space="preserve">entra </w:t>
      </w:r>
      <w:r>
        <w:rPr>
          <w:color w:val="000000"/>
        </w:rPr>
        <w:t xml:space="preserve">en </w:t>
      </w:r>
      <w:r>
        <w:rPr>
          <w:color w:val="000000"/>
        </w:rPr>
        <w:t xml:space="preserve">vigor </w:t>
      </w:r>
      <w:r>
        <w:rPr>
          <w:color w:val="000000"/>
        </w:rPr>
        <w:t xml:space="preserve">una </w:t>
      </w:r>
      <w:r>
        <w:rPr>
          <w:color w:val="000000"/>
        </w:rPr>
        <w:t xml:space="preserve">nueva </w:t>
      </w:r>
      <w:r>
        <w:rPr>
          <w:color w:val="000000"/>
        </w:rPr>
        <w:t xml:space="preserve">directiva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aspectos </w:t>
      </w:r>
      <w:r>
        <w:rPr>
          <w:color w:val="000000"/>
        </w:rPr>
        <w:t xml:space="preserve">concretos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afectan </w:t>
      </w:r>
      <w:r>
        <w:rPr>
          <w:color w:val="000000"/>
        </w:rPr>
        <w:t xml:space="preserve">al </w:t>
      </w:r>
      <w:r>
        <w:rPr>
          <w:color w:val="000000"/>
        </w:rPr>
        <w:t xml:space="preserve">usuario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 </w:t>
      </w:r>
      <w:r>
        <w:rPr>
          <w:color w:val="000000"/>
        </w:rPr>
        <w:t xml:space="preserve">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medidas </w:t>
      </w:r>
      <w:r>
        <w:rPr>
          <w:color w:val="000000"/>
        </w:rPr>
        <w:t xml:space="preserve">para </w:t>
      </w:r>
      <w:r>
        <w:rPr>
          <w:color w:val="000000"/>
        </w:rPr>
        <w:t xml:space="preserve">proteger </w:t>
      </w:r>
      <w:r>
        <w:rPr>
          <w:color w:val="000000"/>
        </w:rPr>
        <w:t xml:space="preserve">al </w:t>
      </w:r>
      <w:r>
        <w:rPr>
          <w:color w:val="000000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compre </w:t>
      </w:r>
      <w:r>
        <w:rPr>
          <w:color w:val="000000"/>
        </w:rPr>
        <w:t xml:space="preserve">de </w:t>
      </w:r>
      <w:r>
        <w:rPr>
          <w:color w:val="000000"/>
        </w:rPr>
        <w:t xml:space="preserve">forma </w:t>
      </w:r>
      <w:r>
        <w:rPr>
          <w:color w:val="000000"/>
        </w:rPr>
        <w:t xml:space="preserve">más </w:t>
      </w:r>
      <w:r>
        <w:rPr>
          <w:color w:val="000000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generalmente </w:t>
      </w:r>
      <w:r>
        <w:rPr>
          <w:color w:val="000000"/>
        </w:rPr>
        <w:t xml:space="preserve">llegaba </w:t>
      </w:r>
      <w:r>
        <w:rPr>
          <w:color w:val="000000"/>
        </w:rPr>
        <w:t xml:space="preserve">al </w:t>
      </w:r>
      <w:r>
        <w:rPr>
          <w:color w:val="000000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000000"/>
        </w:rPr>
        <w:t xml:space="preserve">doble </w:t>
      </w:r>
      <w:r>
        <w:rPr>
          <w:color w:val="000000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000000"/>
        </w:rPr>
        <w:t xml:space="preserve">tres </w:t>
      </w:r>
      <w:r>
        <w:rPr>
          <w:color w:val="000000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protección </w:t>
      </w:r>
      <w:r>
        <w:rPr>
          <w:color w:val="000000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000000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000000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000000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000000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000000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usuarios </w:t>
      </w:r>
      <w:r>
        <w:rPr>
          <w:color w:val="000000"/>
        </w:rPr>
        <w:t xml:space="preserve">la </w:t>
      </w:r>
      <w:r>
        <w:rPr>
          <w:color w:val="000000"/>
        </w:rPr>
        <w:t xml:space="preserve">nueva </w:t>
      </w:r>
      <w:r>
        <w:rPr>
          <w:color w:val="000000"/>
        </w:rPr>
        <w:t xml:space="preserve">directiva </w:t>
      </w:r>
      <w:r>
        <w:rPr>
          <w:color w:val="000000"/>
        </w:rPr>
        <w:t xml:space="preserve">. </w:t>
      </w:r>
      <w:r>
        <w:rPr>
          <w:color w:val="000000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victoria </w:t>
      </w:r>
      <w:r>
        <w:rPr>
          <w:color w:val="000000"/>
        </w:rPr>
        <w:t xml:space="preserve">del </w:t>
      </w:r>
      <w:r>
        <w:rPr>
          <w:color w:val="000000"/>
        </w:rPr>
        <w:t xml:space="preserve">Real </w:t>
      </w:r>
      <w:r>
        <w:rPr>
          <w:color w:val="000000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 </w:t>
      </w:r>
      <w:r>
        <w:rPr>
          <w:color w:val="000000"/>
        </w:rPr>
        <w:t xml:space="preserve">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00000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mañana </w:t>
      </w:r>
      <w:r>
        <w:rPr>
          <w:color w:val="000000"/>
        </w:rPr>
        <w:t xml:space="preserve">el </w:t>
      </w:r>
      <w:r>
        <w:rPr>
          <w:color w:val="000000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000000"/>
        </w:rPr>
        <w:t xml:space="preserve">único </w:t>
      </w:r>
      <w:r>
        <w:rPr>
          <w:color w:val="000000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000000"/>
        </w:rPr>
        <w:t xml:space="preserve">Salvó </w:t>
      </w:r>
      <w:r>
        <w:rPr>
          <w:color w:val="000000"/>
        </w:rPr>
        <w:t xml:space="preserve">el </w:t>
      </w:r>
      <w:r>
        <w:rPr>
          <w:color w:val="000000"/>
        </w:rPr>
        <w:t xml:space="preserve">portero </w:t>
      </w:r>
      <w:r>
        <w:rPr>
          <w:color w:val="000000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tiempo </w:t>
      </w:r>
      <w:r>
        <w:rPr>
          <w:color w:val="000000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tres </w:t>
      </w:r>
      <w:r>
        <w:rPr>
          <w:color w:val="000000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doblete </w:t>
      </w:r>
      <w:r>
        <w:rPr>
          <w:color w:val="000000"/>
        </w:rPr>
        <w:t xml:space="preserve">encarriló </w:t>
      </w:r>
      <w:r>
        <w:rPr>
          <w:color w:val="000000"/>
        </w:rPr>
        <w:t xml:space="preserve">un </w:t>
      </w:r>
      <w:r>
        <w:rPr>
          <w:color w:val="000000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acabó </w:t>
      </w:r>
      <w:r>
        <w:rPr>
          <w:color w:val="000000"/>
        </w:rPr>
        <w:t xml:space="preserve">complicando </w:t>
      </w:r>
      <w:r>
        <w:rPr>
          <w:color w:val="000000"/>
        </w:rPr>
        <w:t xml:space="preserve">. </w:t>
      </w:r>
      <w:r>
        <w:rPr>
          <w:color w:val="000000"/>
        </w:rPr>
        <w:t xml:space="preserve">Primera </w:t>
      </w:r>
      <w:r>
        <w:rPr>
          <w:color w:val="000000"/>
        </w:rPr>
        <w:t xml:space="preserve">victoria </w:t>
      </w:r>
      <w:r>
        <w:rPr>
          <w:color w:val="000000"/>
        </w:rPr>
        <w:t xml:space="preserve">del </w:t>
      </w:r>
      <w:r>
        <w:rPr>
          <w:color w:val="000000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000000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 </w:t>
      </w:r>
      <w:r>
        <w:rPr>
          <w:color w:val="000000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000000"/>
        </w:rPr>
        <w:t xml:space="preserve">presagiar </w:t>
      </w:r>
      <w:r>
        <w:rPr>
          <w:color w:val="000000"/>
        </w:rPr>
        <w:t xml:space="preserve">una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madridistas </w:t>
      </w:r>
      <w:r>
        <w:rPr>
          <w:color w:val="000000"/>
        </w:rPr>
        <w:t xml:space="preserve">. </w:t>
      </w:r>
      <w:r>
        <w:rPr>
          <w:color w:val="000000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doblete </w:t>
      </w:r>
      <w:r>
        <w:rPr>
          <w:color w:val="000000"/>
        </w:rPr>
        <w:t xml:space="preserve">en </w:t>
      </w:r>
      <w:r>
        <w:rPr>
          <w:color w:val="000000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Casemiro </w:t>
      </w:r>
      <w:r>
        <w:rPr>
          <w:color w:val="000000"/>
        </w:rPr>
        <w:t xml:space="preserve">, </w:t>
      </w:r>
      <w:r>
        <w:rPr>
          <w:color w:val="000000"/>
        </w:rPr>
        <w:t xml:space="preserve">anotando </w:t>
      </w:r>
      <w:r>
        <w:rPr>
          <w:color w:val="000000"/>
        </w:rPr>
        <w:t xml:space="preserve">tras </w:t>
      </w:r>
      <w:r>
        <w:rPr>
          <w:color w:val="000000"/>
        </w:rPr>
        <w:t xml:space="preserve">gran </w:t>
      </w:r>
      <w:r>
        <w:rPr>
          <w:color w:val="000000"/>
        </w:rPr>
        <w:t xml:space="preserve">asistencia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Vinicius </w:t>
      </w:r>
      <w:r>
        <w:rPr>
          <w:color w:val="000000"/>
        </w:rPr>
        <w:t xml:space="preserve">, </w:t>
      </w:r>
      <w:r>
        <w:rPr>
          <w:color w:val="000000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locales </w:t>
      </w:r>
      <w:r>
        <w:rPr>
          <w:color w:val="000000"/>
        </w:rPr>
        <w:t xml:space="preserve">al </w:t>
      </w:r>
      <w:r>
        <w:rPr>
          <w:color w:val="000000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marcador </w:t>
      </w:r>
      <w:r>
        <w:rPr>
          <w:color w:val="000000"/>
        </w:rPr>
        <w:t xml:space="preserve">muy </w:t>
      </w:r>
      <w:r>
        <w:rPr>
          <w:color w:val="000000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000000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arrancar </w:t>
      </w:r>
      <w:r>
        <w:rPr>
          <w:color w:val="000000"/>
        </w:rPr>
        <w:t xml:space="preserve">la </w:t>
      </w:r>
      <w:r>
        <w:rPr>
          <w:color w:val="000000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exmadridista </w:t>
      </w:r>
      <w:r>
        <w:rPr>
          <w:color w:val="000000"/>
        </w:rPr>
        <w:t xml:space="preserve">Borja </w:t>
      </w:r>
      <w:r>
        <w:rPr>
          <w:color w:val="000000"/>
        </w:rPr>
        <w:t xml:space="preserve">Mayoral </w:t>
      </w:r>
      <w:r>
        <w:rPr>
          <w:color w:val="000000"/>
        </w:rPr>
        <w:t xml:space="preserve">empezaba </w:t>
      </w:r>
      <w:r>
        <w:rPr>
          <w:color w:val="000000"/>
        </w:rPr>
        <w:t xml:space="preserve">a </w:t>
      </w:r>
      <w:r>
        <w:rPr>
          <w:color w:val="000000"/>
        </w:rPr>
        <w:t xml:space="preserve">recortar </w:t>
      </w:r>
      <w:r>
        <w:rPr>
          <w:color w:val="000000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varias </w:t>
      </w:r>
      <w:r>
        <w:rPr>
          <w:color w:val="000000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Bernabéu </w:t>
      </w:r>
      <w:r>
        <w:rPr>
          <w:color w:val="000000"/>
        </w:rPr>
        <w:t xml:space="preserve">que </w:t>
      </w:r>
      <w:r>
        <w:rPr>
          <w:color w:val="000000"/>
        </w:rPr>
        <w:t xml:space="preserve">asistía </w:t>
      </w:r>
      <w:r>
        <w:rPr>
          <w:color w:val="000000"/>
        </w:rPr>
        <w:t xml:space="preserve">al </w:t>
      </w:r>
      <w:r>
        <w:rPr>
          <w:color w:val="000000"/>
        </w:rPr>
        <w:t xml:space="preserve">debut </w:t>
      </w:r>
      <w:r>
        <w:rPr>
          <w:color w:val="000000"/>
        </w:rPr>
        <w:t xml:space="preserve">de </w:t>
      </w:r>
      <w:r>
        <w:rPr>
          <w:color w:val="000000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 </w:t>
      </w:r>
      <w:r>
        <w:rPr>
          <w:color w:val="000000"/>
        </w:rPr>
        <w:t xml:space="preserve">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000000"/>
        </w:rPr>
        <w:t xml:space="preserve">segundo </w:t>
      </w:r>
      <w:r>
        <w:rPr>
          <w:color w:val="000000"/>
        </w:rPr>
        <w:t xml:space="preserve">llenando </w:t>
      </w:r>
      <w:r>
        <w:rPr>
          <w:color w:val="000000"/>
        </w:rPr>
        <w:t xml:space="preserve">de </w:t>
      </w:r>
      <w:r>
        <w:rPr>
          <w:color w:val="000000"/>
        </w:rPr>
        <w:t xml:space="preserve">nervios </w:t>
      </w:r>
      <w:r>
        <w:rPr>
          <w:color w:val="000000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seguido </w:t>
      </w:r>
      <w:r>
        <w:rPr>
          <w:color w:val="000000"/>
        </w:rPr>
        <w:t xml:space="preserve">luchando </w:t>
      </w:r>
      <w:r>
        <w:rPr>
          <w:color w:val="000000"/>
        </w:rPr>
        <w:t xml:space="preserve">el </w:t>
      </w:r>
      <w:r>
        <w:rPr>
          <w:color w:val="000000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tiempo </w:t>
      </w:r>
      <w:r>
        <w:rPr>
          <w:color w:val="000000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000000"/>
        </w:rPr>
        <w:t xml:space="preserve">Courtois </w:t>
      </w:r>
      <w:r>
        <w:rPr>
          <w:color w:val="000000"/>
        </w:rPr>
        <w:t xml:space="preserve">salvaba </w:t>
      </w:r>
      <w:r>
        <w:rPr>
          <w:color w:val="000000"/>
        </w:rPr>
        <w:t xml:space="preserve">los </w:t>
      </w:r>
      <w:r>
        <w:rPr>
          <w:color w:val="000000"/>
        </w:rPr>
        <w:t xml:space="preserve">tres </w:t>
      </w:r>
      <w:r>
        <w:rPr>
          <w:color w:val="000000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formas </w:t>
      </w:r>
      <w:r>
        <w:rPr>
          <w:color w:val="000000"/>
        </w:rPr>
        <w:t xml:space="preserve">es </w:t>
      </w:r>
      <w:r>
        <w:rPr>
          <w:color w:val="000000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000000"/>
        </w:rPr>
        <w:t xml:space="preserve">final </w:t>
      </w:r>
      <w:r>
        <w:rPr>
          <w:color w:val="000000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000000"/>
        </w:rPr>
        <w:t xml:space="preserve">tres </w:t>
      </w:r>
      <w:r>
        <w:rPr>
          <w:color w:val="000000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 </w:t>
      </w:r>
      <w:r>
        <w:rPr>
          <w:color w:val="000000"/>
        </w:rPr>
        <w:t xml:space="preserve">parte </w:t>
      </w:r>
      <w:r>
        <w:rPr>
          <w:color w:val="000000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000000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promesas </w:t>
      </w:r>
      <w:r>
        <w:rPr>
          <w:color w:val="000000"/>
        </w:rPr>
        <w:t xml:space="preserve">de </w:t>
      </w:r>
      <w:r>
        <w:rPr>
          <w:color w:val="000000"/>
        </w:rPr>
        <w:t xml:space="preserve">futuro </w:t>
      </w:r>
      <w:r>
        <w:rPr>
          <w:color w:val="000000"/>
        </w:rPr>
        <w:t xml:space="preserve">del </w:t>
      </w:r>
      <w:r>
        <w:rPr>
          <w:color w:val="00000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japonés </w:t>
      </w:r>
      <w:r>
        <w:rPr>
          <w:color w:val="000000"/>
        </w:rPr>
        <w:t xml:space="preserve">Takefusa </w:t>
      </w:r>
      <w:r>
        <w:rPr>
          <w:color w:val="000000"/>
        </w:rPr>
        <w:t xml:space="preserve">Kubo </w:t>
      </w:r>
      <w:r>
        <w:rPr>
          <w:color w:val="000000"/>
        </w:rPr>
        <w:t xml:space="preserve">, </w:t>
      </w:r>
      <w:r>
        <w:rPr>
          <w:color w:val="000000"/>
        </w:rPr>
        <w:t xml:space="preserve">brilló </w:t>
      </w:r>
      <w:r>
        <w:rPr>
          <w:color w:val="000000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Provocó </w:t>
      </w:r>
      <w:r>
        <w:rPr>
          <w:color w:val="000000"/>
        </w:rPr>
        <w:t xml:space="preserve">ese </w:t>
      </w:r>
      <w:r>
        <w:rPr>
          <w:color w:val="000000"/>
        </w:rPr>
        <w:t xml:space="preserve">penalti </w:t>
      </w:r>
      <w:r>
        <w:rPr>
          <w:color w:val="000000"/>
        </w:rPr>
        <w:t xml:space="preserve">a </w:t>
      </w:r>
      <w:r>
        <w:rPr>
          <w:color w:val="000000"/>
        </w:rPr>
        <w:t xml:space="preserve">diez </w:t>
      </w:r>
      <w:r>
        <w:rPr>
          <w:color w:val="000000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000000"/>
        </w:rPr>
        <w:t xml:space="preserve">falló </w:t>
      </w:r>
      <w:r>
        <w:rPr>
          <w:color w:val="000000"/>
        </w:rPr>
        <w:t xml:space="preserve">el </w:t>
      </w:r>
      <w:r>
        <w:rPr>
          <w:color w:val="000000"/>
        </w:rPr>
        <w:t xml:space="preserve">lanzamiento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000000"/>
        </w:rPr>
        <w:t xml:space="preserve">mismo </w:t>
      </w:r>
      <w:r>
        <w:rPr>
          <w:color w:val="000000"/>
        </w:rPr>
        <w:t xml:space="preserve">al </w:t>
      </w:r>
      <w:r>
        <w:rPr>
          <w:color w:val="000000"/>
        </w:rPr>
        <w:t xml:space="preserve">Athletic </w:t>
      </w:r>
      <w:r>
        <w:rPr>
          <w:color w:val="000000"/>
        </w:rPr>
        <w:t xml:space="preserve">. </w:t>
      </w:r>
      <w:r>
        <w:rPr>
          <w:color w:val="000000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 </w:t>
      </w:r>
      <w:r>
        <w:rPr>
          <w:color w:val="000000"/>
        </w:rPr>
        <w:t xml:space="preserve">Reina </w:t>
      </w:r>
      <w:r>
        <w:rPr>
          <w:color w:val="000000"/>
        </w:rPr>
        <w:t xml:space="preserve">que </w:t>
      </w:r>
      <w:r>
        <w:rPr>
          <w:color w:val="000000"/>
        </w:rPr>
        <w:t xml:space="preserve">detiene </w:t>
      </w:r>
      <w:r>
        <w:rPr>
          <w:color w:val="000000"/>
        </w:rPr>
        <w:t xml:space="preserve">el </w:t>
      </w:r>
      <w:r>
        <w:rPr>
          <w:color w:val="000000"/>
        </w:rPr>
        <w:t xml:space="preserve">disparo </w:t>
      </w:r>
      <w:r>
        <w:rPr>
          <w:color w:val="000000"/>
        </w:rPr>
        <w:t xml:space="preserve">de </w:t>
      </w:r>
      <w:r>
        <w:rPr>
          <w:color w:val="000000"/>
        </w:rPr>
        <w:t xml:space="preserve">Aduriz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leones </w:t>
      </w:r>
      <w:r>
        <w:rPr>
          <w:color w:val="000000"/>
        </w:rPr>
        <w:t xml:space="preserve">siguen </w:t>
      </w:r>
      <w:r>
        <w:rPr>
          <w:color w:val="000000"/>
        </w:rPr>
        <w:t xml:space="preserve">invictos </w:t>
      </w:r>
      <w:r>
        <w:rPr>
          <w:color w:val="000000"/>
        </w:rPr>
        <w:t xml:space="preserve">. </w:t>
      </w:r>
      <w:r>
        <w:rPr>
          <w:color w:val="000000"/>
        </w:rPr>
        <w:t xml:space="preserve">Trece </w:t>
      </w:r>
      <w:r>
        <w:rPr>
          <w:color w:val="000000"/>
        </w:rPr>
        <w:t xml:space="preserve">años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00000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Marc </w:t>
      </w:r>
      <w:r>
        <w:rPr>
          <w:color w:val="000000"/>
        </w:rPr>
        <w:t xml:space="preserve">Gasol </w:t>
      </w:r>
      <w:r>
        <w:rPr>
          <w:color w:val="000000"/>
        </w:rPr>
        <w:t xml:space="preserve">y </w:t>
      </w:r>
      <w:r>
        <w:rPr>
          <w:color w:val="000000"/>
        </w:rPr>
        <w:t xml:space="preserve">Rudy </w:t>
      </w:r>
      <w:r>
        <w:rPr>
          <w:color w:val="000000"/>
        </w:rPr>
        <w:t xml:space="preserve">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únicos </w:t>
      </w:r>
      <w:r>
        <w:rPr>
          <w:color w:val="000000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aquel </w:t>
      </w:r>
      <w:r>
        <w:rPr>
          <w:color w:val="000000"/>
        </w:rPr>
        <w:t xml:space="preserve">equipo </w:t>
      </w:r>
      <w:r>
        <w:rPr>
          <w:color w:val="000000"/>
        </w:rPr>
        <w:t xml:space="preserve">que </w:t>
      </w:r>
      <w:r>
        <w:rPr>
          <w:color w:val="000000"/>
        </w:rPr>
        <w:t xml:space="preserve">dirigía </w:t>
      </w:r>
      <w:r>
        <w:rPr>
          <w:color w:val="000000"/>
        </w:rPr>
        <w:t xml:space="preserve">Pepu </w:t>
      </w:r>
      <w:r>
        <w:rPr>
          <w:color w:val="000000"/>
        </w:rPr>
        <w:t xml:space="preserve">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Mundial </w:t>
      </w:r>
      <w:r>
        <w:rPr>
          <w:color w:val="000000"/>
        </w:rPr>
        <w:t xml:space="preserve">lo </w:t>
      </w:r>
      <w:r>
        <w:rPr>
          <w:color w:val="000000"/>
        </w:rPr>
        <w:t xml:space="preserve">cubrió </w:t>
      </w:r>
      <w:r>
        <w:rPr>
          <w:color w:val="000000"/>
        </w:rPr>
        <w:t xml:space="preserve">para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000000"/>
        </w:rPr>
        <w:t xml:space="preserve">compañero </w:t>
      </w:r>
      <w:r>
        <w:rPr>
          <w:color w:val="000000"/>
        </w:rPr>
        <w:t xml:space="preserve">Raúl </w:t>
      </w:r>
      <w:r>
        <w:rPr>
          <w:color w:val="000000"/>
        </w:rPr>
        <w:t xml:space="preserve">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recordando </w:t>
      </w:r>
      <w:r>
        <w:rPr>
          <w:color w:val="000000"/>
        </w:rPr>
        <w:t xml:space="preserve">viejos </w:t>
      </w:r>
      <w:r>
        <w:rPr>
          <w:color w:val="000000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000000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000000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tampoco </w:t>
      </w:r>
      <w:r>
        <w:rPr>
          <w:color w:val="000000"/>
        </w:rPr>
        <w:t xml:space="preserve">Pau </w:t>
      </w:r>
      <w:r>
        <w:rPr>
          <w:color w:val="000000"/>
        </w:rPr>
        <w:t xml:space="preserve">Gasol </w:t>
      </w:r>
      <w:r>
        <w:rPr>
          <w:color w:val="000000"/>
        </w:rPr>
        <w:t xml:space="preserve">, </w:t>
      </w:r>
      <w:r>
        <w:rPr>
          <w:color w:val="000000"/>
        </w:rPr>
        <w:t xml:space="preserve">lesionado </w:t>
      </w:r>
      <w:r>
        <w:rPr>
          <w:color w:val="000000"/>
        </w:rPr>
        <w:t xml:space="preserve">en </w:t>
      </w:r>
      <w:r>
        <w:rPr>
          <w:color w:val="000000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000000"/>
        </w:rPr>
        <w:t xml:space="preserve">equipo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000000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Marc </w:t>
      </w:r>
      <w:r>
        <w:rPr>
          <w:color w:val="000000"/>
        </w:rPr>
        <w:t xml:space="preserve">Gasol </w:t>
      </w:r>
      <w:r>
        <w:rPr>
          <w:color w:val="000000"/>
        </w:rPr>
        <w:t xml:space="preserve">y </w:t>
      </w:r>
      <w:r>
        <w:rPr>
          <w:color w:val="000000"/>
        </w:rPr>
        <w:t xml:space="preserve">Rudy </w:t>
      </w:r>
      <w:r>
        <w:rPr>
          <w:color w:val="000000"/>
        </w:rPr>
        <w:t xml:space="preserve">Fernández </w:t>
      </w:r>
      <w:r>
        <w:rPr>
          <w:color w:val="000000"/>
        </w:rPr>
        <w:t xml:space="preserve">quedan </w:t>
      </w:r>
      <w:r>
        <w:rPr>
          <w:color w:val="000000"/>
        </w:rPr>
        <w:t xml:space="preserve">de </w:t>
      </w:r>
      <w:r>
        <w:rPr>
          <w:color w:val="000000"/>
        </w:rPr>
        <w:t xml:space="preserve">aquella </w:t>
      </w:r>
      <w:r>
        <w:rPr>
          <w:color w:val="000000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ahora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000000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vestuario </w:t>
      </w:r>
      <w:r>
        <w:rPr>
          <w:color w:val="000000"/>
        </w:rPr>
        <w:t xml:space="preserve">cuyo </w:t>
      </w:r>
      <w:r>
        <w:rPr>
          <w:color w:val="000000"/>
        </w:rPr>
        <w:t xml:space="preserve">secreto </w:t>
      </w:r>
      <w:r>
        <w:rPr>
          <w:color w:val="000000"/>
        </w:rPr>
        <w:t xml:space="preserve">es </w:t>
      </w:r>
      <w:r>
        <w:rPr>
          <w:color w:val="000000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000000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000000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llevan </w:t>
      </w:r>
      <w:r>
        <w:rPr>
          <w:color w:val="00000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siempre </w:t>
      </w:r>
      <w:r>
        <w:rPr>
          <w:color w:val="000000"/>
        </w:rPr>
        <w:t xml:space="preserve">las </w:t>
      </w:r>
      <w:r>
        <w:rPr>
          <w:color w:val="000000"/>
        </w:rPr>
        <w:t xml:space="preserve">familias </w:t>
      </w:r>
      <w:r>
        <w:rPr>
          <w:color w:val="000000"/>
        </w:rPr>
        <w:t xml:space="preserve">se </w:t>
      </w:r>
      <w:r>
        <w:rPr>
          <w:color w:val="000000"/>
        </w:rPr>
        <w:t xml:space="preserve">llevan </w:t>
      </w:r>
      <w:r>
        <w:rPr>
          <w:color w:val="00000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amistad </w:t>
      </w:r>
      <w:r>
        <w:rPr>
          <w:color w:val="000000"/>
        </w:rPr>
        <w:t xml:space="preserve">y </w:t>
      </w:r>
      <w:r>
        <w:rPr>
          <w:color w:val="000000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medias </w:t>
      </w:r>
      <w:r>
        <w:rPr>
          <w:color w:val="000000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concejal </w:t>
      </w:r>
      <w:r>
        <w:rPr>
          <w:color w:val="000000"/>
        </w:rPr>
        <w:t xml:space="preserve">del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 </w:t>
      </w:r>
      <w:r>
        <w:rPr>
          <w:color w:val="000000"/>
        </w:rPr>
        <w:t xml:space="preserve">estaba </w:t>
      </w:r>
      <w:r>
        <w:rPr>
          <w:color w:val="000000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000000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estará </w:t>
      </w:r>
      <w:r>
        <w:rPr>
          <w:color w:val="000000"/>
        </w:rPr>
        <w:t xml:space="preserve">pendiente </w:t>
      </w:r>
      <w:r>
        <w:rPr>
          <w:color w:val="000000"/>
        </w:rPr>
        <w:t xml:space="preserve">del </w:t>
      </w:r>
      <w:r>
        <w:rPr>
          <w:color w:val="000000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Primer </w:t>
      </w:r>
      <w:r>
        <w:rPr>
          <w:color w:val="000000"/>
        </w:rPr>
        <w:t xml:space="preserve">susto </w:t>
      </w:r>
      <w:r>
        <w:rPr>
          <w:color w:val="000000"/>
        </w:rPr>
        <w:t xml:space="preserve">de </w:t>
      </w:r>
      <w:r>
        <w:rPr>
          <w:color w:val="000000"/>
        </w:rPr>
        <w:t xml:space="preserve">Fernando </w:t>
      </w:r>
      <w:r>
        <w:rPr>
          <w:color w:val="000000"/>
        </w:rPr>
        <w:t xml:space="preserve">Alonso </w:t>
      </w:r>
      <w:r>
        <w:rPr>
          <w:color w:val="000000"/>
        </w:rPr>
        <w:t xml:space="preserve">como </w:t>
      </w:r>
      <w:r>
        <w:rPr>
          <w:color w:val="000000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mente </w:t>
      </w:r>
      <w:r>
        <w:rPr>
          <w:color w:val="000000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coche </w:t>
      </w:r>
      <w:r>
        <w:rPr>
          <w:color w:val="000000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 </w:t>
      </w:r>
      <w:r>
        <w:rPr>
          <w:color w:val="000000"/>
        </w:rPr>
        <w:t xml:space="preserve">Coma </w:t>
      </w:r>
      <w:r>
        <w:rPr>
          <w:color w:val="000000"/>
        </w:rPr>
        <w:t xml:space="preserve">volvieron </w:t>
      </w:r>
      <w:r>
        <w:rPr>
          <w:color w:val="000000"/>
        </w:rPr>
        <w:t xml:space="preserve">a </w:t>
      </w:r>
      <w:r>
        <w:rPr>
          <w:color w:val="000000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parabrisas </w:t>
      </w:r>
      <w:r>
        <w:rPr>
          <w:color w:val="000000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detenerse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000000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llevó </w:t>
      </w:r>
      <w:r>
        <w:rPr>
          <w:color w:val="000000"/>
        </w:rPr>
        <w:t xml:space="preserve">por </w:t>
      </w:r>
      <w:r>
        <w:rPr>
          <w:color w:val="000000"/>
        </w:rPr>
        <w:t xml:space="preserve">delante </w:t>
      </w:r>
      <w:r>
        <w:rPr>
          <w:color w:val="000000"/>
        </w:rPr>
        <w:t xml:space="preserve">una </w:t>
      </w:r>
      <w:r>
        <w:rPr>
          <w:color w:val="000000"/>
        </w:rPr>
        <w:t xml:space="preserve">gallina </w:t>
      </w:r>
      <w:r>
        <w:rPr>
          <w:color w:val="000000"/>
        </w:rPr>
        <w:t xml:space="preserve">de </w:t>
      </w:r>
      <w:r>
        <w:rPr>
          <w:color w:val="000000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000000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 </w:t>
      </w:r>
      <w:r>
        <w:rPr>
          <w:color w:val="000000"/>
        </w:rPr>
        <w:t xml:space="preserve">Fernando </w:t>
      </w:r>
      <w:r>
        <w:rPr>
          <w:color w:val="000000"/>
        </w:rPr>
        <w:t xml:space="preserve">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Segunda </w:t>
      </w:r>
      <w:r>
        <w:rPr>
          <w:color w:val="000000"/>
        </w:rPr>
        <w:t xml:space="preserve">B. </w:t>
      </w:r>
      <w:r>
        <w:rPr>
          <w:color w:val="000000"/>
        </w:rPr>
        <w:t xml:space="preserve">Viajaba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000000"/>
        </w:rPr>
        <w:t xml:space="preserve">varias </w:t>
      </w:r>
      <w:r>
        <w:rPr>
          <w:color w:val="000000"/>
        </w:rPr>
        <w:t xml:space="preserve">ocasiones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000000"/>
        </w:rPr>
        <w:t xml:space="preserve">incluso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000000"/>
        </w:rPr>
        <w:t xml:space="preserve">desalojado </w:t>
      </w:r>
      <w:r>
        <w:rPr>
          <w:color w:val="000000"/>
        </w:rPr>
        <w:t xml:space="preserve">al </w:t>
      </w:r>
      <w:r>
        <w:rPr>
          <w:color w:val="000000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estación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servicio </w:t>
      </w:r>
      <w:r>
        <w:rPr>
          <w:color w:val="000000"/>
        </w:rPr>
        <w:t xml:space="preserve">por </w:t>
      </w:r>
      <w:r>
        <w:rPr>
          <w:color w:val="000000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anécdota </w:t>
      </w:r>
      <w:r>
        <w:rPr>
          <w:color w:val="00000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gravísimas </w:t>
      </w:r>
      <w:r>
        <w:rPr>
          <w:color w:val="000000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nos </w:t>
      </w:r>
      <w:r>
        <w:rPr>
          <w:color w:val="000000"/>
        </w:rPr>
        <w:t xml:space="preserve">cuenta </w:t>
      </w:r>
      <w:r>
        <w:rPr>
          <w:color w:val="000000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000000"/>
        </w:rPr>
        <w:t xml:space="preserve">Buenas </w:t>
      </w:r>
      <w:r>
        <w:rPr>
          <w:color w:val="00000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000000"/>
        </w:rPr>
        <w:t xml:space="preserve">complicada </w:t>
      </w:r>
      <w:r>
        <w:rPr>
          <w:color w:val="000000"/>
        </w:rPr>
        <w:t xml:space="preserve">de </w:t>
      </w:r>
      <w:r>
        <w:rPr>
          <w:color w:val="000000"/>
        </w:rPr>
        <w:t xml:space="preserve">nuevo </w:t>
      </w:r>
      <w:r>
        <w:rPr>
          <w:color w:val="000000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localidades </w:t>
      </w:r>
      <w:r>
        <w:rPr>
          <w:color w:val="000000"/>
        </w:rPr>
        <w:t xml:space="preserve">la </w:t>
      </w:r>
      <w:r>
        <w:rPr>
          <w:color w:val="000000"/>
        </w:rPr>
        <w:t xml:space="preserve">lluvia </w:t>
      </w:r>
      <w:r>
        <w:rPr>
          <w:color w:val="000000"/>
        </w:rPr>
        <w:t xml:space="preserve">ha </w:t>
      </w:r>
      <w:r>
        <w:rPr>
          <w:color w:val="00000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torrencial </w:t>
      </w:r>
      <w:r>
        <w:rPr>
          <w:color w:val="000000"/>
        </w:rPr>
        <w:t xml:space="preserve">con </w:t>
      </w:r>
      <w:r>
        <w:rPr>
          <w:color w:val="000000"/>
        </w:rPr>
        <w:t xml:space="preserve">importante </w:t>
      </w:r>
      <w:r>
        <w:rPr>
          <w:color w:val="000000"/>
        </w:rPr>
        <w:t xml:space="preserve">aparato </w:t>
      </w:r>
      <w:r>
        <w:rPr>
          <w:color w:val="000000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numerosos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Esperamos </w:t>
      </w:r>
      <w:r>
        <w:rPr>
          <w:color w:val="000000"/>
        </w:rPr>
        <w:t xml:space="preserve">un </w:t>
      </w:r>
      <w:r>
        <w:rPr>
          <w:color w:val="000000"/>
        </w:rPr>
        <w:t xml:space="preserve">tiempo </w:t>
      </w:r>
      <w:r>
        <w:rPr>
          <w:color w:val="000000"/>
        </w:rPr>
        <w:t xml:space="preserve">potencialmente </w:t>
      </w:r>
      <w:r>
        <w:rPr>
          <w:color w:val="000000"/>
        </w:rPr>
        <w:t xml:space="preserve">adverso </w:t>
      </w:r>
      <w:r>
        <w:rPr>
          <w:color w:val="000000"/>
        </w:rPr>
        <w:t xml:space="preserve">. </w:t>
      </w:r>
      <w:r>
        <w:rPr>
          <w:color w:val="000000"/>
        </w:rPr>
        <w:t xml:space="preserve">Seguirán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tormentas </w:t>
      </w:r>
      <w:r>
        <w:rPr>
          <w:color w:val="000000"/>
        </w:rPr>
        <w:t xml:space="preserve">importantes </w:t>
      </w:r>
      <w:r>
        <w:rPr>
          <w:color w:val="000000"/>
        </w:rPr>
        <w:t xml:space="preserve">afectando </w:t>
      </w:r>
      <w:r>
        <w:rPr>
          <w:color w:val="000000"/>
        </w:rPr>
        <w:t xml:space="preserve">a </w:t>
      </w:r>
      <w:r>
        <w:rPr>
          <w:color w:val="000000"/>
        </w:rPr>
        <w:t xml:space="preserve">numerosos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del </w:t>
      </w:r>
      <w:r>
        <w:rPr>
          <w:color w:val="00000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y </w:t>
      </w:r>
      <w:r>
        <w:rPr>
          <w:color w:val="000000"/>
        </w:rPr>
        <w:t xml:space="preserve">tormentas </w:t>
      </w:r>
      <w:r>
        <w:rPr>
          <w:color w:val="000000"/>
        </w:rPr>
        <w:t xml:space="preserve">se </w:t>
      </w:r>
      <w:r>
        <w:rPr>
          <w:color w:val="000000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avisos </w:t>
      </w:r>
      <w:r>
        <w:rPr>
          <w:color w:val="000000"/>
        </w:rPr>
        <w:t xml:space="preserve">se </w:t>
      </w:r>
      <w:r>
        <w:rPr>
          <w:color w:val="000000"/>
        </w:rPr>
        <w:t xml:space="preserve">mantienen </w:t>
      </w:r>
      <w:r>
        <w:rPr>
          <w:color w:val="000000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nivel </w:t>
      </w:r>
      <w:r>
        <w:rPr>
          <w:color w:val="000000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por </w:t>
      </w:r>
      <w:r>
        <w:rPr>
          <w:color w:val="000000"/>
        </w:rPr>
        <w:t xml:space="preserve">lluvias </w:t>
      </w:r>
      <w:r>
        <w:rPr>
          <w:color w:val="000000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comienzan </w:t>
      </w:r>
      <w:r>
        <w:rPr>
          <w:color w:val="000000"/>
        </w:rPr>
        <w:t xml:space="preserve">a </w:t>
      </w:r>
      <w:r>
        <w:rPr>
          <w:color w:val="000000"/>
        </w:rPr>
        <w:t xml:space="preserve">aparecer </w:t>
      </w:r>
      <w:r>
        <w:rPr>
          <w:color w:val="000000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norte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00000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norte </w:t>
      </w:r>
      <w:r>
        <w:rPr>
          <w:color w:val="000000"/>
        </w:rPr>
        <w:t xml:space="preserve">del </w:t>
      </w:r>
      <w:r>
        <w:rPr>
          <w:color w:val="00000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000000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genera </w:t>
      </w:r>
      <w:r>
        <w:rPr>
          <w:color w:val="000000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000000"/>
        </w:rPr>
        <w:t xml:space="preserve">tormentas </w:t>
      </w:r>
      <w:r>
        <w:rPr>
          <w:color w:val="000000"/>
        </w:rPr>
        <w:t xml:space="preserve">en </w:t>
      </w:r>
      <w:r>
        <w:rPr>
          <w:color w:val="000000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Castilla-La </w:t>
      </w:r>
      <w:r>
        <w:rPr>
          <w:color w:val="000000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000000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000000"/>
        </w:rPr>
        <w:t xml:space="preserve">Castellón </w:t>
      </w:r>
      <w:r>
        <w:rPr>
          <w:color w:val="000000"/>
        </w:rPr>
        <w:t xml:space="preserve">al </w:t>
      </w:r>
      <w:r>
        <w:rPr>
          <w:color w:val="00000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y </w:t>
      </w:r>
      <w:r>
        <w:rPr>
          <w:color w:val="000000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nordeste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000000"/>
        </w:rPr>
        <w:t xml:space="preserve">vuelve </w:t>
      </w:r>
      <w:r>
        <w:rPr>
          <w:color w:val="000000"/>
        </w:rPr>
        <w:t xml:space="preserve">más </w:t>
      </w:r>
      <w:r>
        <w:rPr>
          <w:color w:val="000000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fuerte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Rioja </w:t>
      </w:r>
      <w:r>
        <w:rPr>
          <w:color w:val="000000"/>
        </w:rPr>
        <w:t xml:space="preserve">, </w:t>
      </w:r>
      <w:r>
        <w:rPr>
          <w:color w:val="000000"/>
        </w:rPr>
        <w:t xml:space="preserve">Burgos </w:t>
      </w:r>
      <w:r>
        <w:rPr>
          <w:color w:val="000000"/>
        </w:rPr>
        <w:t xml:space="preserve">,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del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, </w:t>
      </w:r>
      <w:r>
        <w:rPr>
          <w:color w:val="000000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cordillera </w:t>
      </w:r>
      <w:r>
        <w:rPr>
          <w:color w:val="000000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Castilla </w:t>
      </w:r>
      <w:r>
        <w:rPr>
          <w:color w:val="000000"/>
        </w:rPr>
        <w:t xml:space="preserve">y </w:t>
      </w:r>
      <w:r>
        <w:rPr>
          <w:color w:val="000000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Tiempo </w:t>
      </w:r>
      <w:r>
        <w:rPr>
          <w:color w:val="000000"/>
        </w:rPr>
        <w:t xml:space="preserve">más </w:t>
      </w:r>
      <w:r>
        <w:rPr>
          <w:color w:val="000000"/>
        </w:rPr>
        <w:t xml:space="preserve">estable </w:t>
      </w:r>
      <w:r>
        <w:rPr>
          <w:color w:val="000000"/>
        </w:rPr>
        <w:t xml:space="preserve">para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Sigue </w:t>
      </w:r>
      <w:r>
        <w:rPr>
          <w:color w:val="000000"/>
        </w:rPr>
        <w:t xml:space="preserve">el </w:t>
      </w:r>
      <w:r>
        <w:rPr>
          <w:color w:val="000000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00000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aumentan </w:t>
      </w:r>
      <w:r>
        <w:rPr>
          <w:color w:val="000000"/>
        </w:rPr>
        <w:t xml:space="preserve">de </w:t>
      </w:r>
      <w:r>
        <w:rPr>
          <w:color w:val="000000"/>
        </w:rPr>
        <w:t xml:space="preserve">forma </w:t>
      </w:r>
      <w:r>
        <w:rPr>
          <w:color w:val="000000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siguen </w:t>
      </w:r>
      <w:r>
        <w:rPr>
          <w:color w:val="000000"/>
        </w:rPr>
        <w:t xml:space="preserve">bastante </w:t>
      </w:r>
      <w:r>
        <w:rPr>
          <w:color w:val="000000"/>
        </w:rPr>
        <w:t xml:space="preserve">suaves </w:t>
      </w:r>
      <w:r>
        <w:rPr>
          <w:color w:val="000000"/>
        </w:rPr>
        <w:t xml:space="preserve">. </w:t>
      </w:r>
      <w:r>
        <w:rPr>
          <w:color w:val="000000"/>
        </w:rPr>
        <w:t xml:space="preserve">Muchísima </w:t>
      </w:r>
      <w:r>
        <w:rPr>
          <w:color w:val="000000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Mediterráneo </w:t>
      </w:r>
      <w:r>
        <w:rPr>
          <w:color w:val="000000"/>
        </w:rPr>
        <w:t xml:space="preserve">Esperan </w:t>
      </w:r>
      <w:r>
        <w:rPr>
          <w:color w:val="000000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tiempo </w:t>
      </w:r>
      <w:r>
        <w:rPr>
          <w:color w:val="000000"/>
        </w:rPr>
        <w:t xml:space="preserve">adverso </w:t>
      </w:r>
      <w:r>
        <w:rPr>
          <w:color w:val="000000"/>
        </w:rPr>
        <w:t xml:space="preserve">y </w:t>
      </w:r>
      <w:r>
        <w:rPr>
          <w:color w:val="000000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