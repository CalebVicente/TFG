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en </w:t>
      </w:r>
      <w:r>
        <w:rPr>
          <w:color w:val="000000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España </w:t>
      </w:r>
      <w:r>
        <w:rPr>
          <w:color w:val="000000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000000"/>
        </w:rPr>
        <w:t xml:space="preserve">mejor </w:t>
      </w:r>
      <w:r>
        <w:rPr>
          <w:color w:val="000000"/>
        </w:rPr>
        <w:t xml:space="preserve">selección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quizá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tantas </w:t>
      </w:r>
      <w:r>
        <w:rPr>
          <w:color w:val="000000"/>
        </w:rPr>
        <w:t xml:space="preserve">figuras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consiguió </w:t>
      </w:r>
      <w:r>
        <w:rPr>
          <w:color w:val="000000"/>
        </w:rPr>
        <w:t xml:space="preserve">la </w:t>
      </w:r>
      <w:r>
        <w:rPr>
          <w:color w:val="00000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000000"/>
        </w:rPr>
        <w:t xml:space="preserve">demostrado </w:t>
      </w:r>
      <w:r>
        <w:rPr>
          <w:color w:val="000000"/>
        </w:rPr>
        <w:t xml:space="preserve">ser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país </w:t>
      </w:r>
      <w:r>
        <w:rPr>
          <w:color w:val="000000"/>
        </w:rPr>
        <w:t xml:space="preserve">ha </w:t>
      </w:r>
      <w:r>
        <w:rPr>
          <w:color w:val="000000"/>
        </w:rPr>
        <w:t xml:space="preserve">vibrado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Ricky </w:t>
      </w:r>
      <w:r>
        <w:rPr>
          <w:color w:val="000000"/>
        </w:rPr>
        <w:t xml:space="preserve">Rubio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mejor </w:t>
      </w:r>
      <w:r>
        <w:rPr>
          <w:color w:val="000000"/>
        </w:rPr>
        <w:t xml:space="preserve">jugador </w:t>
      </w:r>
      <w:r>
        <w:rPr>
          <w:color w:val="000000"/>
        </w:rPr>
        <w:t xml:space="preserve">del </w:t>
      </w:r>
      <w:r>
        <w:rPr>
          <w:color w:val="000000"/>
        </w:rPr>
        <w:t xml:space="preserve">torneo </w:t>
      </w:r>
      <w:r>
        <w:rPr>
          <w:color w:val="000000"/>
        </w:rPr>
        <w:t xml:space="preserve">. </w:t>
      </w:r>
      <w:r>
        <w:rPr>
          <w:color w:val="000000"/>
        </w:rPr>
        <w:t xml:space="preserve">Marc </w:t>
      </w:r>
      <w:r>
        <w:rPr>
          <w:color w:val="000000"/>
        </w:rPr>
        <w:t xml:space="preserve">Gasol </w:t>
      </w:r>
      <w:r>
        <w:rPr>
          <w:color w:val="000000"/>
        </w:rPr>
        <w:t xml:space="preserve">culmina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redondo </w:t>
      </w:r>
      <w:r>
        <w:rPr>
          <w:color w:val="000000"/>
        </w:rPr>
        <w:t xml:space="preserve">, </w:t>
      </w:r>
      <w:r>
        <w:rPr>
          <w:color w:val="000000"/>
        </w:rPr>
        <w:t xml:space="preserve">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NBA </w:t>
      </w:r>
      <w:r>
        <w:rPr>
          <w:color w:val="000000"/>
        </w:rPr>
        <w:t xml:space="preserve">y </w:t>
      </w:r>
      <w:r>
        <w:rPr>
          <w:color w:val="000000"/>
        </w:rPr>
        <w:t xml:space="preserve">del </w:t>
      </w:r>
      <w:r>
        <w:rPr>
          <w:color w:val="00000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hombre </w:t>
      </w:r>
      <w:r>
        <w:rPr>
          <w:color w:val="000000"/>
        </w:rPr>
        <w:t xml:space="preserve">desaparecido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trataría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extranjero </w:t>
      </w:r>
      <w:r>
        <w:rPr>
          <w:color w:val="000000"/>
        </w:rPr>
        <w:t xml:space="preserve">mayor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000000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000000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cayó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acequia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corriente </w:t>
      </w:r>
      <w:r>
        <w:rPr>
          <w:color w:val="000000"/>
        </w:rPr>
        <w:t xml:space="preserve">le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arrastrado </w:t>
      </w:r>
      <w:r>
        <w:rPr>
          <w:color w:val="000000"/>
        </w:rPr>
        <w:t xml:space="preserve">varios </w:t>
      </w:r>
      <w:r>
        <w:rPr>
          <w:color w:val="000000"/>
        </w:rPr>
        <w:t xml:space="preserve">kilómetros </w:t>
      </w:r>
      <w:r>
        <w:rPr>
          <w:color w:val="000000"/>
        </w:rPr>
        <w:t xml:space="preserve">. </w:t>
      </w:r>
      <w:r>
        <w:rPr>
          <w:color w:val="000000"/>
        </w:rPr>
        <w:t xml:space="preserve">Cuatro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peor </w:t>
      </w:r>
      <w:r>
        <w:rPr>
          <w:color w:val="000000"/>
        </w:rPr>
        <w:t xml:space="preserve">momento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población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grande </w:t>
      </w:r>
      <w:r>
        <w:rPr>
          <w:color w:val="000000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siguen </w:t>
      </w:r>
      <w:r>
        <w:rPr>
          <w:color w:val="000000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siquiera </w:t>
      </w:r>
      <w:r>
        <w:rPr>
          <w:color w:val="000000"/>
        </w:rPr>
        <w:t xml:space="preserve">pueden </w:t>
      </w:r>
      <w:r>
        <w:rPr>
          <w:color w:val="000000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aún </w:t>
      </w:r>
      <w:r>
        <w:rPr>
          <w:color w:val="000000"/>
        </w:rPr>
        <w:t xml:space="preserve">luchan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000000"/>
        </w:rPr>
        <w:t xml:space="preserve">riesgo </w:t>
      </w:r>
      <w:r>
        <w:rPr>
          <w:color w:val="000000"/>
        </w:rPr>
        <w:t xml:space="preserve">de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,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000000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roturas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abierta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entrasen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servicos </w:t>
      </w:r>
      <w:r>
        <w:rPr>
          <w:color w:val="000000"/>
        </w:rPr>
        <w:t xml:space="preserve">de </w:t>
      </w:r>
      <w:r>
        <w:rPr>
          <w:color w:val="000000"/>
        </w:rPr>
        <w:t xml:space="preserve">ayuda </w:t>
      </w:r>
      <w:r>
        <w:rPr>
          <w:color w:val="000000"/>
        </w:rPr>
        <w:t xml:space="preserve">y </w:t>
      </w:r>
      <w:r>
        <w:rPr>
          <w:color w:val="000000"/>
        </w:rPr>
        <w:t xml:space="preserve">rescate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cerrada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momentos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este </w:t>
      </w:r>
      <w:r>
        <w:rPr>
          <w:color w:val="000000"/>
        </w:rPr>
        <w:t xml:space="preserve">domingo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Segura </w:t>
      </w:r>
      <w:r>
        <w:rPr>
          <w:color w:val="000000"/>
        </w:rPr>
        <w:t xml:space="preserve">aún </w:t>
      </w:r>
      <w:r>
        <w:rPr>
          <w:color w:val="000000"/>
        </w:rPr>
        <w:t xml:space="preserve">hay </w:t>
      </w:r>
      <w:r>
        <w:rPr>
          <w:color w:val="000000"/>
        </w:rPr>
        <w:t xml:space="preserve">riesgo </w:t>
      </w:r>
      <w:r>
        <w:rPr>
          <w:color w:val="000000"/>
        </w:rPr>
        <w:t xml:space="preserve">de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000000"/>
        </w:rPr>
        <w:t xml:space="preserve">campings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desalojados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millar </w:t>
      </w:r>
      <w:r>
        <w:rPr>
          <w:color w:val="000000"/>
        </w:rPr>
        <w:t xml:space="preserve">de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regresar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hogares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tantas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rescatadas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movilizado </w:t>
      </w:r>
      <w:r>
        <w:rPr>
          <w:color w:val="000000"/>
        </w:rPr>
        <w:t xml:space="preserve">cientos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voluntarios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ayuda </w:t>
      </w:r>
      <w:r>
        <w:rPr>
          <w:color w:val="000000"/>
        </w:rPr>
        <w:t xml:space="preserve">es </w:t>
      </w:r>
      <w:r>
        <w:rPr>
          <w:color w:val="000000"/>
        </w:rPr>
        <w:t xml:space="preserve">poca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estragos </w:t>
      </w:r>
      <w:r>
        <w:rPr>
          <w:color w:val="000000"/>
        </w:rPr>
        <w:t xml:space="preserve">son </w:t>
      </w:r>
      <w:r>
        <w:rPr>
          <w:color w:val="000000"/>
        </w:rPr>
        <w:t xml:space="preserve">enormes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fuerte </w:t>
      </w:r>
      <w:r>
        <w:rPr>
          <w:color w:val="00000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una </w:t>
      </w:r>
      <w:r>
        <w:rPr>
          <w:color w:val="000000"/>
        </w:rPr>
        <w:t xml:space="preserve">riada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madrileña </w:t>
      </w:r>
      <w:r>
        <w:rPr>
          <w:color w:val="000000"/>
        </w:rPr>
        <w:t xml:space="preserve">de </w:t>
      </w:r>
      <w:r>
        <w:rPr>
          <w:color w:val="000000"/>
        </w:rPr>
        <w:t xml:space="preserve">Arganda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circulado </w:t>
      </w:r>
      <w:r>
        <w:rPr>
          <w:color w:val="000000"/>
        </w:rPr>
        <w:t xml:space="preserve">con </w:t>
      </w:r>
      <w:r>
        <w:rPr>
          <w:color w:val="000000"/>
        </w:rPr>
        <w:t xml:space="preserve">violencia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000000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registrado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locales </w:t>
      </w:r>
      <w:r>
        <w:rPr>
          <w:color w:val="000000"/>
        </w:rPr>
        <w:t xml:space="preserve">y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supender </w:t>
      </w:r>
      <w:r>
        <w:rPr>
          <w:color w:val="000000"/>
        </w:rPr>
        <w:t xml:space="preserve">el </w:t>
      </w:r>
      <w:r>
        <w:rPr>
          <w:color w:val="000000"/>
        </w:rPr>
        <w:t xml:space="preserve">servicio </w:t>
      </w:r>
      <w:r>
        <w:rPr>
          <w:color w:val="000000"/>
        </w:rPr>
        <w:t xml:space="preserve">del </w:t>
      </w:r>
      <w:r>
        <w:rPr>
          <w:color w:val="000000"/>
        </w:rPr>
        <w:t xml:space="preserve">metro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conecta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capital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sufrieron </w:t>
      </w:r>
      <w:r>
        <w:rPr>
          <w:color w:val="000000"/>
        </w:rPr>
        <w:t xml:space="preserve">allí </w:t>
      </w:r>
      <w:r>
        <w:rPr>
          <w:color w:val="000000"/>
        </w:rPr>
        <w:t xml:space="preserve">otra </w:t>
      </w:r>
      <w:r>
        <w:rPr>
          <w:color w:val="000000"/>
        </w:rPr>
        <w:t xml:space="preserve">inundación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000000"/>
        </w:rPr>
        <w:t xml:space="preserve">agosto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política </w:t>
      </w:r>
      <w:r>
        <w:rPr>
          <w:color w:val="000000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abre </w:t>
      </w:r>
      <w:r>
        <w:rPr>
          <w:color w:val="000000"/>
        </w:rPr>
        <w:t xml:space="preserve">una </w:t>
      </w:r>
      <w:r>
        <w:rPr>
          <w:color w:val="000000"/>
        </w:rPr>
        <w:t xml:space="preserve">semana </w:t>
      </w:r>
      <w:r>
        <w:rPr>
          <w:color w:val="000000"/>
        </w:rPr>
        <w:t xml:space="preserve">de </w:t>
      </w:r>
      <w:r>
        <w:rPr>
          <w:color w:val="000000"/>
        </w:rPr>
        <w:t xml:space="preserve">vértigo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comienza </w:t>
      </w:r>
      <w:r>
        <w:rPr>
          <w:color w:val="000000"/>
        </w:rPr>
        <w:t xml:space="preserve">su </w:t>
      </w:r>
      <w:r>
        <w:rPr>
          <w:color w:val="000000"/>
        </w:rPr>
        <w:t xml:space="preserve">ronda </w:t>
      </w:r>
      <w:r>
        <w:rPr>
          <w:color w:val="000000"/>
        </w:rPr>
        <w:t xml:space="preserve">de </w:t>
      </w:r>
      <w:r>
        <w:rPr>
          <w:color w:val="000000"/>
        </w:rPr>
        <w:t xml:space="preserve">consultas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martes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e </w:t>
      </w:r>
      <w:r>
        <w:rPr>
          <w:color w:val="000000"/>
        </w:rPr>
        <w:t xml:space="preserve">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comunican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acuerdo </w:t>
      </w:r>
      <w:r>
        <w:rPr>
          <w:color w:val="000000"/>
        </w:rPr>
        <w:t xml:space="preserve">para </w:t>
      </w:r>
      <w:r>
        <w:rPr>
          <w:color w:val="000000"/>
        </w:rPr>
        <w:t xml:space="preserve">una </w:t>
      </w:r>
      <w:r>
        <w:rPr>
          <w:color w:val="000000"/>
        </w:rPr>
        <w:t xml:space="preserve">investidura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socialista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abocados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000000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nadie </w:t>
      </w:r>
      <w:r>
        <w:rPr>
          <w:color w:val="000000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llegue </w:t>
      </w:r>
      <w:r>
        <w:rPr>
          <w:color w:val="000000"/>
        </w:rPr>
        <w:t xml:space="preserve">ese </w:t>
      </w:r>
      <w:r>
        <w:rPr>
          <w:color w:val="000000"/>
        </w:rPr>
        <w:t xml:space="preserve">hipotético </w:t>
      </w:r>
      <w:r>
        <w:rPr>
          <w:color w:val="000000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Tensiones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mercado </w:t>
      </w:r>
      <w:r>
        <w:rPr>
          <w:color w:val="000000"/>
        </w:rPr>
        <w:t xml:space="preserve">del </w:t>
      </w:r>
      <w:r>
        <w:rPr>
          <w:color w:val="000000"/>
        </w:rPr>
        <w:t xml:space="preserve">petróleo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Estados </w:t>
      </w:r>
      <w:r>
        <w:rPr>
          <w:color w:val="000000"/>
        </w:rPr>
        <w:t xml:space="preserve">Unidos </w:t>
      </w:r>
      <w:r>
        <w:rPr>
          <w:color w:val="000000"/>
        </w:rPr>
        <w:t xml:space="preserve">e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Arabia </w:t>
      </w:r>
      <w:r>
        <w:rPr>
          <w:color w:val="000000"/>
        </w:rPr>
        <w:t xml:space="preserve">Saudí </w:t>
      </w:r>
      <w:r>
        <w:rPr>
          <w:color w:val="000000"/>
        </w:rPr>
        <w:t xml:space="preserve">ha </w:t>
      </w:r>
      <w:r>
        <w:rPr>
          <w:color w:val="000000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ataque </w:t>
      </w:r>
      <w:r>
        <w:rPr>
          <w:color w:val="000000"/>
        </w:rPr>
        <w:t xml:space="preserve">con </w:t>
      </w:r>
      <w:r>
        <w:rPr>
          <w:color w:val="000000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plantas </w:t>
      </w:r>
      <w:r>
        <w:rPr>
          <w:color w:val="000000"/>
        </w:rPr>
        <w:t xml:space="preserve">petrolíferas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reducir </w:t>
      </w:r>
      <w:r>
        <w:rPr>
          <w:color w:val="000000"/>
        </w:rPr>
        <w:t xml:space="preserve">la </w:t>
      </w:r>
      <w:r>
        <w:rPr>
          <w:color w:val="000000"/>
        </w:rPr>
        <w:t xml:space="preserve">producción </w:t>
      </w:r>
      <w:r>
        <w:rPr>
          <w:color w:val="000000"/>
        </w:rPr>
        <w:t xml:space="preserve">al </w:t>
      </w:r>
      <w:r>
        <w:rPr>
          <w:color w:val="000000"/>
        </w:rPr>
        <w:t xml:space="preserve">50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doble </w:t>
      </w:r>
      <w:r>
        <w:rPr>
          <w:color w:val="000000"/>
        </w:rPr>
        <w:t xml:space="preserve">atentado </w:t>
      </w:r>
      <w:r>
        <w:rPr>
          <w:color w:val="000000"/>
        </w:rPr>
        <w:t xml:space="preserve">fue </w:t>
      </w:r>
      <w:r>
        <w:rPr>
          <w:color w:val="000000"/>
        </w:rPr>
        <w:t xml:space="preserve">reivindicado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grupo </w:t>
      </w:r>
      <w:r>
        <w:rPr>
          <w:color w:val="000000"/>
        </w:rPr>
        <w:t xml:space="preserve">yemení </w:t>
      </w:r>
      <w:r>
        <w:rPr>
          <w:color w:val="000000"/>
        </w:rPr>
        <w:t xml:space="preserve">alineado </w:t>
      </w:r>
      <w:r>
        <w:rPr>
          <w:color w:val="000000"/>
        </w:rPr>
        <w:t xml:space="preserve">con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Seis </w:t>
      </w:r>
      <w:r>
        <w:rPr>
          <w:color w:val="000000"/>
        </w:rPr>
        <w:t xml:space="preserve">toneladas </w:t>
      </w:r>
      <w:r>
        <w:rPr>
          <w:color w:val="000000"/>
        </w:rPr>
        <w:t xml:space="preserve">de </w:t>
      </w:r>
      <w:r>
        <w:rPr>
          <w:color w:val="000000"/>
        </w:rPr>
        <w:t xml:space="preserve">hachís </w:t>
      </w:r>
      <w:r>
        <w:rPr>
          <w:color w:val="000000"/>
        </w:rPr>
        <w:t xml:space="preserve">intervenidas </w:t>
      </w:r>
      <w:r>
        <w:rPr>
          <w:color w:val="000000"/>
        </w:rPr>
        <w:t xml:space="preserve">, </w:t>
      </w:r>
      <w:r>
        <w:rPr>
          <w:color w:val="000000"/>
        </w:rPr>
        <w:t xml:space="preserve">78 </w:t>
      </w:r>
      <w:r>
        <w:rPr>
          <w:color w:val="000000"/>
        </w:rPr>
        <w:t xml:space="preserve">detenidos </w:t>
      </w:r>
      <w:r>
        <w:rPr>
          <w:color w:val="000000"/>
        </w:rPr>
        <w:t xml:space="preserve">y </w:t>
      </w:r>
      <w:r>
        <w:rPr>
          <w:color w:val="000000"/>
        </w:rPr>
        <w:t xml:space="preserve">desmantelado </w:t>
      </w:r>
      <w:r>
        <w:rPr>
          <w:color w:val="000000"/>
        </w:rPr>
        <w:t xml:space="preserve">un </w:t>
      </w:r>
      <w:r>
        <w:rPr>
          <w:color w:val="000000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construían </w:t>
      </w:r>
      <w:r>
        <w:rPr>
          <w:color w:val="000000"/>
        </w:rPr>
        <w:t xml:space="preserve">embarcaciones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transporte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ha </w:t>
      </w:r>
      <w:r>
        <w:rPr>
          <w:color w:val="000000"/>
        </w:rPr>
        <w:t xml:space="preserve">asestado </w:t>
      </w:r>
      <w:r>
        <w:rPr>
          <w:color w:val="000000"/>
        </w:rPr>
        <w:t xml:space="preserve">un </w:t>
      </w:r>
      <w:r>
        <w:rPr>
          <w:color w:val="000000"/>
        </w:rPr>
        <w:t xml:space="preserve">durísimo </w:t>
      </w:r>
      <w:r>
        <w:rPr>
          <w:color w:val="000000"/>
        </w:rPr>
        <w:t xml:space="preserve">golpe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considerada </w:t>
      </w:r>
      <w:r>
        <w:rPr>
          <w:color w:val="000000"/>
        </w:rPr>
        <w:t xml:space="preserve">principal </w:t>
      </w:r>
      <w:r>
        <w:rPr>
          <w:color w:val="000000"/>
        </w:rPr>
        <w:t xml:space="preserve">banda </w:t>
      </w:r>
      <w:r>
        <w:rPr>
          <w:color w:val="000000"/>
        </w:rPr>
        <w:t xml:space="preserve">de </w:t>
      </w:r>
      <w:r>
        <w:rPr>
          <w:color w:val="000000"/>
        </w:rPr>
        <w:t xml:space="preserve">introducción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hachís </w:t>
      </w:r>
      <w:r>
        <w:rPr>
          <w:color w:val="000000"/>
        </w:rPr>
        <w:t xml:space="preserve">en </w:t>
      </w:r>
      <w:r>
        <w:rPr>
          <w:color w:val="000000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marroquí </w:t>
      </w:r>
      <w:r>
        <w:rPr>
          <w:color w:val="000000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Messi </w:t>
      </w:r>
      <w:r>
        <w:rPr>
          <w:color w:val="000000"/>
        </w:rPr>
        <w:t xml:space="preserve">, </w:t>
      </w:r>
      <w:r>
        <w:rPr>
          <w:color w:val="000000"/>
        </w:rPr>
        <w:t xml:space="preserve">huido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justicia </w:t>
      </w:r>
      <w:r>
        <w:rPr>
          <w:color w:val="000000"/>
        </w:rPr>
        <w:t xml:space="preserve">tras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cárcel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acuerdo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Fiscalía </w:t>
      </w:r>
      <w:r>
        <w:rPr>
          <w:color w:val="000000"/>
        </w:rPr>
        <w:t xml:space="preserve">. </w:t>
      </w:r>
      <w:r>
        <w:rPr>
          <w:color w:val="000000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reanuda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puerta </w:t>
      </w:r>
      <w:r>
        <w:rPr>
          <w:color w:val="000000"/>
        </w:rPr>
        <w:t xml:space="preserve">cerrada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Ana </w:t>
      </w:r>
      <w:r>
        <w:rPr>
          <w:color w:val="000000"/>
        </w:rPr>
        <w:t xml:space="preserve">Julia </w:t>
      </w:r>
      <w:r>
        <w:rPr>
          <w:color w:val="000000"/>
        </w:rPr>
        <w:t xml:space="preserve">Quezada </w:t>
      </w:r>
      <w:r>
        <w:rPr>
          <w:color w:val="000000"/>
        </w:rPr>
        <w:t xml:space="preserve">, </w:t>
      </w:r>
      <w:r>
        <w:rPr>
          <w:color w:val="000000"/>
        </w:rPr>
        <w:t xml:space="preserve">asesina </w:t>
      </w:r>
      <w:r>
        <w:rPr>
          <w:color w:val="000000"/>
        </w:rPr>
        <w:t xml:space="preserve">confesa </w:t>
      </w:r>
      <w:r>
        <w:rPr>
          <w:color w:val="000000"/>
        </w:rPr>
        <w:t xml:space="preserve">del </w:t>
      </w:r>
      <w:r>
        <w:rPr>
          <w:color w:val="000000"/>
        </w:rPr>
        <w:t xml:space="preserve">pequeño </w:t>
      </w:r>
      <w:r>
        <w:rPr>
          <w:color w:val="000000"/>
        </w:rPr>
        <w:t xml:space="preserve">Gabriel </w:t>
      </w:r>
      <w:r>
        <w:rPr>
          <w:color w:val="000000"/>
        </w:rPr>
        <w:t xml:space="preserve">en </w:t>
      </w:r>
      <w:r>
        <w:rPr>
          <w:color w:val="000000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popular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000000"/>
        </w:rPr>
        <w:t xml:space="preserve">listo </w:t>
      </w:r>
      <w:r>
        <w:rPr>
          <w:color w:val="000000"/>
        </w:rPr>
        <w:t xml:space="preserve">su </w:t>
      </w:r>
      <w:r>
        <w:rPr>
          <w:color w:val="000000"/>
        </w:rPr>
        <w:t xml:space="preserve">veredicto </w:t>
      </w:r>
      <w:r>
        <w:rPr>
          <w:color w:val="000000"/>
        </w:rPr>
        <w:t xml:space="preserve">el </w:t>
      </w:r>
      <w:r>
        <w:rPr>
          <w:color w:val="000000"/>
        </w:rPr>
        <w:t xml:space="preserve">próximo </w:t>
      </w:r>
      <w:r>
        <w:rPr>
          <w:color w:val="000000"/>
        </w:rPr>
        <w:t xml:space="preserve">miércoles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funciona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compuesto </w:t>
      </w:r>
      <w:r>
        <w:rPr>
          <w:color w:val="000000"/>
        </w:rPr>
        <w:t xml:space="preserve">por </w:t>
      </w:r>
      <w:r>
        <w:rPr>
          <w:color w:val="000000"/>
        </w:rPr>
        <w:t xml:space="preserve">ciudadanos </w:t>
      </w:r>
      <w:r>
        <w:rPr>
          <w:color w:val="000000"/>
        </w:rPr>
        <w:t xml:space="preserve">anónimos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000000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instauró </w:t>
      </w:r>
      <w:r>
        <w:rPr>
          <w:color w:val="000000"/>
        </w:rPr>
        <w:t xml:space="preserve">en </w:t>
      </w:r>
      <w:r>
        <w:rPr>
          <w:color w:val="00000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detalles </w:t>
      </w:r>
      <w:r>
        <w:rPr>
          <w:color w:val="000000"/>
        </w:rPr>
        <w:t xml:space="preserve">sobre </w:t>
      </w:r>
      <w:r>
        <w:rPr>
          <w:color w:val="000000"/>
        </w:rPr>
        <w:t xml:space="preserve">ese </w:t>
      </w:r>
      <w:r>
        <w:rPr>
          <w:color w:val="000000"/>
        </w:rPr>
        <w:t xml:space="preserve">Mundial </w:t>
      </w:r>
      <w:r>
        <w:rPr>
          <w:color w:val="000000"/>
        </w:rPr>
        <w:t xml:space="preserve">de </w:t>
      </w:r>
      <w:r>
        <w:rPr>
          <w:color w:val="000000"/>
        </w:rPr>
        <w:t xml:space="preserve">baloncesto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hoy </w:t>
      </w:r>
      <w:r>
        <w:rPr>
          <w:color w:val="00000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Pau </w:t>
      </w:r>
      <w:r>
        <w:rPr>
          <w:color w:val="000000"/>
        </w:rPr>
        <w:t xml:space="preserve">Gasol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curioso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000000"/>
        </w:rPr>
        <w:t xml:space="preserve">ganado </w:t>
      </w:r>
      <w:r>
        <w:rPr>
          <w:color w:val="000000"/>
        </w:rPr>
        <w:t xml:space="preserve">dos </w:t>
      </w:r>
      <w:r>
        <w:rPr>
          <w:color w:val="000000"/>
        </w:rPr>
        <w:t xml:space="preserve">Mundiales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finales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Pau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00000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vivió </w:t>
      </w:r>
      <w:r>
        <w:rPr>
          <w:color w:val="000000"/>
        </w:rPr>
        <w:t xml:space="preserve">lesionado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banquillo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ni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viajar </w:t>
      </w:r>
      <w:r>
        <w:rPr>
          <w:color w:val="000000"/>
        </w:rPr>
        <w:t xml:space="preserve">a </w:t>
      </w:r>
      <w:r>
        <w:rPr>
          <w:color w:val="000000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seguido </w:t>
      </w:r>
      <w:r>
        <w:rPr>
          <w:color w:val="000000"/>
        </w:rPr>
        <w:t xml:space="preserve">por </w:t>
      </w:r>
      <w:r>
        <w:rPr>
          <w:color w:val="000000"/>
        </w:rPr>
        <w:t xml:space="preserve">televisión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mandado </w:t>
      </w:r>
      <w:r>
        <w:rPr>
          <w:color w:val="000000"/>
        </w:rPr>
        <w:t xml:space="preserve">un </w:t>
      </w:r>
      <w:r>
        <w:rPr>
          <w:color w:val="000000"/>
        </w:rPr>
        <w:t xml:space="preserve">mensaje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Luego </w:t>
      </w:r>
      <w:r>
        <w:rPr>
          <w:color w:val="000000"/>
        </w:rPr>
        <w:t xml:space="preserve">escucharemos </w:t>
      </w:r>
      <w:r>
        <w:rPr>
          <w:color w:val="000000"/>
        </w:rPr>
        <w:t xml:space="preserve">sus </w:t>
      </w:r>
      <w:r>
        <w:rPr>
          <w:color w:val="000000"/>
        </w:rPr>
        <w:t xml:space="preserve">palabras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protagonistas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jugadores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selección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000000"/>
        </w:rPr>
        <w:t xml:space="preserve">deportistas </w:t>
      </w:r>
      <w:r>
        <w:rPr>
          <w:color w:val="000000"/>
        </w:rPr>
        <w:t xml:space="preserve">y </w:t>
      </w:r>
      <w:r>
        <w:rPr>
          <w:color w:val="000000"/>
        </w:rPr>
        <w:t xml:space="preserve">personajes </w:t>
      </w:r>
      <w:r>
        <w:rPr>
          <w:color w:val="000000"/>
        </w:rPr>
        <w:t xml:space="preserve">públicos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celebrado </w:t>
      </w:r>
      <w:r>
        <w:rPr>
          <w:color w:val="000000"/>
        </w:rPr>
        <w:t xml:space="preserve">ese </w:t>
      </w:r>
      <w:r>
        <w:rPr>
          <w:color w:val="000000"/>
        </w:rPr>
        <w:t xml:space="preserve">título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Marc </w:t>
      </w:r>
      <w:r>
        <w:rPr>
          <w:color w:val="000000"/>
        </w:rPr>
        <w:t xml:space="preserve">Márquez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cierto </w:t>
      </w:r>
      <w:r>
        <w:rPr>
          <w:color w:val="000000"/>
        </w:rPr>
        <w:t xml:space="preserve">ganó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San </w:t>
      </w:r>
      <w:r>
        <w:rPr>
          <w:color w:val="000000"/>
        </w:rPr>
        <w:t xml:space="preserve">Marino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Sevilla </w:t>
      </w:r>
      <w:r>
        <w:rPr>
          <w:color w:val="000000"/>
        </w:rPr>
        <w:t xml:space="preserve">nuevo </w:t>
      </w:r>
      <w:r>
        <w:rPr>
          <w:color w:val="000000"/>
        </w:rPr>
        <w:t xml:space="preserve">líder </w:t>
      </w:r>
      <w:r>
        <w:rPr>
          <w:color w:val="000000"/>
        </w:rPr>
        <w:t xml:space="preserve">tras </w:t>
      </w:r>
      <w:r>
        <w:rPr>
          <w:color w:val="000000"/>
        </w:rPr>
        <w:t xml:space="preserve">vencer </w:t>
      </w:r>
      <w:r>
        <w:rPr>
          <w:color w:val="000000"/>
        </w:rPr>
        <w:t xml:space="preserve">al </w:t>
      </w:r>
      <w:r>
        <w:rPr>
          <w:color w:val="000000"/>
        </w:rPr>
        <w:t xml:space="preserve">Alavés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mejor </w:t>
      </w:r>
      <w:r>
        <w:rPr>
          <w:color w:val="000000"/>
        </w:rPr>
        <w:t xml:space="preserve">selección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000000"/>
        </w:rPr>
        <w:t xml:space="preserve">años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Japón </w:t>
      </w:r>
      <w:r>
        <w:rPr>
          <w:color w:val="000000"/>
        </w:rPr>
        <w:t xml:space="preserve">, </w:t>
      </w:r>
      <w:r>
        <w:rPr>
          <w:color w:val="000000"/>
        </w:rPr>
        <w:t xml:space="preserve">vuelven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alto </w:t>
      </w:r>
      <w:r>
        <w:rPr>
          <w:color w:val="000000"/>
        </w:rPr>
        <w:t xml:space="preserve">del </w:t>
      </w:r>
      <w:r>
        <w:rPr>
          <w:color w:val="000000"/>
        </w:rPr>
        <w:t xml:space="preserve">baloncesto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Conquistan </w:t>
      </w:r>
      <w:r>
        <w:rPr>
          <w:color w:val="000000"/>
        </w:rPr>
        <w:t xml:space="preserve">el </w:t>
      </w:r>
      <w:r>
        <w:rPr>
          <w:color w:val="000000"/>
        </w:rPr>
        <w:t xml:space="preserve">oro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demostrado </w:t>
      </w:r>
      <w:r>
        <w:rPr>
          <w:color w:val="000000"/>
        </w:rPr>
        <w:t xml:space="preserve">su </w:t>
      </w:r>
      <w:r>
        <w:rPr>
          <w:color w:val="000000"/>
        </w:rPr>
        <w:t xml:space="preserve">superioridad </w:t>
      </w:r>
      <w:r>
        <w:rPr>
          <w:color w:val="000000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Argentina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un </w:t>
      </w:r>
      <w:r>
        <w:rPr>
          <w:color w:val="000000"/>
        </w:rPr>
        <w:t xml:space="preserve">mensaje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vestuario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tiros </w:t>
      </w:r>
      <w:r>
        <w:rPr>
          <w:color w:val="000000"/>
        </w:rPr>
        <w:t xml:space="preserve">en </w:t>
      </w:r>
      <w:r>
        <w:rPr>
          <w:color w:val="000000"/>
        </w:rPr>
        <w:t xml:space="preserve">tapones </w:t>
      </w:r>
      <w:r>
        <w:rPr>
          <w:color w:val="000000"/>
        </w:rPr>
        <w:t xml:space="preserve">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aro </w:t>
      </w:r>
      <w:r>
        <w:rPr>
          <w:color w:val="000000"/>
        </w:rPr>
        <w:t xml:space="preserve">. </w:t>
      </w:r>
      <w:r>
        <w:rPr>
          <w:color w:val="000000"/>
        </w:rPr>
        <w:t xml:space="preserve">España </w:t>
      </w:r>
      <w:r>
        <w:rPr>
          <w:color w:val="000000"/>
        </w:rPr>
        <w:t xml:space="preserve">fue </w:t>
      </w:r>
      <w:r>
        <w:rPr>
          <w:color w:val="000000"/>
        </w:rPr>
        <w:t xml:space="preserve">demoledora </w:t>
      </w:r>
      <w:r>
        <w:rPr>
          <w:color w:val="000000"/>
        </w:rPr>
        <w:t xml:space="preserve">dominando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victoria </w:t>
      </w:r>
      <w:r>
        <w:rPr>
          <w:color w:val="000000"/>
        </w:rPr>
        <w:t xml:space="preserve">hecha </w:t>
      </w:r>
      <w:r>
        <w:rPr>
          <w:color w:val="000000"/>
        </w:rPr>
        <w:t xml:space="preserve">a </w:t>
      </w:r>
      <w:r>
        <w:rPr>
          <w:color w:val="000000"/>
        </w:rPr>
        <w:t xml:space="preserve">base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palabras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entrenador </w:t>
      </w:r>
      <w:r>
        <w:rPr>
          <w:color w:val="000000"/>
        </w:rPr>
        <w:t xml:space="preserve">. </w:t>
      </w:r>
      <w:r>
        <w:rPr>
          <w:color w:val="000000"/>
        </w:rPr>
        <w:t xml:space="preserve">Sacaron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gen </w:t>
      </w:r>
      <w:r>
        <w:rPr>
          <w:color w:val="000000"/>
        </w:rPr>
        <w:t xml:space="preserve">de </w:t>
      </w:r>
      <w:r>
        <w:rPr>
          <w:color w:val="00000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mundial </w:t>
      </w:r>
      <w:r>
        <w:rPr>
          <w:color w:val="000000"/>
        </w:rPr>
        <w:t xml:space="preserve">ganado </w:t>
      </w:r>
      <w:r>
        <w:rPr>
          <w:color w:val="000000"/>
        </w:rPr>
        <w:t xml:space="preserve">sin </w:t>
      </w:r>
      <w:r>
        <w:rPr>
          <w:color w:val="000000"/>
        </w:rPr>
        <w:t xml:space="preserve">ninguna </w:t>
      </w:r>
      <w:r>
        <w:rPr>
          <w:color w:val="000000"/>
        </w:rPr>
        <w:t xml:space="preserve">derrota </w:t>
      </w:r>
      <w:r>
        <w:rPr>
          <w:color w:val="000000"/>
        </w:rPr>
        <w:t xml:space="preserve">por </w:t>
      </w:r>
      <w:r>
        <w:rPr>
          <w:color w:val="000000"/>
        </w:rPr>
        <w:t xml:space="preserve">12 </w:t>
      </w:r>
      <w:r>
        <w:rPr>
          <w:color w:val="000000"/>
        </w:rPr>
        <w:t xml:space="preserve">amigos </w:t>
      </w:r>
      <w:r>
        <w:rPr>
          <w:color w:val="000000"/>
        </w:rPr>
        <w:t xml:space="preserve">y </w:t>
      </w:r>
      <w:r>
        <w:rPr>
          <w:color w:val="000000"/>
        </w:rPr>
        <w:t xml:space="preserve">alguien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magnífico </w:t>
      </w:r>
      <w:r>
        <w:rPr>
          <w:color w:val="000000"/>
        </w:rPr>
        <w:t xml:space="preserve">cuerpo </w:t>
      </w:r>
      <w:r>
        <w:rPr>
          <w:color w:val="000000"/>
        </w:rPr>
        <w:t xml:space="preserve">técnico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compañeros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apoya </w:t>
      </w:r>
      <w:r>
        <w:rPr>
          <w:color w:val="000000"/>
        </w:rPr>
        <w:t xml:space="preserve">. </w:t>
      </w:r>
      <w:r>
        <w:rPr>
          <w:color w:val="000000"/>
        </w:rPr>
        <w:t xml:space="preserve">Ricky </w:t>
      </w:r>
      <w:r>
        <w:rPr>
          <w:color w:val="000000"/>
        </w:rPr>
        <w:t xml:space="preserve">Rubio </w:t>
      </w:r>
      <w:r>
        <w:rPr>
          <w:color w:val="000000"/>
        </w:rPr>
        <w:t xml:space="preserve">dedicaba </w:t>
      </w:r>
      <w:r>
        <w:rPr>
          <w:color w:val="000000"/>
        </w:rPr>
        <w:t xml:space="preserve">el </w:t>
      </w:r>
      <w:r>
        <w:rPr>
          <w:color w:val="000000"/>
        </w:rPr>
        <w:t xml:space="preserve">triunfo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madre </w:t>
      </w:r>
      <w:r>
        <w:rPr>
          <w:color w:val="000000"/>
        </w:rPr>
        <w:t xml:space="preserve">fallecida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000000"/>
        </w:rPr>
        <w:t xml:space="preserve">años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España </w:t>
      </w:r>
      <w:r>
        <w:rPr>
          <w:color w:val="000000"/>
        </w:rPr>
        <w:t xml:space="preserve">ha </w:t>
      </w:r>
      <w:r>
        <w:rPr>
          <w:color w:val="000000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reinar </w:t>
      </w:r>
      <w:r>
        <w:rPr>
          <w:color w:val="000000"/>
        </w:rPr>
        <w:t xml:space="preserve">el </w:t>
      </w:r>
      <w:r>
        <w:rPr>
          <w:color w:val="000000"/>
        </w:rPr>
        <w:t xml:space="preserve">baloncesto </w:t>
      </w:r>
      <w:r>
        <w:rPr>
          <w:color w:val="000000"/>
        </w:rPr>
        <w:t xml:space="preserve">. </w:t>
      </w:r>
      <w:r>
        <w:rPr>
          <w:color w:val="000000"/>
        </w:rPr>
        <w:t xml:space="preserve">Escribiendo </w:t>
      </w:r>
      <w:r>
        <w:rPr>
          <w:color w:val="000000"/>
        </w:rPr>
        <w:t xml:space="preserve">una </w:t>
      </w:r>
      <w:r>
        <w:rPr>
          <w:color w:val="000000"/>
        </w:rPr>
        <w:t xml:space="preserve">nuevo </w:t>
      </w:r>
      <w:r>
        <w:rPr>
          <w:color w:val="000000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esfuerzo </w:t>
      </w:r>
      <w:r>
        <w:rPr>
          <w:color w:val="000000"/>
        </w:rPr>
        <w:t xml:space="preserve">y </w:t>
      </w:r>
      <w:r>
        <w:rPr>
          <w:color w:val="000000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000000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victoria </w:t>
      </w:r>
      <w:r>
        <w:rPr>
          <w:color w:val="000000"/>
        </w:rPr>
        <w:t xml:space="preserve">consagra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selección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siempre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mejores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victoria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aficionados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seguido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kilómetros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energía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aficionados </w:t>
      </w:r>
      <w:r>
        <w:rPr>
          <w:color w:val="000000"/>
        </w:rPr>
        <w:t xml:space="preserve">españoles </w:t>
      </w:r>
      <w:r>
        <w:rPr>
          <w:color w:val="000000"/>
        </w:rPr>
        <w:t xml:space="preserve">ha </w:t>
      </w:r>
      <w:r>
        <w:rPr>
          <w:color w:val="000000"/>
        </w:rPr>
        <w:t xml:space="preserve">llegado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Pekín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bares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España </w:t>
      </w:r>
      <w:r>
        <w:rPr>
          <w:color w:val="000000"/>
        </w:rPr>
        <w:t xml:space="preserve">grupos </w:t>
      </w:r>
      <w:r>
        <w:rPr>
          <w:color w:val="000000"/>
        </w:rPr>
        <w:t xml:space="preserve">de </w:t>
      </w:r>
      <w:r>
        <w:rPr>
          <w:color w:val="000000"/>
        </w:rPr>
        <w:t xml:space="preserve">amigos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reunido </w:t>
      </w:r>
      <w:r>
        <w:rPr>
          <w:color w:val="000000"/>
        </w:rPr>
        <w:t xml:space="preserve">para </w:t>
      </w:r>
      <w:r>
        <w:rPr>
          <w:color w:val="00000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final </w:t>
      </w:r>
      <w:r>
        <w:rPr>
          <w:color w:val="000000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Disfrutar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sufrir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aunque </w:t>
      </w:r>
      <w:r>
        <w:rPr>
          <w:color w:val="000000"/>
        </w:rPr>
        <w:t xml:space="preserve">la </w:t>
      </w:r>
      <w:r>
        <w:rPr>
          <w:color w:val="000000"/>
        </w:rPr>
        <w:t xml:space="preserve">victoria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canta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aficionados </w:t>
      </w:r>
      <w:r>
        <w:rPr>
          <w:color w:val="000000"/>
        </w:rPr>
        <w:t xml:space="preserve">la </w:t>
      </w:r>
      <w:r>
        <w:rPr>
          <w:color w:val="000000"/>
        </w:rPr>
        <w:t xml:space="preserve">veían </w:t>
      </w:r>
      <w:r>
        <w:rPr>
          <w:color w:val="000000"/>
        </w:rPr>
        <w:t xml:space="preserve">bastante </w:t>
      </w:r>
      <w:r>
        <w:rPr>
          <w:color w:val="000000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razones </w:t>
      </w:r>
      <w:r>
        <w:rPr>
          <w:color w:val="000000"/>
        </w:rPr>
        <w:t xml:space="preserve">de </w:t>
      </w:r>
      <w:r>
        <w:rPr>
          <w:color w:val="000000"/>
        </w:rPr>
        <w:t xml:space="preserve">sobra </w:t>
      </w:r>
      <w:r>
        <w:rPr>
          <w:color w:val="000000"/>
        </w:rPr>
        <w:t xml:space="preserve">para </w:t>
      </w:r>
      <w:r>
        <w:rPr>
          <w:color w:val="000000"/>
        </w:rPr>
        <w:t xml:space="preserve">venirse </w:t>
      </w:r>
      <w:r>
        <w:rPr>
          <w:color w:val="000000"/>
        </w:rPr>
        <w:t xml:space="preserve">arriba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calor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cariño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Pekín </w:t>
      </w:r>
      <w:r>
        <w:rPr>
          <w:color w:val="000000"/>
        </w:rPr>
        <w:t xml:space="preserve">a </w:t>
      </w:r>
      <w:r>
        <w:rPr>
          <w:color w:val="000000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tuit </w:t>
      </w:r>
      <w:r>
        <w:rPr>
          <w:color w:val="000000"/>
        </w:rPr>
        <w:t xml:space="preserve">destacaba </w:t>
      </w:r>
      <w:r>
        <w:rPr>
          <w:color w:val="000000"/>
        </w:rPr>
        <w:t xml:space="preserve">el </w:t>
      </w:r>
      <w:r>
        <w:rPr>
          <w:color w:val="000000"/>
        </w:rPr>
        <w:t xml:space="preserve">coraje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del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figuras </w:t>
      </w:r>
      <w:r>
        <w:rPr>
          <w:color w:val="000000"/>
        </w:rPr>
        <w:t xml:space="preserve">del </w:t>
      </w:r>
      <w:r>
        <w:rPr>
          <w:color w:val="000000"/>
        </w:rPr>
        <w:t xml:space="preserve">deporte </w:t>
      </w:r>
      <w:r>
        <w:rPr>
          <w:color w:val="000000"/>
        </w:rPr>
        <w:t xml:space="preserve">como </w:t>
      </w:r>
      <w:r>
        <w:rPr>
          <w:color w:val="000000"/>
        </w:rPr>
        <w:t xml:space="preserve">Rafa </w:t>
      </w:r>
      <w:r>
        <w:rPr>
          <w:color w:val="000000"/>
        </w:rPr>
        <w:t xml:space="preserve">Nadal </w:t>
      </w:r>
      <w:r>
        <w:rPr>
          <w:color w:val="000000"/>
        </w:rPr>
        <w:t xml:space="preserve">o </w:t>
      </w:r>
      <w:r>
        <w:rPr>
          <w:color w:val="000000"/>
        </w:rPr>
        <w:t xml:space="preserve">Iker </w:t>
      </w:r>
      <w:r>
        <w:rPr>
          <w:color w:val="000000"/>
        </w:rPr>
        <w:t xml:space="preserve">Casillas </w:t>
      </w:r>
      <w:r>
        <w:rPr>
          <w:color w:val="000000"/>
        </w:rPr>
        <w:t xml:space="preserve">. </w:t>
      </w:r>
      <w:r>
        <w:rPr>
          <w:color w:val="000000"/>
        </w:rPr>
        <w:t xml:space="preserve">Mañana </w:t>
      </w:r>
      <w:r>
        <w:rPr>
          <w:color w:val="000000"/>
        </w:rPr>
        <w:t xml:space="preserve">toca </w:t>
      </w:r>
      <w:r>
        <w:rPr>
          <w:color w:val="000000"/>
        </w:rPr>
        <w:t xml:space="preserve">arropar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selección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13 </w:t>
      </w:r>
      <w:r>
        <w:rPr>
          <w:color w:val="000000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anterior </w:t>
      </w:r>
      <w:r>
        <w:rPr>
          <w:color w:val="000000"/>
        </w:rPr>
        <w:t xml:space="preserve">mundial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2 </w:t>
      </w:r>
      <w:r>
        <w:rPr>
          <w:color w:val="000000"/>
        </w:rPr>
        <w:t xml:space="preserve">, </w:t>
      </w:r>
      <w:r>
        <w:rPr>
          <w:color w:val="000000"/>
        </w:rPr>
        <w:t xml:space="preserve">sea </w:t>
      </w:r>
      <w:r>
        <w:rPr>
          <w:color w:val="000000"/>
        </w:rPr>
        <w:t xml:space="preserve">un </w:t>
      </w:r>
      <w:r>
        <w:rPr>
          <w:color w:val="000000"/>
        </w:rPr>
        <w:t xml:space="preserve">3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más </w:t>
      </w:r>
      <w:r>
        <w:rPr>
          <w:color w:val="000000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querido </w:t>
      </w:r>
      <w:r>
        <w:rPr>
          <w:color w:val="000000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Descanso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trabajos </w:t>
      </w:r>
      <w:r>
        <w:rPr>
          <w:color w:val="000000"/>
        </w:rPr>
        <w:t xml:space="preserve">de </w:t>
      </w:r>
      <w:r>
        <w:rPr>
          <w:color w:val="000000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para </w:t>
      </w:r>
      <w:r>
        <w:rPr>
          <w:color w:val="000000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lluvia </w:t>
      </w:r>
      <w:r>
        <w:rPr>
          <w:color w:val="000000"/>
        </w:rPr>
        <w:t xml:space="preserve">no </w:t>
      </w:r>
      <w:r>
        <w:rPr>
          <w:color w:val="000000"/>
        </w:rPr>
        <w:t xml:space="preserve">da </w:t>
      </w:r>
      <w:r>
        <w:rPr>
          <w:color w:val="000000"/>
        </w:rPr>
        <w:t xml:space="preserve">tregua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fuerte </w:t>
      </w:r>
      <w:r>
        <w:rPr>
          <w:color w:val="000000"/>
        </w:rPr>
        <w:t xml:space="preserve">tormenta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celebraba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fiestas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más </w:t>
      </w:r>
      <w:r>
        <w:rPr>
          <w:color w:val="000000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arrastrado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este </w:t>
      </w:r>
      <w:r>
        <w:rPr>
          <w:color w:val="000000"/>
        </w:rPr>
        <w:t xml:space="preserve">quirófano </w:t>
      </w:r>
      <w:r>
        <w:rPr>
          <w:color w:val="000000"/>
        </w:rPr>
        <w:t xml:space="preserve">móvil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instalado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plaza </w:t>
      </w:r>
      <w:r>
        <w:rPr>
          <w:color w:val="000000"/>
        </w:rPr>
        <w:t xml:space="preserve">de </w:t>
      </w:r>
      <w:r>
        <w:rPr>
          <w:color w:val="000000"/>
        </w:rPr>
        <w:t xml:space="preserve">toros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recibido </w:t>
      </w:r>
      <w:r>
        <w:rPr>
          <w:color w:val="000000"/>
        </w:rPr>
        <w:t xml:space="preserve">avisos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00000"/>
        </w:rPr>
        <w:t xml:space="preserve">localidades </w:t>
      </w:r>
      <w:r>
        <w:rPr>
          <w:color w:val="000000"/>
        </w:rPr>
        <w:t xml:space="preserve">madrileñas </w:t>
      </w:r>
      <w:r>
        <w:rPr>
          <w:color w:val="000000"/>
        </w:rPr>
        <w:t xml:space="preserve">como </w:t>
      </w:r>
      <w:r>
        <w:rPr>
          <w:color w:val="000000"/>
        </w:rPr>
        <w:t xml:space="preserve">Campo </w:t>
      </w:r>
      <w:r>
        <w:rPr>
          <w:color w:val="000000"/>
        </w:rPr>
        <w:t xml:space="preserve">Real </w:t>
      </w:r>
      <w:r>
        <w:rPr>
          <w:color w:val="000000"/>
        </w:rPr>
        <w:t xml:space="preserve">, </w:t>
      </w:r>
      <w:r>
        <w:rPr>
          <w:color w:val="000000"/>
        </w:rPr>
        <w:t xml:space="preserve">Daganzo </w:t>
      </w:r>
      <w:r>
        <w:rPr>
          <w:color w:val="000000"/>
        </w:rPr>
        <w:t xml:space="preserve">o </w:t>
      </w:r>
      <w:r>
        <w:rPr>
          <w:color w:val="000000"/>
        </w:rPr>
        <w:t xml:space="preserve">Nuevo </w:t>
      </w:r>
      <w:r>
        <w:rPr>
          <w:color w:val="000000"/>
        </w:rPr>
        <w:t xml:space="preserve">Baztán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provocado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bajos </w:t>
      </w:r>
      <w:r>
        <w:rPr>
          <w:color w:val="000000"/>
        </w:rPr>
        <w:t xml:space="preserve">, </w:t>
      </w:r>
      <w:r>
        <w:rPr>
          <w:color w:val="000000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000000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cortar </w:t>
      </w:r>
      <w:r>
        <w:rPr>
          <w:color w:val="000000"/>
        </w:rPr>
        <w:t xml:space="preserve">el </w:t>
      </w:r>
      <w:r>
        <w:rPr>
          <w:color w:val="000000"/>
        </w:rPr>
        <w:t xml:space="preserve">servicio </w:t>
      </w:r>
      <w:r>
        <w:rPr>
          <w:color w:val="000000"/>
        </w:rPr>
        <w:t xml:space="preserve">de </w:t>
      </w:r>
      <w:r>
        <w:rPr>
          <w:color w:val="000000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hasta </w:t>
      </w:r>
      <w:r>
        <w:rPr>
          <w:color w:val="000000"/>
        </w:rPr>
        <w:t xml:space="preserve">Arganda </w:t>
      </w:r>
      <w:r>
        <w:rPr>
          <w:color w:val="000000"/>
        </w:rPr>
        <w:t xml:space="preserve">para </w:t>
      </w:r>
      <w:r>
        <w:rPr>
          <w:color w:val="000000"/>
        </w:rPr>
        <w:t xml:space="preserve">conocer </w:t>
      </w:r>
      <w:r>
        <w:rPr>
          <w:color w:val="000000"/>
        </w:rPr>
        <w:t xml:space="preserve">las </w:t>
      </w:r>
      <w:r>
        <w:rPr>
          <w:color w:val="000000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últimos </w:t>
      </w:r>
      <w:r>
        <w:rPr>
          <w:color w:val="000000"/>
        </w:rPr>
        <w:t xml:space="preserve">coletazos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Silvia </w:t>
      </w:r>
      <w:r>
        <w:rPr>
          <w:color w:val="000000"/>
        </w:rPr>
        <w:t xml:space="preserve">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consecuencias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ahora </w:t>
      </w:r>
      <w:r>
        <w:rPr>
          <w:color w:val="000000"/>
        </w:rPr>
        <w:t xml:space="preserve">veíamos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chorro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locales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colocado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000000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000000"/>
        </w:rPr>
        <w:t xml:space="preserve">manera </w:t>
      </w:r>
      <w:r>
        <w:rPr>
          <w:color w:val="000000"/>
        </w:rPr>
        <w:t xml:space="preserve">de </w:t>
      </w:r>
      <w:r>
        <w:rPr>
          <w:color w:val="000000"/>
        </w:rPr>
        <w:t xml:space="preserve">pánico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quedado </w:t>
      </w:r>
      <w:r>
        <w:rPr>
          <w:color w:val="000000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coches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000000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han </w:t>
      </w:r>
      <w:r>
        <w:rPr>
          <w:color w:val="000000"/>
        </w:rPr>
        <w:t xml:space="preserve">permanecido </w:t>
      </w:r>
      <w:r>
        <w:rPr>
          <w:color w:val="000000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ser </w:t>
      </w:r>
      <w:r>
        <w:rPr>
          <w:color w:val="000000"/>
        </w:rPr>
        <w:t xml:space="preserve">rescatadas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Madrid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000000"/>
        </w:rPr>
        <w:t xml:space="preserve">quirófano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censo </w:t>
      </w:r>
      <w:r>
        <w:rPr>
          <w:color w:val="000000"/>
        </w:rPr>
        <w:t xml:space="preserve">del </w:t>
      </w:r>
      <w:r>
        <w:rPr>
          <w:color w:val="000000"/>
        </w:rPr>
        <w:t xml:space="preserve">pueblo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Varios </w:t>
      </w:r>
      <w:r>
        <w:rPr>
          <w:color w:val="000000"/>
        </w:rPr>
        <w:t xml:space="preserve">locales </w:t>
      </w:r>
      <w:r>
        <w:rPr>
          <w:color w:val="000000"/>
        </w:rPr>
        <w:t xml:space="preserve">comerciales </w:t>
      </w:r>
      <w:r>
        <w:rPr>
          <w:color w:val="000000"/>
        </w:rPr>
        <w:t xml:space="preserve">quedaban </w:t>
      </w:r>
      <w:r>
        <w:rPr>
          <w:color w:val="000000"/>
        </w:rPr>
        <w:t xml:space="preserve">inundados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conductores </w:t>
      </w:r>
      <w:r>
        <w:rPr>
          <w:color w:val="000000"/>
        </w:rPr>
        <w:t xml:space="preserve">quedaron </w:t>
      </w:r>
      <w:r>
        <w:rPr>
          <w:color w:val="000000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rescatado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momento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comenzaba </w:t>
      </w:r>
      <w:r>
        <w:rPr>
          <w:color w:val="000000"/>
        </w:rPr>
        <w:t xml:space="preserve">a </w:t>
      </w:r>
      <w:r>
        <w:rPr>
          <w:color w:val="000000"/>
        </w:rPr>
        <w:t xml:space="preserve">arrastrar </w:t>
      </w:r>
      <w:r>
        <w:rPr>
          <w:color w:val="000000"/>
        </w:rPr>
        <w:t xml:space="preserve">su </w:t>
      </w:r>
      <w:r>
        <w:rPr>
          <w:color w:val="000000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caído </w:t>
      </w:r>
      <w:r>
        <w:rPr>
          <w:color w:val="000000"/>
        </w:rPr>
        <w:t xml:space="preserve">con </w:t>
      </w:r>
      <w:r>
        <w:rPr>
          <w:color w:val="000000"/>
        </w:rPr>
        <w:t xml:space="preserve">mucha </w:t>
      </w:r>
      <w:r>
        <w:rPr>
          <w:color w:val="000000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convenios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varias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quedaron </w:t>
      </w:r>
      <w:r>
        <w:rPr>
          <w:color w:val="000000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varias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quedaron </w:t>
      </w:r>
      <w:r>
        <w:rPr>
          <w:color w:val="000000"/>
        </w:rPr>
        <w:t xml:space="preserve">atrapadas </w:t>
      </w:r>
      <w:r>
        <w:rPr>
          <w:color w:val="000000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varios </w:t>
      </w:r>
      <w:r>
        <w:rPr>
          <w:color w:val="000000"/>
        </w:rPr>
        <w:t xml:space="preserve">locales </w:t>
      </w:r>
      <w:r>
        <w:rPr>
          <w:color w:val="000000"/>
        </w:rPr>
        <w:t xml:space="preserve">comerciales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bomberos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000000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aisladas </w:t>
      </w:r>
      <w:r>
        <w:rPr>
          <w:color w:val="000000"/>
        </w:rPr>
        <w:t xml:space="preserve">, </w:t>
      </w:r>
      <w:r>
        <w:rPr>
          <w:color w:val="000000"/>
        </w:rPr>
        <w:t xml:space="preserve">animales </w:t>
      </w:r>
      <w:r>
        <w:rPr>
          <w:color w:val="000000"/>
        </w:rPr>
        <w:t xml:space="preserve">en </w:t>
      </w:r>
      <w:r>
        <w:rPr>
          <w:color w:val="000000"/>
        </w:rPr>
        <w:t xml:space="preserve">peligro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000000"/>
        </w:rPr>
        <w:t xml:space="preserve">línea </w:t>
      </w:r>
      <w:r>
        <w:rPr>
          <w:color w:val="000000"/>
        </w:rPr>
        <w:t xml:space="preserve">nueve </w:t>
      </w:r>
      <w:r>
        <w:rPr>
          <w:color w:val="000000"/>
        </w:rPr>
        <w:t xml:space="preserve">del </w:t>
      </w:r>
      <w:r>
        <w:rPr>
          <w:color w:val="000000"/>
        </w:rPr>
        <w:t xml:space="preserve">Metro </w:t>
      </w:r>
      <w:r>
        <w:rPr>
          <w:color w:val="000000"/>
        </w:rPr>
        <w:t xml:space="preserve">ha </w:t>
      </w:r>
      <w:r>
        <w:rPr>
          <w:color w:val="000000"/>
        </w:rPr>
        <w:t xml:space="preserve">quedado </w:t>
      </w:r>
      <w:r>
        <w:rPr>
          <w:color w:val="000000"/>
        </w:rPr>
        <w:t xml:space="preserve">inundada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anuncian </w:t>
      </w:r>
      <w:r>
        <w:rPr>
          <w:color w:val="000000"/>
        </w:rPr>
        <w:t xml:space="preserve">más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Silvia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lluvia </w:t>
      </w:r>
      <w:r>
        <w:rPr>
          <w:color w:val="000000"/>
        </w:rPr>
        <w:t xml:space="preserve">ha </w:t>
      </w:r>
      <w:r>
        <w:rPr>
          <w:color w:val="000000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caer </w:t>
      </w:r>
      <w:r>
        <w:rPr>
          <w:color w:val="000000"/>
        </w:rPr>
        <w:t xml:space="preserve">con </w:t>
      </w:r>
      <w:r>
        <w:rPr>
          <w:color w:val="000000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sufrió </w:t>
      </w:r>
      <w:r>
        <w:rPr>
          <w:color w:val="000000"/>
        </w:rPr>
        <w:t xml:space="preserve">importantes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26 </w:t>
      </w:r>
      <w:r>
        <w:rPr>
          <w:color w:val="000000"/>
        </w:rPr>
        <w:t xml:space="preserve">de </w:t>
      </w:r>
      <w:r>
        <w:rPr>
          <w:color w:val="000000"/>
        </w:rPr>
        <w:t xml:space="preserve">agosto </w:t>
      </w:r>
      <w:r>
        <w:rPr>
          <w:color w:val="000000"/>
        </w:rPr>
        <w:t xml:space="preserve">cayó </w:t>
      </w:r>
      <w:r>
        <w:rPr>
          <w:color w:val="000000"/>
        </w:rPr>
        <w:t xml:space="preserve">pero </w:t>
      </w:r>
      <w:r>
        <w:rPr>
          <w:color w:val="000000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Esos </w:t>
      </w:r>
      <w:r>
        <w:rPr>
          <w:color w:val="000000"/>
        </w:rPr>
        <w:t xml:space="preserve">locales </w:t>
      </w:r>
      <w:r>
        <w:rPr>
          <w:color w:val="000000"/>
        </w:rPr>
        <w:t xml:space="preserve">comerciales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recuperado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llegado </w:t>
      </w:r>
      <w:r>
        <w:rPr>
          <w:color w:val="000000"/>
        </w:rPr>
        <w:t xml:space="preserve">esa </w:t>
      </w:r>
      <w:r>
        <w:rPr>
          <w:color w:val="000000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hartos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hay </w:t>
      </w:r>
      <w:r>
        <w:rPr>
          <w:color w:val="000000"/>
        </w:rPr>
        <w:t xml:space="preserve">alerte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llegar </w:t>
      </w:r>
      <w:r>
        <w:rPr>
          <w:color w:val="000000"/>
        </w:rPr>
        <w:t xml:space="preserve">nuevas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busca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hombre </w:t>
      </w:r>
      <w:r>
        <w:rPr>
          <w:color w:val="000000"/>
        </w:rPr>
        <w:t xml:space="preserve">desaparecido </w:t>
      </w:r>
      <w:r>
        <w:rPr>
          <w:color w:val="000000"/>
        </w:rPr>
        <w:t xml:space="preserve">al </w:t>
      </w:r>
      <w:r>
        <w:rPr>
          <w:color w:val="000000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acequia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Dolores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equipos </w:t>
      </w:r>
      <w:r>
        <w:rPr>
          <w:color w:val="000000"/>
        </w:rPr>
        <w:t xml:space="preserve">de </w:t>
      </w:r>
      <w:r>
        <w:rPr>
          <w:color w:val="000000"/>
        </w:rPr>
        <w:t xml:space="preserve">rescate </w:t>
      </w:r>
      <w:r>
        <w:rPr>
          <w:color w:val="000000"/>
        </w:rPr>
        <w:t xml:space="preserve">no </w:t>
      </w:r>
      <w:r>
        <w:rPr>
          <w:color w:val="000000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pueda </w:t>
      </w:r>
      <w:r>
        <w:rPr>
          <w:color w:val="000000"/>
        </w:rPr>
        <w:t xml:space="preserve">haberlo </w:t>
      </w:r>
      <w:r>
        <w:rPr>
          <w:color w:val="000000"/>
        </w:rPr>
        <w:t xml:space="preserve">arrastarado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denunciado </w:t>
      </w:r>
      <w:r>
        <w:rPr>
          <w:color w:val="000000"/>
        </w:rPr>
        <w:t xml:space="preserve">la </w:t>
      </w:r>
      <w:r>
        <w:rPr>
          <w:color w:val="000000"/>
        </w:rPr>
        <w:t xml:space="preserve">desaparición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sesenta </w:t>
      </w:r>
      <w:r>
        <w:rPr>
          <w:color w:val="000000"/>
        </w:rPr>
        <w:t xml:space="preserve">y </w:t>
      </w:r>
      <w:r>
        <w:rPr>
          <w:color w:val="000000"/>
        </w:rPr>
        <w:t xml:space="preserve">seis </w:t>
      </w:r>
      <w:r>
        <w:rPr>
          <w:color w:val="000000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paseaba </w:t>
      </w:r>
      <w:r>
        <w:rPr>
          <w:color w:val="000000"/>
        </w:rPr>
        <w:t xml:space="preserve">junto </w:t>
      </w:r>
      <w:r>
        <w:rPr>
          <w:color w:val="000000"/>
        </w:rPr>
        <w:t xml:space="preserve">sus </w:t>
      </w:r>
      <w:r>
        <w:rPr>
          <w:color w:val="000000"/>
        </w:rPr>
        <w:t xml:space="preserve">familiares </w:t>
      </w:r>
      <w:r>
        <w:rPr>
          <w:color w:val="000000"/>
        </w:rPr>
        <w:t xml:space="preserve">y </w:t>
      </w:r>
      <w:r>
        <w:rPr>
          <w:color w:val="000000"/>
        </w:rPr>
        <w:t xml:space="preserve">amigos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muy </w:t>
      </w:r>
      <w:r>
        <w:rPr>
          <w:color w:val="000000"/>
        </w:rPr>
        <w:t xml:space="preserve">peligroso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familiares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000000"/>
        </w:rPr>
        <w:t xml:space="preserve">alarma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búsqueda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limita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amplía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radio </w:t>
      </w:r>
      <w:r>
        <w:rPr>
          <w:color w:val="000000"/>
        </w:rPr>
        <w:t xml:space="preserve">muy </w:t>
      </w:r>
      <w:r>
        <w:rPr>
          <w:color w:val="000000"/>
        </w:rPr>
        <w:t xml:space="preserve">superior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seis </w:t>
      </w:r>
      <w:r>
        <w:rPr>
          <w:color w:val="000000"/>
        </w:rPr>
        <w:t xml:space="preserve">vítimas </w:t>
      </w:r>
      <w:r>
        <w:rPr>
          <w:color w:val="000000"/>
        </w:rPr>
        <w:t xml:space="preserve">mortales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000000"/>
        </w:rPr>
        <w:t xml:space="preserve">decretado </w:t>
      </w:r>
      <w:r>
        <w:rPr>
          <w:color w:val="00000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fallecimiento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Entretanto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ciudad </w:t>
      </w:r>
      <w:r>
        <w:rPr>
          <w:color w:val="000000"/>
        </w:rPr>
        <w:t xml:space="preserve">sigue </w:t>
      </w:r>
      <w:r>
        <w:rPr>
          <w:color w:val="000000"/>
        </w:rPr>
        <w:t xml:space="preserve">conviviendo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Baja </w:t>
      </w:r>
      <w:r>
        <w:rPr>
          <w:color w:val="000000"/>
        </w:rPr>
        <w:t xml:space="preserve">el </w:t>
      </w:r>
      <w:r>
        <w:rPr>
          <w:color w:val="000000"/>
        </w:rPr>
        <w:t xml:space="preserve">nivel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000000"/>
        </w:rPr>
        <w:t xml:space="preserve">lentamente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Carla </w:t>
      </w:r>
      <w:r>
        <w:rPr>
          <w:color w:val="000000"/>
        </w:rPr>
        <w:t xml:space="preserve">García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va </w:t>
      </w:r>
      <w:r>
        <w:rPr>
          <w:color w:val="000000"/>
        </w:rPr>
        <w:t xml:space="preserve">mejorando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va </w:t>
      </w:r>
      <w:r>
        <w:rPr>
          <w:color w:val="000000"/>
        </w:rPr>
        <w:t xml:space="preserve">bajando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000000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bombas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luto </w:t>
      </w:r>
      <w:r>
        <w:rPr>
          <w:color w:val="000000"/>
        </w:rPr>
        <w:t xml:space="preserve">oficial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suspendido </w:t>
      </w:r>
      <w:r>
        <w:rPr>
          <w:color w:val="000000"/>
        </w:rPr>
        <w:t xml:space="preserve">las </w:t>
      </w:r>
      <w:r>
        <w:rPr>
          <w:color w:val="000000"/>
        </w:rPr>
        <w:t xml:space="preserve">clases </w:t>
      </w:r>
      <w:r>
        <w:rPr>
          <w:color w:val="000000"/>
        </w:rPr>
        <w:t xml:space="preserve">del </w:t>
      </w:r>
      <w:r>
        <w:rPr>
          <w:color w:val="000000"/>
        </w:rPr>
        <w:t xml:space="preserve">colegio </w:t>
      </w:r>
      <w:r>
        <w:rPr>
          <w:color w:val="000000"/>
        </w:rPr>
        <w:t xml:space="preserve">mañana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000000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baja </w:t>
      </w:r>
      <w:r>
        <w:rPr>
          <w:color w:val="000000"/>
        </w:rPr>
        <w:t xml:space="preserve">lentamente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puntos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pueden </w:t>
      </w:r>
      <w:r>
        <w:rPr>
          <w:color w:val="000000"/>
        </w:rPr>
        <w:t xml:space="preserve">empezar </w:t>
      </w:r>
      <w:r>
        <w:rPr>
          <w:color w:val="000000"/>
        </w:rPr>
        <w:t xml:space="preserve">a </w:t>
      </w:r>
      <w:r>
        <w:rPr>
          <w:color w:val="000000"/>
        </w:rPr>
        <w:t xml:space="preserve">limpiar </w:t>
      </w:r>
      <w:r>
        <w:rPr>
          <w:color w:val="000000"/>
        </w:rPr>
        <w:t xml:space="preserve">. </w:t>
      </w:r>
      <w:r>
        <w:rPr>
          <w:color w:val="000000"/>
        </w:rPr>
        <w:t xml:space="preserve">Sale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luz </w:t>
      </w:r>
      <w:r>
        <w:rPr>
          <w:color w:val="000000"/>
        </w:rPr>
        <w:t xml:space="preserve">la </w:t>
      </w:r>
      <w:r>
        <w:rPr>
          <w:color w:val="000000"/>
        </w:rPr>
        <w:t xml:space="preserve">destrucción </w:t>
      </w:r>
      <w:r>
        <w:rPr>
          <w:color w:val="000000"/>
        </w:rPr>
        <w:t xml:space="preserve">provocada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negocios </w:t>
      </w:r>
      <w:r>
        <w:rPr>
          <w:color w:val="000000"/>
        </w:rPr>
        <w:t xml:space="preserve">aún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normalidad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perdido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ni </w:t>
      </w:r>
      <w:r>
        <w:rPr>
          <w:color w:val="000000"/>
        </w:rPr>
        <w:t xml:space="preserve">siquiera </w:t>
      </w:r>
      <w:r>
        <w:rPr>
          <w:color w:val="000000"/>
        </w:rPr>
        <w:t xml:space="preserve">hay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mantienen </w:t>
      </w:r>
      <w:r>
        <w:rPr>
          <w:color w:val="000000"/>
        </w:rPr>
        <w:t xml:space="preserve">la </w:t>
      </w:r>
      <w:r>
        <w:rPr>
          <w:color w:val="000000"/>
        </w:rPr>
        <w:t xml:space="preserve">moral </w:t>
      </w:r>
      <w:r>
        <w:rPr>
          <w:color w:val="000000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varias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no </w:t>
      </w:r>
      <w:r>
        <w:rPr>
          <w:color w:val="000000"/>
        </w:rPr>
        <w:t xml:space="preserve">queda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llenan </w:t>
      </w:r>
      <w:r>
        <w:rPr>
          <w:color w:val="000000"/>
        </w:rPr>
        <w:t xml:space="preserve">de </w:t>
      </w:r>
      <w:r>
        <w:rPr>
          <w:color w:val="000000"/>
        </w:rPr>
        <w:t xml:space="preserve">muebles </w:t>
      </w:r>
      <w:r>
        <w:rPr>
          <w:color w:val="000000"/>
        </w:rPr>
        <w:t xml:space="preserve">echados </w:t>
      </w:r>
      <w:r>
        <w:rPr>
          <w:color w:val="000000"/>
        </w:rPr>
        <w:t xml:space="preserve">a </w:t>
      </w:r>
      <w:r>
        <w:rPr>
          <w:color w:val="000000"/>
        </w:rPr>
        <w:t xml:space="preserve">perder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dinero </w:t>
      </w:r>
      <w:r>
        <w:rPr>
          <w:color w:val="000000"/>
        </w:rPr>
        <w:t xml:space="preserve">impresionante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pudo </w:t>
      </w:r>
      <w:r>
        <w:rPr>
          <w:color w:val="000000"/>
        </w:rPr>
        <w:t xml:space="preserve">empezar </w:t>
      </w:r>
      <w:r>
        <w:rPr>
          <w:color w:val="000000"/>
        </w:rPr>
        <w:t xml:space="preserve">a </w:t>
      </w:r>
      <w:r>
        <w:rPr>
          <w:color w:val="000000"/>
        </w:rPr>
        <w:t xml:space="preserve">drenar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sacaban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inundar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filtraciones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edificios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familias </w:t>
      </w:r>
      <w:r>
        <w:rPr>
          <w:color w:val="000000"/>
        </w:rPr>
        <w:t xml:space="preserve">vigilan </w:t>
      </w:r>
      <w:r>
        <w:rPr>
          <w:color w:val="000000"/>
        </w:rPr>
        <w:t xml:space="preserve">las </w:t>
      </w:r>
      <w:r>
        <w:rPr>
          <w:color w:val="000000"/>
        </w:rPr>
        <w:t xml:space="preserve">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bajado </w:t>
      </w:r>
      <w:r>
        <w:rPr>
          <w:color w:val="000000"/>
        </w:rPr>
        <w:t xml:space="preserve">el </w:t>
      </w:r>
      <w:r>
        <w:rPr>
          <w:color w:val="000000"/>
        </w:rPr>
        <w:t xml:space="preserve">caudal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quitarán </w:t>
      </w:r>
      <w:r>
        <w:rPr>
          <w:color w:val="000000"/>
        </w:rPr>
        <w:t xml:space="preserve">ojo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pequeña </w:t>
      </w:r>
      <w:r>
        <w:rPr>
          <w:color w:val="000000"/>
        </w:rPr>
        <w:t xml:space="preserve">pared </w:t>
      </w:r>
      <w:r>
        <w:rPr>
          <w:color w:val="000000"/>
        </w:rPr>
        <w:t xml:space="preserve">del </w:t>
      </w:r>
      <w:r>
        <w:rPr>
          <w:color w:val="000000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Segura </w:t>
      </w:r>
      <w:r>
        <w:rPr>
          <w:color w:val="000000"/>
        </w:rPr>
        <w:t xml:space="preserve">cede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corriente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desploma </w:t>
      </w:r>
      <w:r>
        <w:rPr>
          <w:color w:val="000000"/>
        </w:rPr>
        <w:t xml:space="preserve">. </w:t>
      </w:r>
      <w:r>
        <w:rPr>
          <w:color w:val="000000"/>
        </w:rPr>
        <w:t xml:space="preserve">Toda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salió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inundó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apenas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kilómetro </w:t>
      </w:r>
      <w:r>
        <w:rPr>
          <w:color w:val="000000"/>
        </w:rPr>
        <w:t xml:space="preserve">de </w:t>
      </w:r>
      <w:r>
        <w:rPr>
          <w:color w:val="000000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mismo </w:t>
      </w:r>
      <w:r>
        <w:rPr>
          <w:color w:val="000000"/>
        </w:rPr>
        <w:t xml:space="preserve">otra </w:t>
      </w:r>
      <w:r>
        <w:rPr>
          <w:color w:val="000000"/>
        </w:rPr>
        <w:t xml:space="preserve">rotura </w:t>
      </w:r>
      <w:r>
        <w:rPr>
          <w:color w:val="000000"/>
        </w:rPr>
        <w:t xml:space="preserve">parecida </w:t>
      </w:r>
      <w:r>
        <w:rPr>
          <w:color w:val="000000"/>
        </w:rPr>
        <w:t xml:space="preserve">ha </w:t>
      </w:r>
      <w:r>
        <w:rPr>
          <w:color w:val="000000"/>
        </w:rPr>
        <w:t xml:space="preserve">forzado </w:t>
      </w:r>
      <w:r>
        <w:rPr>
          <w:color w:val="000000"/>
        </w:rPr>
        <w:t xml:space="preserve">la </w:t>
      </w:r>
      <w:r>
        <w:rPr>
          <w:color w:val="000000"/>
        </w:rPr>
        <w:t xml:space="preserve">evacuación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numerosas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pedanía </w:t>
      </w:r>
      <w:r>
        <w:rPr>
          <w:color w:val="000000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Heredades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accesos </w:t>
      </w:r>
      <w:r>
        <w:rPr>
          <w:color w:val="000000"/>
        </w:rPr>
        <w:t xml:space="preserve">en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cerrando </w:t>
      </w:r>
      <w:r>
        <w:rPr>
          <w:color w:val="000000"/>
        </w:rPr>
        <w:t xml:space="preserve">y </w:t>
      </w:r>
      <w:r>
        <w:rPr>
          <w:color w:val="000000"/>
        </w:rPr>
        <w:t xml:space="preserve">abriendo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largo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avenidas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Inma </w:t>
      </w:r>
      <w:r>
        <w:rPr>
          <w:color w:val="000000"/>
        </w:rPr>
        <w:t xml:space="preserve">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siguen </w:t>
      </w:r>
      <w:r>
        <w:rPr>
          <w:color w:val="000000"/>
        </w:rPr>
        <w:t xml:space="preserve">incomunicados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salida </w:t>
      </w:r>
      <w:r>
        <w:rPr>
          <w:color w:val="000000"/>
        </w:rPr>
        <w:t xml:space="preserve">está </w:t>
      </w:r>
      <w:r>
        <w:rPr>
          <w:color w:val="000000"/>
        </w:rPr>
        <w:t xml:space="preserve">abierta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descartan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vuelva </w:t>
      </w:r>
      <w:r>
        <w:rPr>
          <w:color w:val="000000"/>
        </w:rPr>
        <w:t xml:space="preserve">a </w:t>
      </w:r>
      <w:r>
        <w:rPr>
          <w:color w:val="000000"/>
        </w:rPr>
        <w:t xml:space="preserve">cerrar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salir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comida </w:t>
      </w:r>
      <w:r>
        <w:rPr>
          <w:color w:val="000000"/>
        </w:rPr>
        <w:t xml:space="preserve">o </w:t>
      </w:r>
      <w:r>
        <w:rPr>
          <w:color w:val="000000"/>
        </w:rPr>
        <w:t xml:space="preserve">agua </w:t>
      </w:r>
      <w:r>
        <w:rPr>
          <w:color w:val="000000"/>
        </w:rPr>
        <w:t xml:space="preserve">potable </w:t>
      </w:r>
      <w:r>
        <w:rPr>
          <w:color w:val="000000"/>
        </w:rPr>
        <w:t xml:space="preserve">ni </w:t>
      </w:r>
      <w:r>
        <w:rPr>
          <w:color w:val="000000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momentos </w:t>
      </w:r>
      <w:r>
        <w:rPr>
          <w:color w:val="000000"/>
        </w:rPr>
        <w:t xml:space="preserve">muy </w:t>
      </w:r>
      <w:r>
        <w:rPr>
          <w:color w:val="000000"/>
        </w:rPr>
        <w:t xml:space="preserve">intensos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mucha </w:t>
      </w:r>
      <w:r>
        <w:rPr>
          <w:color w:val="000000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calle </w:t>
      </w:r>
      <w:r>
        <w:rPr>
          <w:color w:val="000000"/>
        </w:rPr>
        <w:t xml:space="preserve">esperando </w:t>
      </w:r>
      <w:r>
        <w:rPr>
          <w:color w:val="000000"/>
        </w:rPr>
        <w:t xml:space="preserve">recibir </w:t>
      </w:r>
      <w:r>
        <w:rPr>
          <w:color w:val="000000"/>
        </w:rPr>
        <w:t xml:space="preserve">las </w:t>
      </w:r>
      <w:r>
        <w:rPr>
          <w:color w:val="000000"/>
        </w:rPr>
        <w:t xml:space="preserve">instrucciones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nunca </w:t>
      </w:r>
      <w:r>
        <w:rPr>
          <w:color w:val="000000"/>
        </w:rPr>
        <w:t xml:space="preserve">habían </w:t>
      </w:r>
      <w:r>
        <w:rPr>
          <w:color w:val="000000"/>
        </w:rPr>
        <w:t xml:space="preserve">visto </w:t>
      </w:r>
      <w:r>
        <w:rPr>
          <w:color w:val="000000"/>
        </w:rPr>
        <w:t xml:space="preserve">nada </w:t>
      </w:r>
      <w:r>
        <w:rPr>
          <w:color w:val="000000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Alcázares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entrar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quedan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días </w:t>
      </w:r>
      <w:r>
        <w:rPr>
          <w:color w:val="000000"/>
        </w:rPr>
        <w:t xml:space="preserve">por </w:t>
      </w:r>
      <w:r>
        <w:rPr>
          <w:color w:val="000000"/>
        </w:rPr>
        <w:t xml:space="preserve">delante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limpieza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calles </w:t>
      </w:r>
      <w:r>
        <w:rPr>
          <w:color w:val="000000"/>
        </w:rPr>
        <w:t xml:space="preserve">se </w:t>
      </w:r>
      <w:r>
        <w:rPr>
          <w:color w:val="000000"/>
        </w:rPr>
        <w:t xml:space="preserve">acumulan </w:t>
      </w:r>
      <w:r>
        <w:rPr>
          <w:color w:val="000000"/>
        </w:rPr>
        <w:t xml:space="preserve">muebles </w:t>
      </w:r>
      <w:r>
        <w:rPr>
          <w:color w:val="000000"/>
        </w:rPr>
        <w:t xml:space="preserve">y </w:t>
      </w:r>
      <w:r>
        <w:rPr>
          <w:color w:val="000000"/>
        </w:rPr>
        <w:t xml:space="preserve">enseres </w:t>
      </w:r>
      <w:r>
        <w:rPr>
          <w:color w:val="000000"/>
        </w:rPr>
        <w:t xml:space="preserve">envueltos </w:t>
      </w:r>
      <w:r>
        <w:rPr>
          <w:color w:val="000000"/>
        </w:rPr>
        <w:t xml:space="preserve">en </w:t>
      </w:r>
      <w:r>
        <w:rPr>
          <w:color w:val="000000"/>
        </w:rPr>
        <w:t xml:space="preserve">barro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recuperarse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 </w:t>
      </w:r>
      <w:r>
        <w:rPr>
          <w:color w:val="000000"/>
        </w:rPr>
        <w:t xml:space="preserve">Cid </w:t>
      </w:r>
      <w:r>
        <w:rPr>
          <w:color w:val="000000"/>
        </w:rPr>
        <w:t xml:space="preserve">. </w:t>
      </w:r>
      <w:r>
        <w:rPr>
          <w:color w:val="000000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00000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catástrofe </w:t>
      </w:r>
      <w:r>
        <w:rPr>
          <w:color w:val="000000"/>
        </w:rPr>
        <w:t xml:space="preserve">es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limpiar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000000"/>
        </w:rPr>
        <w:t xml:space="preserve">falta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buscarlos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cualquier </w:t>
      </w:r>
      <w:r>
        <w:rPr>
          <w:color w:val="000000"/>
        </w:rPr>
        <w:t xml:space="preserve">rincón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ciudad </w:t>
      </w:r>
      <w:r>
        <w:rPr>
          <w:color w:val="000000"/>
        </w:rPr>
        <w:t xml:space="preserve">lo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ves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paseo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hacia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levantado </w:t>
      </w:r>
      <w:r>
        <w:rPr>
          <w:color w:val="000000"/>
        </w:rPr>
        <w:t xml:space="preserve">por </w:t>
      </w:r>
      <w:r>
        <w:rPr>
          <w:color w:val="000000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visto </w:t>
      </w:r>
      <w:r>
        <w:rPr>
          <w:color w:val="000000"/>
        </w:rPr>
        <w:t xml:space="preserve">muchos </w:t>
      </w:r>
      <w:r>
        <w:rPr>
          <w:color w:val="000000"/>
        </w:rPr>
        <w:t xml:space="preserve">vecinos </w:t>
      </w:r>
      <w:r>
        <w:rPr>
          <w:color w:val="000000"/>
        </w:rPr>
        <w:t xml:space="preserve">trabajar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000000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entrada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hotel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clientes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marchar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resto </w:t>
      </w:r>
      <w:r>
        <w:rPr>
          <w:color w:val="000000"/>
        </w:rPr>
        <w:t xml:space="preserve">ha </w:t>
      </w:r>
      <w:r>
        <w:rPr>
          <w:color w:val="000000"/>
        </w:rPr>
        <w:t xml:space="preserve">cancelado </w:t>
      </w:r>
      <w:r>
        <w:rPr>
          <w:color w:val="000000"/>
        </w:rPr>
        <w:t xml:space="preserve">las </w:t>
      </w:r>
      <w:r>
        <w:rPr>
          <w:color w:val="000000"/>
        </w:rPr>
        <w:t xml:space="preserve">reservas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Mayores </w:t>
      </w:r>
      <w:r>
        <w:rPr>
          <w:color w:val="000000"/>
        </w:rPr>
        <w:t xml:space="preserve">y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imagen </w:t>
      </w:r>
      <w:r>
        <w:rPr>
          <w:color w:val="00000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Quitanieves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quitar </w:t>
      </w:r>
      <w:r>
        <w:rPr>
          <w:color w:val="000000"/>
        </w:rPr>
        <w:t xml:space="preserve">el </w:t>
      </w:r>
      <w:r>
        <w:rPr>
          <w:color w:val="000000"/>
        </w:rPr>
        <w:t xml:space="preserve">barro </w:t>
      </w:r>
      <w:r>
        <w:rPr>
          <w:color w:val="000000"/>
        </w:rPr>
        <w:t xml:space="preserve">acumulado </w:t>
      </w:r>
      <w:r>
        <w:rPr>
          <w:color w:val="000000"/>
        </w:rPr>
        <w:t xml:space="preserve">. </w:t>
      </w:r>
      <w:r>
        <w:rPr>
          <w:color w:val="000000"/>
        </w:rPr>
        <w:t xml:space="preserve">Caminamos </w:t>
      </w:r>
      <w:r>
        <w:rPr>
          <w:color w:val="000000"/>
        </w:rPr>
        <w:t xml:space="preserve">por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barrios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Resbala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barro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espeso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retirar </w:t>
      </w:r>
      <w:r>
        <w:rPr>
          <w:color w:val="000000"/>
        </w:rPr>
        <w:t xml:space="preserve">el </w:t>
      </w:r>
      <w:r>
        <w:rPr>
          <w:color w:val="000000"/>
        </w:rPr>
        <w:t xml:space="preserve">barro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endurezca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ha </w:t>
      </w:r>
      <w:r>
        <w:rPr>
          <w:color w:val="000000"/>
        </w:rPr>
        <w:t xml:space="preserve">quedado </w:t>
      </w:r>
      <w:r>
        <w:rPr>
          <w:color w:val="000000"/>
        </w:rPr>
        <w:t xml:space="preserve">arrasada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sea </w:t>
      </w:r>
      <w:r>
        <w:rPr>
          <w:color w:val="000000"/>
        </w:rPr>
        <w:t xml:space="preserve">llevado </w:t>
      </w:r>
      <w:r>
        <w:rPr>
          <w:color w:val="000000"/>
        </w:rPr>
        <w:t xml:space="preserve">por </w:t>
      </w:r>
      <w:r>
        <w:rPr>
          <w:color w:val="000000"/>
        </w:rPr>
        <w:t xml:space="preserve">delante </w:t>
      </w:r>
      <w:r>
        <w:rPr>
          <w:color w:val="000000"/>
        </w:rPr>
        <w:t xml:space="preserve">muros </w:t>
      </w:r>
      <w:r>
        <w:rPr>
          <w:color w:val="000000"/>
        </w:rPr>
        <w:t xml:space="preserve">y </w:t>
      </w:r>
      <w:r>
        <w:rPr>
          <w:color w:val="000000"/>
        </w:rPr>
        <w:t xml:space="preserve">vallas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patio </w:t>
      </w:r>
      <w:r>
        <w:rPr>
          <w:color w:val="000000"/>
        </w:rPr>
        <w:t xml:space="preserve">del </w:t>
      </w:r>
      <w:r>
        <w:rPr>
          <w:color w:val="000000"/>
        </w:rPr>
        <w:t xml:space="preserve">colegio </w:t>
      </w:r>
      <w:r>
        <w:rPr>
          <w:color w:val="000000"/>
        </w:rPr>
        <w:t xml:space="preserve">, </w:t>
      </w:r>
      <w:r>
        <w:rPr>
          <w:color w:val="000000"/>
        </w:rPr>
        <w:t xml:space="preserve">completamente </w:t>
      </w:r>
      <w:r>
        <w:rPr>
          <w:color w:val="000000"/>
        </w:rPr>
        <w:t xml:space="preserve">inundado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mañana </w:t>
      </w:r>
      <w:r>
        <w:rPr>
          <w:color w:val="000000"/>
        </w:rPr>
        <w:t xml:space="preserve">como </w:t>
      </w:r>
      <w:r>
        <w:rPr>
          <w:color w:val="000000"/>
        </w:rPr>
        <w:t xml:space="preserve">pasado </w:t>
      </w:r>
      <w:r>
        <w:rPr>
          <w:color w:val="000000"/>
        </w:rPr>
        <w:t xml:space="preserve">las </w:t>
      </w:r>
      <w:r>
        <w:rPr>
          <w:color w:val="000000"/>
        </w:rPr>
        <w:t xml:space="preserve">clases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suspendidas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ayuda </w:t>
      </w:r>
      <w:r>
        <w:rPr>
          <w:color w:val="000000"/>
        </w:rPr>
        <w:t xml:space="preserve">se </w:t>
      </w:r>
      <w:r>
        <w:rPr>
          <w:color w:val="000000"/>
        </w:rPr>
        <w:t xml:space="preserve">multiplica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esfuerzo </w:t>
      </w:r>
      <w:r>
        <w:rPr>
          <w:color w:val="000000"/>
        </w:rPr>
        <w:t xml:space="preserve">es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imagen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queda </w:t>
      </w:r>
      <w:r>
        <w:rPr>
          <w:color w:val="000000"/>
        </w:rPr>
        <w:t xml:space="preserve">mucho </w:t>
      </w:r>
      <w:r>
        <w:rPr>
          <w:color w:val="000000"/>
        </w:rPr>
        <w:t xml:space="preserve">trabajo </w:t>
      </w:r>
      <w:r>
        <w:rPr>
          <w:color w:val="000000"/>
        </w:rPr>
        <w:t xml:space="preserve">por </w:t>
      </w:r>
      <w:r>
        <w:rPr>
          <w:color w:val="000000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atunes </w:t>
      </w:r>
      <w:r>
        <w:rPr>
          <w:color w:val="000000"/>
        </w:rPr>
        <w:t xml:space="preserve">muertos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playas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Manga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Proceden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granja </w:t>
      </w:r>
      <w:r>
        <w:rPr>
          <w:color w:val="000000"/>
        </w:rPr>
        <w:t xml:space="preserve">de </w:t>
      </w:r>
      <w:r>
        <w:rPr>
          <w:color w:val="000000"/>
        </w:rPr>
        <w:t xml:space="preserve">engorde </w:t>
      </w:r>
      <w:r>
        <w:rPr>
          <w:color w:val="000000"/>
        </w:rPr>
        <w:t xml:space="preserve">situada </w:t>
      </w:r>
      <w:r>
        <w:rPr>
          <w:color w:val="000000"/>
        </w:rPr>
        <w:t xml:space="preserve">mar </w:t>
      </w:r>
      <w:r>
        <w:rPr>
          <w:color w:val="000000"/>
        </w:rPr>
        <w:t xml:space="preserve">adentro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destrozada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acercado </w:t>
      </w:r>
      <w:r>
        <w:rPr>
          <w:color w:val="000000"/>
        </w:rPr>
        <w:t xml:space="preserve">a </w:t>
      </w:r>
      <w:r>
        <w:rPr>
          <w:color w:val="000000"/>
        </w:rPr>
        <w:t xml:space="preserve">recogerlos </w:t>
      </w:r>
      <w:r>
        <w:rPr>
          <w:color w:val="000000"/>
        </w:rPr>
        <w:t xml:space="preserve">e </w:t>
      </w:r>
      <w:r>
        <w:rPr>
          <w:color w:val="000000"/>
        </w:rPr>
        <w:t xml:space="preserve">incluso </w:t>
      </w:r>
      <w:r>
        <w:rPr>
          <w:color w:val="000000"/>
        </w:rPr>
        <w:t xml:space="preserve">a </w:t>
      </w:r>
      <w:r>
        <w:rPr>
          <w:color w:val="000000"/>
        </w:rPr>
        <w:t xml:space="preserve">trocearlos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00000"/>
        </w:rPr>
        <w:t xml:space="preserve">Consejería </w:t>
      </w:r>
      <w:r>
        <w:rPr>
          <w:color w:val="000000"/>
        </w:rPr>
        <w:t xml:space="preserve">de </w:t>
      </w:r>
      <w:r>
        <w:rPr>
          <w:color w:val="000000"/>
        </w:rPr>
        <w:t xml:space="preserve">Salud </w:t>
      </w:r>
      <w:r>
        <w:rPr>
          <w:color w:val="000000"/>
        </w:rPr>
        <w:t xml:space="preserve">advierte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aptos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consumo </w:t>
      </w:r>
      <w:r>
        <w:rPr>
          <w:color w:val="000000"/>
        </w:rPr>
        <w:t xml:space="preserve">porque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llevar </w:t>
      </w:r>
      <w:r>
        <w:rPr>
          <w:color w:val="000000"/>
        </w:rPr>
        <w:t xml:space="preserve">hasta </w:t>
      </w:r>
      <w:r>
        <w:rPr>
          <w:color w:val="000000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Cartagena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cerrar </w:t>
      </w:r>
      <w:r>
        <w:rPr>
          <w:color w:val="000000"/>
        </w:rPr>
        <w:t xml:space="preserve">esas </w:t>
      </w:r>
      <w:r>
        <w:rPr>
          <w:color w:val="000000"/>
        </w:rPr>
        <w:t xml:space="preserve">playas </w:t>
      </w:r>
      <w:r>
        <w:rPr>
          <w:color w:val="000000"/>
        </w:rPr>
        <w:t xml:space="preserve">. </w:t>
      </w:r>
      <w:r>
        <w:rPr>
          <w:color w:val="000000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guardias </w:t>
      </w:r>
      <w:r>
        <w:rPr>
          <w:color w:val="000000"/>
        </w:rPr>
        <w:t xml:space="preserve">civiles </w:t>
      </w:r>
      <w:r>
        <w:rPr>
          <w:color w:val="000000"/>
        </w:rPr>
        <w:t xml:space="preserve">, </w:t>
      </w:r>
      <w:r>
        <w:rPr>
          <w:color w:val="000000"/>
        </w:rPr>
        <w:t xml:space="preserve">policías </w:t>
      </w:r>
      <w:r>
        <w:rPr>
          <w:color w:val="000000"/>
        </w:rPr>
        <w:t xml:space="preserve">y </w:t>
      </w:r>
      <w:r>
        <w:rPr>
          <w:color w:val="000000"/>
        </w:rPr>
        <w:t xml:space="preserve">militares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1.400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000000"/>
        </w:rPr>
        <w:t xml:space="preserve">participado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principio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labores </w:t>
      </w:r>
      <w:r>
        <w:rPr>
          <w:color w:val="000000"/>
        </w:rPr>
        <w:t xml:space="preserve">de </w:t>
      </w:r>
      <w:r>
        <w:rPr>
          <w:color w:val="000000"/>
        </w:rPr>
        <w:t xml:space="preserve">ayuda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evacuados </w:t>
      </w:r>
      <w:r>
        <w:rPr>
          <w:color w:val="000000"/>
        </w:rPr>
        <w:t xml:space="preserve">se </w:t>
      </w:r>
      <w:r>
        <w:rPr>
          <w:color w:val="000000"/>
        </w:rPr>
        <w:t xml:space="preserve">cuentan </w:t>
      </w:r>
      <w:r>
        <w:rPr>
          <w:color w:val="000000"/>
        </w:rPr>
        <w:t xml:space="preserve">por </w:t>
      </w:r>
      <w:r>
        <w:rPr>
          <w:color w:val="000000"/>
        </w:rPr>
        <w:t xml:space="preserve">miles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rescatados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centenares </w:t>
      </w:r>
      <w:r>
        <w:rPr>
          <w:color w:val="000000"/>
        </w:rPr>
        <w:t xml:space="preserve">, </w:t>
      </w:r>
      <w:r>
        <w:rPr>
          <w:color w:val="000000"/>
        </w:rPr>
        <w:t xml:space="preserve">Bernabé </w:t>
      </w:r>
      <w:r>
        <w:rPr>
          <w:color w:val="000000"/>
        </w:rPr>
        <w:t xml:space="preserve">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realizado </w:t>
      </w:r>
      <w:r>
        <w:rPr>
          <w:color w:val="000000"/>
        </w:rPr>
        <w:t xml:space="preserve">un </w:t>
      </w:r>
      <w:r>
        <w:rPr>
          <w:color w:val="000000"/>
        </w:rPr>
        <w:t xml:space="preserve">total </w:t>
      </w:r>
      <w:r>
        <w:rPr>
          <w:color w:val="000000"/>
        </w:rPr>
        <w:t xml:space="preserve">de </w:t>
      </w:r>
      <w:r>
        <w:rPr>
          <w:color w:val="000000"/>
        </w:rPr>
        <w:t xml:space="preserve">550 </w:t>
      </w:r>
      <w:r>
        <w:rPr>
          <w:color w:val="000000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70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producido </w:t>
      </w:r>
      <w:r>
        <w:rPr>
          <w:color w:val="000000"/>
        </w:rPr>
        <w:t xml:space="preserve">por </w:t>
      </w:r>
      <w:r>
        <w:rPr>
          <w:color w:val="000000"/>
        </w:rPr>
        <w:t xml:space="preserve">medios </w:t>
      </w:r>
      <w:r>
        <w:rPr>
          <w:color w:val="000000"/>
        </w:rPr>
        <w:t xml:space="preserve">aéreos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Murcia </w:t>
      </w:r>
      <w:r>
        <w:rPr>
          <w:color w:val="000000"/>
        </w:rPr>
        <w:t xml:space="preserve">los </w:t>
      </w:r>
      <w:r>
        <w:rPr>
          <w:color w:val="000000"/>
        </w:rPr>
        <w:t xml:space="preserve">rescates </w:t>
      </w:r>
      <w:r>
        <w:rPr>
          <w:color w:val="000000"/>
        </w:rPr>
        <w:t xml:space="preserve">ascienden </w:t>
      </w:r>
      <w:r>
        <w:rPr>
          <w:color w:val="000000"/>
        </w:rPr>
        <w:t xml:space="preserve">a </w:t>
      </w:r>
      <w:r>
        <w:rPr>
          <w:color w:val="000000"/>
        </w:rPr>
        <w:t xml:space="preserve">160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servicios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 </w:t>
      </w:r>
      <w:r>
        <w:rPr>
          <w:color w:val="000000"/>
        </w:rPr>
        <w:t xml:space="preserve">están </w:t>
      </w:r>
      <w:r>
        <w:rPr>
          <w:color w:val="000000"/>
        </w:rPr>
        <w:t xml:space="preserve">jugando </w:t>
      </w:r>
      <w:r>
        <w:rPr>
          <w:color w:val="000000"/>
        </w:rPr>
        <w:t xml:space="preserve">su </w:t>
      </w:r>
      <w:r>
        <w:rPr>
          <w:color w:val="000000"/>
        </w:rPr>
        <w:t xml:space="preserve">propia </w:t>
      </w:r>
      <w:r>
        <w:rPr>
          <w:color w:val="000000"/>
        </w:rPr>
        <w:t xml:space="preserve">vida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ocurre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despliegue </w:t>
      </w:r>
      <w:r>
        <w:rPr>
          <w:color w:val="000000"/>
        </w:rPr>
        <w:t xml:space="preserve">sin </w:t>
      </w:r>
      <w:r>
        <w:rPr>
          <w:color w:val="000000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140 </w:t>
      </w:r>
      <w:r>
        <w:rPr>
          <w:color w:val="000000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calla </w:t>
      </w:r>
      <w:r>
        <w:rPr>
          <w:color w:val="000000"/>
        </w:rPr>
        <w:t xml:space="preserve">tanta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Llegan </w:t>
      </w:r>
      <w:r>
        <w:rPr>
          <w:color w:val="000000"/>
        </w:rPr>
        <w:t xml:space="preserve">justo </w:t>
      </w:r>
      <w:r>
        <w:rPr>
          <w:color w:val="000000"/>
        </w:rPr>
        <w:t xml:space="preserve">a </w:t>
      </w:r>
      <w:r>
        <w:rPr>
          <w:color w:val="000000"/>
        </w:rPr>
        <w:t xml:space="preserve">tiempo </w:t>
      </w:r>
      <w:r>
        <w:rPr>
          <w:color w:val="000000"/>
        </w:rPr>
        <w:t xml:space="preserve">para </w:t>
      </w:r>
      <w:r>
        <w:rPr>
          <w:color w:val="000000"/>
        </w:rPr>
        <w:t xml:space="preserve">salvarlos </w:t>
      </w:r>
      <w:r>
        <w:rPr>
          <w:color w:val="000000"/>
        </w:rPr>
        <w:t xml:space="preserve">. </w:t>
      </w:r>
      <w:r>
        <w:rPr>
          <w:color w:val="000000"/>
        </w:rPr>
        <w:t xml:space="preserve">Cercados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ningún </w:t>
      </w:r>
      <w:r>
        <w:rPr>
          <w:color w:val="000000"/>
        </w:rPr>
        <w:t xml:space="preserve">camino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escapar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crecida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Dolores </w:t>
      </w:r>
      <w:r>
        <w:rPr>
          <w:color w:val="000000"/>
        </w:rPr>
        <w:t xml:space="preserve">solo </w:t>
      </w:r>
      <w:r>
        <w:rPr>
          <w:color w:val="000000"/>
        </w:rPr>
        <w:t xml:space="preserve">les </w:t>
      </w:r>
      <w:r>
        <w:rPr>
          <w:color w:val="000000"/>
        </w:rPr>
        <w:t xml:space="preserve">queda </w:t>
      </w:r>
      <w:r>
        <w:rPr>
          <w:color w:val="000000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seguimos </w:t>
      </w:r>
      <w:r>
        <w:rPr>
          <w:color w:val="000000"/>
        </w:rPr>
        <w:t xml:space="preserve">viendo </w:t>
      </w:r>
      <w:r>
        <w:rPr>
          <w:color w:val="000000"/>
        </w:rPr>
        <w:t xml:space="preserve">en </w:t>
      </w:r>
      <w:r>
        <w:rPr>
          <w:color w:val="000000"/>
        </w:rPr>
        <w:t xml:space="preserve">situaciones </w:t>
      </w:r>
      <w:r>
        <w:rPr>
          <w:color w:val="000000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000000"/>
        </w:rPr>
        <w:t xml:space="preserve">mil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realojadas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empezaron </w:t>
      </w:r>
      <w:r>
        <w:rPr>
          <w:color w:val="000000"/>
        </w:rPr>
        <w:t xml:space="preserve">las </w:t>
      </w:r>
      <w:r>
        <w:rPr>
          <w:color w:val="000000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Unidad </w:t>
      </w:r>
      <w:r>
        <w:rPr>
          <w:color w:val="000000"/>
        </w:rPr>
        <w:t xml:space="preserve">Militar </w:t>
      </w:r>
      <w:r>
        <w:rPr>
          <w:color w:val="000000"/>
        </w:rPr>
        <w:t xml:space="preserve">de </w:t>
      </w:r>
      <w:r>
        <w:rPr>
          <w:color w:val="000000"/>
        </w:rPr>
        <w:t xml:space="preserve">Emergencias </w:t>
      </w:r>
      <w:r>
        <w:rPr>
          <w:color w:val="000000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Molíns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pedanía </w:t>
      </w:r>
      <w:r>
        <w:rPr>
          <w:color w:val="000000"/>
        </w:rPr>
        <w:t xml:space="preserve">de </w:t>
      </w:r>
      <w:r>
        <w:rPr>
          <w:color w:val="000000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momentos </w:t>
      </w:r>
      <w:r>
        <w:rPr>
          <w:color w:val="000000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débiles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quedado </w:t>
      </w:r>
      <w:r>
        <w:rPr>
          <w:color w:val="000000"/>
        </w:rPr>
        <w:t xml:space="preserve">abandonados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00000"/>
        </w:rPr>
        <w:t xml:space="preserve">bomberos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casi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cintura </w:t>
      </w:r>
      <w:r>
        <w:rPr>
          <w:color w:val="000000"/>
        </w:rPr>
        <w:t xml:space="preserve">han </w:t>
      </w:r>
      <w:r>
        <w:rPr>
          <w:color w:val="000000"/>
        </w:rPr>
        <w:t xml:space="preserve">rescatado </w:t>
      </w:r>
      <w:r>
        <w:rPr>
          <w:color w:val="000000"/>
        </w:rPr>
        <w:t xml:space="preserve">a </w:t>
      </w:r>
      <w:r>
        <w:rPr>
          <w:color w:val="000000"/>
        </w:rPr>
        <w:t xml:space="preserve">familias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catástrofe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operativo </w:t>
      </w:r>
      <w:r>
        <w:rPr>
          <w:color w:val="000000"/>
        </w:rPr>
        <w:t xml:space="preserve">más </w:t>
      </w:r>
      <w:r>
        <w:rPr>
          <w:color w:val="000000"/>
        </w:rPr>
        <w:t xml:space="preserve">grande </w:t>
      </w:r>
      <w:r>
        <w:rPr>
          <w:color w:val="000000"/>
        </w:rPr>
        <w:t xml:space="preserve">de </w:t>
      </w:r>
      <w:r>
        <w:rPr>
          <w:color w:val="000000"/>
        </w:rPr>
        <w:t xml:space="preserve">salvamento </w:t>
      </w:r>
      <w:r>
        <w:rPr>
          <w:color w:val="000000"/>
        </w:rPr>
        <w:t xml:space="preserve">.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el </w:t>
      </w:r>
      <w:r>
        <w:rPr>
          <w:color w:val="000000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necesario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tierra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conseguido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aisladas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Atrapadas </w:t>
      </w:r>
      <w:r>
        <w:rPr>
          <w:color w:val="000000"/>
        </w:rPr>
        <w:t xml:space="preserve">incluso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tejados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conseguido </w:t>
      </w:r>
      <w:r>
        <w:rPr>
          <w:color w:val="000000"/>
        </w:rPr>
        <w:t xml:space="preserve">queno </w:t>
      </w:r>
      <w:r>
        <w:rPr>
          <w:color w:val="000000"/>
        </w:rPr>
        <w:t xml:space="preserve">haya </w:t>
      </w:r>
      <w:r>
        <w:rPr>
          <w:color w:val="000000"/>
        </w:rPr>
        <w:t xml:space="preserve">más </w:t>
      </w:r>
      <w:r>
        <w:rPr>
          <w:color w:val="000000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siglo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00000"/>
        </w:rPr>
        <w:t xml:space="preserve">trabajo </w:t>
      </w:r>
      <w:r>
        <w:rPr>
          <w:color w:val="000000"/>
        </w:rPr>
        <w:t xml:space="preserve">no </w:t>
      </w:r>
      <w:r>
        <w:rPr>
          <w:color w:val="000000"/>
        </w:rPr>
        <w:t xml:space="preserve">acaba </w:t>
      </w:r>
      <w:r>
        <w:rPr>
          <w:color w:val="000000"/>
        </w:rPr>
        <w:t xml:space="preserve">. </w:t>
      </w:r>
      <w:r>
        <w:rPr>
          <w:color w:val="000000"/>
        </w:rPr>
        <w:t xml:space="preserve">Achican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Llevan </w:t>
      </w:r>
      <w:r>
        <w:rPr>
          <w:color w:val="000000"/>
        </w:rPr>
        <w:t xml:space="preserve">víveres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dan </w:t>
      </w:r>
      <w:r>
        <w:rPr>
          <w:color w:val="000000"/>
        </w:rPr>
        <w:t xml:space="preserve">consuelo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nuevo </w:t>
      </w:r>
      <w:r>
        <w:rPr>
          <w:color w:val="000000"/>
        </w:rPr>
        <w:t xml:space="preserve">se </w:t>
      </w:r>
      <w:r>
        <w:rPr>
          <w:color w:val="000000"/>
        </w:rPr>
        <w:t xml:space="preserve">cumplen </w:t>
      </w:r>
      <w:r>
        <w:rPr>
          <w:color w:val="000000"/>
        </w:rPr>
        <w:t xml:space="preserve">las </w:t>
      </w:r>
      <w:r>
        <w:rPr>
          <w:color w:val="000000"/>
        </w:rPr>
        <w:t xml:space="preserve">previsiones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hemos </w:t>
      </w:r>
      <w:r>
        <w:rPr>
          <w:color w:val="000000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localidad </w:t>
      </w:r>
      <w:r>
        <w:rPr>
          <w:color w:val="000000"/>
        </w:rPr>
        <w:t xml:space="preserve">madrileña </w:t>
      </w:r>
      <w:r>
        <w:rPr>
          <w:color w:val="000000"/>
        </w:rPr>
        <w:t xml:space="preserve">de </w:t>
      </w:r>
      <w:r>
        <w:rPr>
          <w:color w:val="000000"/>
        </w:rPr>
        <w:t xml:space="preserve">Arganda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lluvias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desplazado </w:t>
      </w:r>
      <w:r>
        <w:rPr>
          <w:color w:val="000000"/>
        </w:rPr>
        <w:t xml:space="preserve">al </w:t>
      </w:r>
      <w:r>
        <w:rPr>
          <w:color w:val="000000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000000"/>
        </w:rPr>
        <w:t xml:space="preserve">precipitaciones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seguir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. </w:t>
      </w:r>
      <w:r>
        <w:rPr>
          <w:color w:val="000000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debilitar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centro </w:t>
      </w:r>
      <w:r>
        <w:rPr>
          <w:color w:val="000000"/>
        </w:rPr>
        <w:t xml:space="preserve">permanece </w:t>
      </w:r>
      <w:r>
        <w:rPr>
          <w:color w:val="000000"/>
        </w:rPr>
        <w:t xml:space="preserve">estático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debilitando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favorecer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precipitaciones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000000"/>
        </w:rPr>
        <w:t xml:space="preserve">esenciales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hasta </w:t>
      </w:r>
      <w:r>
        <w:rPr>
          <w:color w:val="000000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mañana </w:t>
      </w:r>
      <w:r>
        <w:rPr>
          <w:color w:val="000000"/>
        </w:rPr>
        <w:t xml:space="preserve">no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tranquila </w:t>
      </w:r>
      <w:r>
        <w:rPr>
          <w:color w:val="000000"/>
        </w:rPr>
        <w:t xml:space="preserve">. </w:t>
      </w:r>
      <w:r>
        <w:rPr>
          <w:color w:val="000000"/>
        </w:rPr>
        <w:t xml:space="preserve">Tiempo </w:t>
      </w:r>
      <w:r>
        <w:rPr>
          <w:color w:val="000000"/>
        </w:rPr>
        <w:t xml:space="preserve">lo </w:t>
      </w:r>
      <w:r>
        <w:rPr>
          <w:color w:val="000000"/>
        </w:rPr>
        <w:t xml:space="preserve">propio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 </w:t>
      </w:r>
      <w:r>
        <w:rPr>
          <w:color w:val="000000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000000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montaña </w:t>
      </w:r>
      <w:r>
        <w:rPr>
          <w:color w:val="000000"/>
        </w:rPr>
        <w:t xml:space="preserve">del </w:t>
      </w:r>
      <w:r>
        <w:rPr>
          <w:color w:val="000000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norte </w:t>
      </w:r>
      <w:r>
        <w:rPr>
          <w:color w:val="00000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detalles </w:t>
      </w:r>
      <w:r>
        <w:rPr>
          <w:color w:val="000000"/>
        </w:rPr>
        <w:t xml:space="preserve">tras </w:t>
      </w:r>
      <w:r>
        <w:rPr>
          <w:color w:val="000000"/>
        </w:rPr>
        <w:t xml:space="preserve">los </w:t>
      </w:r>
      <w:r>
        <w:rPr>
          <w:color w:val="000000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Quedan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evitar </w:t>
      </w:r>
      <w:r>
        <w:rPr>
          <w:color w:val="000000"/>
        </w:rPr>
        <w:t xml:space="preserve">unas </w:t>
      </w:r>
      <w:r>
        <w:rPr>
          <w:color w:val="000000"/>
        </w:rPr>
        <w:t xml:space="preserve">nuevas </w:t>
      </w:r>
      <w:r>
        <w:rPr>
          <w:color w:val="000000"/>
        </w:rPr>
        <w:t xml:space="preserve">elecciones </w:t>
      </w:r>
      <w:r>
        <w:rPr>
          <w:color w:val="000000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martes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Felipe </w:t>
      </w:r>
      <w:r>
        <w:rPr>
          <w:color w:val="000000"/>
        </w:rPr>
        <w:t xml:space="preserve">VI </w:t>
      </w:r>
      <w:r>
        <w:rPr>
          <w:color w:val="000000"/>
        </w:rPr>
        <w:t xml:space="preserve">finalice </w:t>
      </w:r>
      <w:r>
        <w:rPr>
          <w:color w:val="000000"/>
        </w:rPr>
        <w:t xml:space="preserve">la </w:t>
      </w:r>
      <w:r>
        <w:rPr>
          <w:color w:val="000000"/>
        </w:rPr>
        <w:t xml:space="preserve">ronda </w:t>
      </w:r>
      <w:r>
        <w:rPr>
          <w:color w:val="000000"/>
        </w:rPr>
        <w:t xml:space="preserve">de </w:t>
      </w:r>
      <w:r>
        <w:rPr>
          <w:color w:val="000000"/>
        </w:rPr>
        <w:t xml:space="preserve">contactos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momento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00000"/>
        </w:rPr>
        <w:t xml:space="preserve">candidato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someterse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nueva </w:t>
      </w:r>
      <w:r>
        <w:rPr>
          <w:color w:val="000000"/>
        </w:rPr>
        <w:t xml:space="preserve">investidura </w:t>
      </w:r>
      <w:r>
        <w:rPr>
          <w:color w:val="000000"/>
        </w:rPr>
        <w:t xml:space="preserve">. </w:t>
      </w:r>
      <w:r>
        <w:rPr>
          <w:color w:val="000000"/>
        </w:rPr>
        <w:t xml:space="preserve">Pedro </w:t>
      </w:r>
      <w:r>
        <w:rPr>
          <w:color w:val="000000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aceptará </w:t>
      </w:r>
      <w:r>
        <w:rPr>
          <w:color w:val="000000"/>
        </w:rPr>
        <w:t xml:space="preserve">ese </w:t>
      </w:r>
      <w:r>
        <w:rPr>
          <w:color w:val="000000"/>
        </w:rPr>
        <w:t xml:space="preserve">encargo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los </w:t>
      </w:r>
      <w:r>
        <w:rPr>
          <w:color w:val="000000"/>
        </w:rPr>
        <w:t xml:space="preserve">apoyos </w:t>
      </w:r>
      <w:r>
        <w:rPr>
          <w:color w:val="000000"/>
        </w:rPr>
        <w:t xml:space="preserve">suficientes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conseguido </w:t>
      </w:r>
      <w:r>
        <w:rPr>
          <w:color w:val="000000"/>
        </w:rPr>
        <w:t xml:space="preserve">. </w:t>
      </w:r>
      <w:r>
        <w:rPr>
          <w:color w:val="000000"/>
        </w:rPr>
        <w:t xml:space="preserve">Aunque </w:t>
      </w:r>
      <w:r>
        <w:rPr>
          <w:color w:val="000000"/>
        </w:rPr>
        <w:t xml:space="preserve">los </w:t>
      </w:r>
      <w:r>
        <w:rPr>
          <w:color w:val="000000"/>
        </w:rPr>
        <w:t xml:space="preserve">contactos </w:t>
      </w:r>
      <w:r>
        <w:rPr>
          <w:color w:val="000000"/>
        </w:rPr>
        <w:t xml:space="preserve">informales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000000"/>
        </w:rPr>
        <w:t xml:space="preserve">Partido </w:t>
      </w:r>
      <w:r>
        <w:rPr>
          <w:color w:val="000000"/>
        </w:rPr>
        <w:t xml:space="preserve">Socialista </w:t>
      </w:r>
      <w:r>
        <w:rPr>
          <w:color w:val="000000"/>
        </w:rPr>
        <w:t xml:space="preserve">y </w:t>
      </w:r>
      <w:r>
        <w:rPr>
          <w:color w:val="000000"/>
        </w:rPr>
        <w:t xml:space="preserve">Unidas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son </w:t>
      </w:r>
      <w:r>
        <w:rPr>
          <w:color w:val="000000"/>
        </w:rPr>
        <w:t xml:space="preserve">constantes </w:t>
      </w:r>
      <w:r>
        <w:rPr>
          <w:color w:val="000000"/>
        </w:rPr>
        <w:t xml:space="preserve">, </w:t>
      </w:r>
      <w:r>
        <w:rPr>
          <w:color w:val="000000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formaciones </w:t>
      </w:r>
      <w:r>
        <w:rPr>
          <w:color w:val="000000"/>
        </w:rPr>
        <w:t xml:space="preserve">es </w:t>
      </w:r>
      <w:r>
        <w:rPr>
          <w:color w:val="000000"/>
        </w:rPr>
        <w:t xml:space="preserve">optimista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000000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nada </w:t>
      </w:r>
      <w:r>
        <w:rPr>
          <w:color w:val="000000"/>
        </w:rPr>
        <w:t xml:space="preserve">cambia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próximo </w:t>
      </w:r>
      <w:r>
        <w:rPr>
          <w:color w:val="000000"/>
        </w:rPr>
        <w:t xml:space="preserve">diez </w:t>
      </w:r>
      <w:r>
        <w:rPr>
          <w:color w:val="000000"/>
        </w:rPr>
        <w:t xml:space="preserve">de </w:t>
      </w:r>
      <w:r>
        <w:rPr>
          <w:color w:val="000000"/>
        </w:rPr>
        <w:t xml:space="preserve">noviembre </w:t>
      </w:r>
      <w:r>
        <w:rPr>
          <w:color w:val="000000"/>
        </w:rPr>
        <w:t xml:space="preserve">volveríamos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convocados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muchas </w:t>
      </w:r>
      <w:r>
        <w:rPr>
          <w:color w:val="000000"/>
        </w:rPr>
        <w:t xml:space="preserve">políticas </w:t>
      </w:r>
      <w:r>
        <w:rPr>
          <w:color w:val="000000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ciudadanos </w:t>
      </w:r>
      <w:r>
        <w:rPr>
          <w:color w:val="000000"/>
        </w:rPr>
        <w:t xml:space="preserve">bloqueadas </w:t>
      </w:r>
      <w:r>
        <w:rPr>
          <w:color w:val="000000"/>
        </w:rPr>
        <w:t xml:space="preserve">, </w:t>
      </w:r>
      <w:r>
        <w:rPr>
          <w:color w:val="000000"/>
        </w:rPr>
        <w:t xml:space="preserve">unas </w:t>
      </w:r>
      <w:r>
        <w:rPr>
          <w:color w:val="000000"/>
        </w:rPr>
        <w:t xml:space="preserve">posibles </w:t>
      </w:r>
      <w:r>
        <w:rPr>
          <w:color w:val="000000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fondo </w:t>
      </w:r>
      <w:r>
        <w:rPr>
          <w:color w:val="000000"/>
        </w:rPr>
        <w:t xml:space="preserve">unos </w:t>
      </w:r>
      <w:r>
        <w:rPr>
          <w:color w:val="000000"/>
        </w:rPr>
        <w:t xml:space="preserve">indicadores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anticipan </w:t>
      </w:r>
      <w:r>
        <w:rPr>
          <w:color w:val="000000"/>
        </w:rPr>
        <w:t xml:space="preserve">un </w:t>
      </w:r>
      <w:r>
        <w:rPr>
          <w:color w:val="000000"/>
        </w:rPr>
        <w:t xml:space="preserve">empeoramiento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situación </w:t>
      </w:r>
      <w:r>
        <w:rPr>
          <w:color w:val="000000"/>
        </w:rPr>
        <w:t xml:space="preserve">ecómica </w:t>
      </w:r>
      <w:r>
        <w:rPr>
          <w:color w:val="000000"/>
        </w:rPr>
        <w:t xml:space="preserve">. </w:t>
      </w:r>
      <w:r>
        <w:rPr>
          <w:color w:val="000000"/>
        </w:rPr>
        <w:t xml:space="preserve">María </w:t>
      </w:r>
      <w:r>
        <w:rPr>
          <w:color w:val="000000"/>
        </w:rPr>
        <w:t xml:space="preserve">Rodríguez </w:t>
      </w:r>
      <w:r>
        <w:rPr>
          <w:color w:val="000000"/>
        </w:rPr>
        <w:t xml:space="preserve">, </w:t>
      </w:r>
      <w:r>
        <w:rPr>
          <w:color w:val="000000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000000"/>
        </w:rPr>
        <w:t xml:space="preserve">tiempos </w:t>
      </w:r>
      <w:r>
        <w:rPr>
          <w:color w:val="000000"/>
        </w:rPr>
        <w:t xml:space="preserve">difíciles </w:t>
      </w:r>
      <w:r>
        <w:rPr>
          <w:color w:val="000000"/>
        </w:rPr>
        <w:t xml:space="preserve">. </w:t>
      </w:r>
      <w:r>
        <w:rPr>
          <w:color w:val="000000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000000"/>
        </w:rPr>
        <w:t xml:space="preserve">primeros </w:t>
      </w:r>
      <w:r>
        <w:rPr>
          <w:color w:val="000000"/>
        </w:rPr>
        <w:t xml:space="preserve">síntomas </w:t>
      </w:r>
      <w:r>
        <w:rPr>
          <w:color w:val="000000"/>
        </w:rPr>
        <w:t xml:space="preserve">de </w:t>
      </w:r>
      <w:r>
        <w:rPr>
          <w:color w:val="000000"/>
        </w:rPr>
        <w:t xml:space="preserve">desaceleración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000000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cifra </w:t>
      </w:r>
      <w:r>
        <w:rPr>
          <w:color w:val="000000"/>
        </w:rPr>
        <w:t xml:space="preserve">de </w:t>
      </w:r>
      <w:r>
        <w:rPr>
          <w:color w:val="000000"/>
        </w:rPr>
        <w:t xml:space="preserve">agosto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000000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últimos </w:t>
      </w:r>
      <w:r>
        <w:rPr>
          <w:color w:val="000000"/>
        </w:rPr>
        <w:t xml:space="preserve">9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da </w:t>
      </w:r>
      <w:r>
        <w:rPr>
          <w:color w:val="000000"/>
        </w:rPr>
        <w:t xml:space="preserve">señales </w:t>
      </w:r>
      <w:r>
        <w:rPr>
          <w:color w:val="000000"/>
        </w:rPr>
        <w:t xml:space="preserve">de </w:t>
      </w:r>
      <w:r>
        <w:rPr>
          <w:color w:val="000000"/>
        </w:rPr>
        <w:t xml:space="preserve">alarma </w:t>
      </w:r>
      <w:r>
        <w:rPr>
          <w:color w:val="000000"/>
        </w:rPr>
        <w:t xml:space="preserve">la </w:t>
      </w:r>
      <w:r>
        <w:rPr>
          <w:color w:val="000000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entrado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000000"/>
        </w:rPr>
        <w:t xml:space="preserve">recesión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2013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además </w:t>
      </w:r>
      <w:r>
        <w:rPr>
          <w:color w:val="000000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gasto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compras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00000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consumidores </w:t>
      </w:r>
      <w:r>
        <w:rPr>
          <w:color w:val="000000"/>
        </w:rPr>
        <w:t xml:space="preserve">, </w:t>
      </w:r>
      <w:r>
        <w:rPr>
          <w:color w:val="000000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caído </w:t>
      </w:r>
      <w:r>
        <w:rPr>
          <w:color w:val="000000"/>
        </w:rPr>
        <w:t xml:space="preserve">hasta </w:t>
      </w:r>
      <w:r>
        <w:rPr>
          <w:color w:val="000000"/>
        </w:rPr>
        <w:t xml:space="preserve">niveles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veían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2014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contexto </w:t>
      </w:r>
      <w:r>
        <w:rPr>
          <w:color w:val="000000"/>
        </w:rPr>
        <w:t xml:space="preserve">internacional </w:t>
      </w:r>
      <w:r>
        <w:rPr>
          <w:color w:val="000000"/>
        </w:rPr>
        <w:t xml:space="preserve">no </w:t>
      </w:r>
      <w:r>
        <w:rPr>
          <w:color w:val="000000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miedo </w:t>
      </w:r>
      <w:r>
        <w:rPr>
          <w:color w:val="000000"/>
        </w:rPr>
        <w:t xml:space="preserve">al </w:t>
      </w:r>
      <w:r>
        <w:rPr>
          <w:color w:val="000000"/>
        </w:rPr>
        <w:t xml:space="preserve">`` </w:t>
      </w:r>
      <w:r>
        <w:rPr>
          <w:color w:val="000000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00000"/>
        </w:rPr>
        <w:t xml:space="preserve">países </w:t>
      </w:r>
      <w:r>
        <w:rPr>
          <w:color w:val="000000"/>
        </w:rPr>
        <w:t xml:space="preserve">europeos </w:t>
      </w:r>
      <w:r>
        <w:rPr>
          <w:color w:val="000000"/>
        </w:rPr>
        <w:t xml:space="preserve">estancados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Alemania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motor </w:t>
      </w:r>
      <w:r>
        <w:rPr>
          <w:color w:val="000000"/>
        </w:rPr>
        <w:t xml:space="preserve">económico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unión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al </w:t>
      </w:r>
      <w:r>
        <w:rPr>
          <w:color w:val="000000"/>
        </w:rPr>
        <w:t xml:space="preserve">borde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recesión </w:t>
      </w:r>
      <w:r>
        <w:rPr>
          <w:color w:val="000000"/>
        </w:rPr>
        <w:t xml:space="preserve">. </w:t>
      </w:r>
      <w:r>
        <w:rPr>
          <w:color w:val="000000"/>
        </w:rPr>
        <w:t xml:space="preserve">¿Soluciones </w:t>
      </w:r>
      <w:r>
        <w:rPr>
          <w:color w:val="000000"/>
        </w:rPr>
        <w:t xml:space="preserve">? </w:t>
      </w:r>
      <w:r>
        <w:rPr>
          <w:color w:val="000000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pues </w:t>
      </w:r>
      <w:r>
        <w:rPr>
          <w:color w:val="000000"/>
        </w:rPr>
        <w:t xml:space="preserve">el </w:t>
      </w:r>
      <w:r>
        <w:rPr>
          <w:color w:val="000000"/>
        </w:rPr>
        <w:t xml:space="preserve">Banco </w:t>
      </w:r>
      <w:r>
        <w:rPr>
          <w:color w:val="000000"/>
        </w:rPr>
        <w:t xml:space="preserve">Central </w:t>
      </w:r>
      <w:r>
        <w:rPr>
          <w:color w:val="000000"/>
        </w:rPr>
        <w:t xml:space="preserve">Europeo </w:t>
      </w:r>
      <w:r>
        <w:rPr>
          <w:color w:val="000000"/>
        </w:rPr>
        <w:t xml:space="preserve">acaba </w:t>
      </w:r>
      <w:r>
        <w:rPr>
          <w:color w:val="000000"/>
        </w:rPr>
        <w:t xml:space="preserve">de </w:t>
      </w:r>
      <w:r>
        <w:rPr>
          <w:color w:val="000000"/>
        </w:rPr>
        <w:t xml:space="preserve">lanzar </w:t>
      </w:r>
      <w:r>
        <w:rPr>
          <w:color w:val="000000"/>
        </w:rPr>
        <w:t xml:space="preserve">un </w:t>
      </w:r>
      <w:r>
        <w:rPr>
          <w:color w:val="000000"/>
        </w:rPr>
        <w:t xml:space="preserve">balón </w:t>
      </w:r>
      <w:r>
        <w:rPr>
          <w:color w:val="000000"/>
        </w:rPr>
        <w:t xml:space="preserve">de </w:t>
      </w:r>
      <w:r>
        <w:rPr>
          <w:color w:val="000000"/>
        </w:rPr>
        <w:t xml:space="preserve">oxígeno </w:t>
      </w:r>
      <w:r>
        <w:rPr>
          <w:color w:val="000000"/>
        </w:rPr>
        <w:t xml:space="preserve">, </w:t>
      </w:r>
      <w:r>
        <w:rPr>
          <w:color w:val="000000"/>
        </w:rPr>
        <w:t xml:space="preserve">¿cómo </w:t>
      </w:r>
      <w:r>
        <w:rPr>
          <w:color w:val="000000"/>
        </w:rPr>
        <w:t xml:space="preserve">? </w:t>
      </w:r>
      <w:r>
        <w:rPr>
          <w:color w:val="000000"/>
        </w:rPr>
        <w:t xml:space="preserve">Aquí </w:t>
      </w:r>
      <w:r>
        <w:rPr>
          <w:color w:val="000000"/>
        </w:rPr>
        <w:t xml:space="preserve">lo </w:t>
      </w:r>
      <w:r>
        <w:rPr>
          <w:color w:val="000000"/>
        </w:rPr>
        <w:t xml:space="preserve">vemos </w:t>
      </w:r>
      <w:r>
        <w:rPr>
          <w:color w:val="000000"/>
        </w:rPr>
        <w:t xml:space="preserve">, </w:t>
      </w:r>
      <w:r>
        <w:rPr>
          <w:color w:val="000000"/>
        </w:rPr>
        <w:t xml:space="preserve">manteniendo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000000"/>
        </w:rPr>
        <w:t xml:space="preserve">interés </w:t>
      </w:r>
      <w:r>
        <w:rPr>
          <w:color w:val="000000"/>
        </w:rPr>
        <w:t xml:space="preserve">en </w:t>
      </w:r>
      <w:r>
        <w:rPr>
          <w:color w:val="000000"/>
        </w:rPr>
        <w:t xml:space="preserve">mínimos </w:t>
      </w:r>
      <w:r>
        <w:rPr>
          <w:color w:val="000000"/>
        </w:rPr>
        <w:t xml:space="preserve">, </w:t>
      </w:r>
      <w:r>
        <w:rPr>
          <w:color w:val="000000"/>
        </w:rPr>
        <w:t xml:space="preserve">comprando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deuda </w:t>
      </w:r>
      <w:r>
        <w:rPr>
          <w:color w:val="000000"/>
        </w:rPr>
        <w:t xml:space="preserve">pública </w:t>
      </w:r>
      <w:r>
        <w:rPr>
          <w:color w:val="000000"/>
        </w:rPr>
        <w:t xml:space="preserve">y </w:t>
      </w:r>
      <w:r>
        <w:rPr>
          <w:color w:val="000000"/>
        </w:rPr>
        <w:t xml:space="preserve">cobrando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bancos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muevan </w:t>
      </w:r>
      <w:r>
        <w:rPr>
          <w:color w:val="000000"/>
        </w:rPr>
        <w:t xml:space="preserve">el </w:t>
      </w:r>
      <w:r>
        <w:rPr>
          <w:color w:val="000000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000000"/>
        </w:rPr>
        <w:t xml:space="preserve">intentar </w:t>
      </w:r>
      <w:r>
        <w:rPr>
          <w:color w:val="000000"/>
        </w:rPr>
        <w:t xml:space="preserve">frenar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expertos </w:t>
      </w:r>
      <w:r>
        <w:rPr>
          <w:color w:val="000000"/>
        </w:rPr>
        <w:t xml:space="preserve">ya </w:t>
      </w:r>
      <w:r>
        <w:rPr>
          <w:color w:val="000000"/>
        </w:rPr>
        <w:t xml:space="preserve">están </w:t>
      </w:r>
      <w:r>
        <w:rPr>
          <w:color w:val="000000"/>
        </w:rPr>
        <w:t xml:space="preserve">avisando </w:t>
      </w:r>
      <w:r>
        <w:rPr>
          <w:color w:val="000000"/>
        </w:rPr>
        <w:t xml:space="preserve">: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avecina </w:t>
      </w:r>
      <w:r>
        <w:rPr>
          <w:color w:val="000000"/>
        </w:rPr>
        <w:t xml:space="preserve">una </w:t>
      </w:r>
      <w:r>
        <w:rPr>
          <w:color w:val="000000"/>
        </w:rPr>
        <w:t xml:space="preserve">nueva </w:t>
      </w:r>
      <w:r>
        <w:rPr>
          <w:color w:val="000000"/>
        </w:rPr>
        <w:t xml:space="preserve">crisis </w:t>
      </w:r>
      <w:r>
        <w:rPr>
          <w:color w:val="000000"/>
        </w:rPr>
        <w:t xml:space="preserve">. </w:t>
      </w:r>
      <w:r>
        <w:rPr>
          <w:color w:val="000000"/>
        </w:rPr>
        <w:t xml:space="preserve">Crece </w:t>
      </w:r>
      <w:r>
        <w:rPr>
          <w:color w:val="000000"/>
        </w:rPr>
        <w:t xml:space="preserve">la </w:t>
      </w:r>
      <w:r>
        <w:rPr>
          <w:color w:val="000000"/>
        </w:rPr>
        <w:t xml:space="preserve">tensión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ataque </w:t>
      </w:r>
      <w:r>
        <w:rPr>
          <w:color w:val="000000"/>
        </w:rPr>
        <w:t xml:space="preserve">con </w:t>
      </w:r>
      <w:r>
        <w:rPr>
          <w:color w:val="000000"/>
        </w:rPr>
        <w:t xml:space="preserve">drones </w:t>
      </w:r>
      <w:r>
        <w:rPr>
          <w:color w:val="000000"/>
        </w:rPr>
        <w:t xml:space="preserve">a </w:t>
      </w:r>
      <w:r>
        <w:rPr>
          <w:color w:val="000000"/>
        </w:rPr>
        <w:t xml:space="preserve">varias </w:t>
      </w:r>
      <w:r>
        <w:rPr>
          <w:color w:val="000000"/>
        </w:rPr>
        <w:t xml:space="preserve">refinerías </w:t>
      </w:r>
      <w:r>
        <w:rPr>
          <w:color w:val="000000"/>
        </w:rPr>
        <w:t xml:space="preserve">en </w:t>
      </w:r>
      <w:r>
        <w:rPr>
          <w:color w:val="000000"/>
        </w:rPr>
        <w:t xml:space="preserve">Arabia </w:t>
      </w:r>
      <w:r>
        <w:rPr>
          <w:color w:val="000000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rebeldes </w:t>
      </w:r>
      <w:r>
        <w:rPr>
          <w:color w:val="000000"/>
        </w:rPr>
        <w:t xml:space="preserve">yemeníes </w:t>
      </w:r>
      <w:r>
        <w:rPr>
          <w:color w:val="000000"/>
        </w:rPr>
        <w:t xml:space="preserve">reivindican </w:t>
      </w:r>
      <w:r>
        <w:rPr>
          <w:color w:val="000000"/>
        </w:rPr>
        <w:t xml:space="preserve">el </w:t>
      </w:r>
      <w:r>
        <w:rPr>
          <w:color w:val="000000"/>
        </w:rPr>
        <w:t xml:space="preserve">ataque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Estados </w:t>
      </w:r>
      <w:r>
        <w:rPr>
          <w:color w:val="000000"/>
        </w:rPr>
        <w:t xml:space="preserve">Unidos </w:t>
      </w:r>
      <w:r>
        <w:rPr>
          <w:color w:val="000000"/>
        </w:rPr>
        <w:t xml:space="preserve">acusa </w:t>
      </w:r>
      <w:r>
        <w:rPr>
          <w:color w:val="000000"/>
        </w:rPr>
        <w:t xml:space="preserve">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batalla </w:t>
      </w:r>
      <w:r>
        <w:rPr>
          <w:color w:val="000000"/>
        </w:rPr>
        <w:t xml:space="preserve">diplomática </w:t>
      </w:r>
      <w:r>
        <w:rPr>
          <w:color w:val="000000"/>
        </w:rPr>
        <w:t xml:space="preserve">se </w:t>
      </w:r>
      <w:r>
        <w:rPr>
          <w:color w:val="000000"/>
        </w:rPr>
        <w:t xml:space="preserve">suma </w:t>
      </w:r>
      <w:r>
        <w:rPr>
          <w:color w:val="000000"/>
        </w:rPr>
        <w:t xml:space="preserve">el </w:t>
      </w:r>
      <w:r>
        <w:rPr>
          <w:color w:val="000000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subida </w:t>
      </w:r>
      <w:r>
        <w:rPr>
          <w:color w:val="000000"/>
        </w:rPr>
        <w:t xml:space="preserve">del </w:t>
      </w:r>
      <w:r>
        <w:rPr>
          <w:color w:val="000000"/>
        </w:rPr>
        <w:t xml:space="preserve">precio </w:t>
      </w:r>
      <w:r>
        <w:rPr>
          <w:color w:val="000000"/>
        </w:rPr>
        <w:t xml:space="preserve">del </w:t>
      </w:r>
      <w:r>
        <w:rPr>
          <w:color w:val="000000"/>
        </w:rPr>
        <w:t xml:space="preserve">petróleo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expertos </w:t>
      </w:r>
      <w:r>
        <w:rPr>
          <w:color w:val="000000"/>
        </w:rPr>
        <w:t xml:space="preserve">vaticinan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barril </w:t>
      </w:r>
      <w:r>
        <w:rPr>
          <w:color w:val="000000"/>
        </w:rPr>
        <w:t xml:space="preserve">podría </w:t>
      </w:r>
      <w:r>
        <w:rPr>
          <w:color w:val="000000"/>
        </w:rPr>
        <w:t xml:space="preserve">costar </w:t>
      </w:r>
      <w:r>
        <w:rPr>
          <w:color w:val="000000"/>
        </w:rPr>
        <w:t xml:space="preserve">a </w:t>
      </w:r>
      <w:r>
        <w:rPr>
          <w:color w:val="000000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mañana </w:t>
      </w:r>
      <w:r>
        <w:rPr>
          <w:color w:val="000000"/>
        </w:rPr>
        <w:t xml:space="preserve">entre </w:t>
      </w:r>
      <w:r>
        <w:rPr>
          <w:color w:val="000000"/>
        </w:rPr>
        <w:t xml:space="preserve">5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000000"/>
        </w:rPr>
        <w:t xml:space="preserve">euros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Todavía </w:t>
      </w:r>
      <w:r>
        <w:rPr>
          <w:color w:val="000000"/>
        </w:rPr>
        <w:t xml:space="preserve">humean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refinerías </w:t>
      </w:r>
      <w:r>
        <w:rPr>
          <w:color w:val="000000"/>
        </w:rPr>
        <w:t xml:space="preserve">atacadas </w:t>
      </w:r>
      <w:r>
        <w:rPr>
          <w:color w:val="000000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Llevará </w:t>
      </w:r>
      <w:r>
        <w:rPr>
          <w:color w:val="000000"/>
        </w:rPr>
        <w:t xml:space="preserve">días </w:t>
      </w:r>
      <w:r>
        <w:rPr>
          <w:color w:val="000000"/>
        </w:rPr>
        <w:t xml:space="preserve">evaluar </w:t>
      </w:r>
      <w:r>
        <w:rPr>
          <w:color w:val="000000"/>
        </w:rPr>
        <w:t xml:space="preserve">el </w:t>
      </w:r>
      <w:r>
        <w:rPr>
          <w:color w:val="000000"/>
        </w:rPr>
        <w:t xml:space="preserve">alcance </w:t>
      </w:r>
      <w:r>
        <w:rPr>
          <w:color w:val="000000"/>
        </w:rPr>
        <w:t xml:space="preserve">del </w:t>
      </w:r>
      <w:r>
        <w:rPr>
          <w:color w:val="000000"/>
        </w:rPr>
        <w:t xml:space="preserve">bombardeo </w:t>
      </w:r>
      <w:r>
        <w:rPr>
          <w:color w:val="000000"/>
        </w:rPr>
        <w:t xml:space="preserve">perpetrado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decena </w:t>
      </w:r>
      <w:r>
        <w:rPr>
          <w:color w:val="000000"/>
        </w:rPr>
        <w:t xml:space="preserve">de </w:t>
      </w:r>
      <w:r>
        <w:rPr>
          <w:color w:val="000000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ofensiva </w:t>
      </w:r>
      <w:r>
        <w:rPr>
          <w:color w:val="000000"/>
        </w:rPr>
        <w:t xml:space="preserve">inédita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Arabia </w:t>
      </w:r>
      <w:r>
        <w:rPr>
          <w:color w:val="000000"/>
        </w:rPr>
        <w:t xml:space="preserve">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objetivos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000000"/>
        </w:rPr>
        <w:t xml:space="preserve">instalaciones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Jurais </w:t>
      </w:r>
      <w:r>
        <w:rPr>
          <w:color w:val="000000"/>
        </w:rPr>
        <w:t xml:space="preserve">y </w:t>
      </w:r>
      <w:r>
        <w:rPr>
          <w:color w:val="000000"/>
        </w:rPr>
        <w:t xml:space="preserve">Abqaik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procesa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00000"/>
        </w:rPr>
        <w:t xml:space="preserve">petróleo </w:t>
      </w:r>
      <w:r>
        <w:rPr>
          <w:color w:val="000000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paralización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reducir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la </w:t>
      </w:r>
      <w:r>
        <w:rPr>
          <w:color w:val="000000"/>
        </w:rPr>
        <w:t xml:space="preserve">producción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reino </w:t>
      </w:r>
      <w:r>
        <w:rPr>
          <w:color w:val="000000"/>
        </w:rPr>
        <w:t xml:space="preserve">. </w:t>
      </w:r>
      <w:r>
        <w:rPr>
          <w:color w:val="000000"/>
        </w:rPr>
        <w:t xml:space="preserve">Arabia </w:t>
      </w:r>
      <w:r>
        <w:rPr>
          <w:color w:val="000000"/>
        </w:rPr>
        <w:t xml:space="preserve">Saudí </w:t>
      </w:r>
      <w:r>
        <w:rPr>
          <w:color w:val="000000"/>
        </w:rPr>
        <w:t xml:space="preserve">produce </w:t>
      </w:r>
      <w:r>
        <w:rPr>
          <w:color w:val="000000"/>
        </w:rPr>
        <w:t xml:space="preserve">al </w:t>
      </w:r>
      <w:r>
        <w:rPr>
          <w:color w:val="000000"/>
        </w:rPr>
        <w:t xml:space="preserve">día </w:t>
      </w:r>
      <w:r>
        <w:rPr>
          <w:color w:val="000000"/>
        </w:rPr>
        <w:t xml:space="preserve">nueve </w:t>
      </w:r>
      <w:r>
        <w:rPr>
          <w:color w:val="000000"/>
        </w:rPr>
        <w:t xml:space="preserve">coma </w:t>
      </w:r>
      <w:r>
        <w:rPr>
          <w:color w:val="000000"/>
        </w:rPr>
        <w:t xml:space="preserve">seis </w:t>
      </w:r>
      <w:r>
        <w:rPr>
          <w:color w:val="000000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barriles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producción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suponer </w:t>
      </w:r>
      <w:r>
        <w:rPr>
          <w:color w:val="000000"/>
        </w:rPr>
        <w:t xml:space="preserve">mañana </w:t>
      </w:r>
      <w:r>
        <w:rPr>
          <w:color w:val="000000"/>
        </w:rPr>
        <w:t xml:space="preserve">mismo </w:t>
      </w:r>
      <w:r>
        <w:rPr>
          <w:color w:val="000000"/>
        </w:rPr>
        <w:t xml:space="preserve">un </w:t>
      </w:r>
      <w:r>
        <w:rPr>
          <w:color w:val="000000"/>
        </w:rPr>
        <w:t xml:space="preserve">alza </w:t>
      </w:r>
      <w:r>
        <w:rPr>
          <w:color w:val="000000"/>
        </w:rPr>
        <w:t xml:space="preserve">del </w:t>
      </w:r>
      <w:r>
        <w:rPr>
          <w:color w:val="000000"/>
        </w:rPr>
        <w:t xml:space="preserve">precio </w:t>
      </w:r>
      <w:r>
        <w:rPr>
          <w:color w:val="000000"/>
        </w:rPr>
        <w:t xml:space="preserve">del </w:t>
      </w:r>
      <w:r>
        <w:rPr>
          <w:color w:val="000000"/>
        </w:rPr>
        <w:t xml:space="preserve">crudo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cinco </w:t>
      </w:r>
      <w:r>
        <w:rPr>
          <w:color w:val="000000"/>
        </w:rPr>
        <w:t xml:space="preserve">y </w:t>
      </w:r>
      <w:r>
        <w:rPr>
          <w:color w:val="000000"/>
        </w:rPr>
        <w:t xml:space="preserve">diez </w:t>
      </w:r>
      <w:r>
        <w:rPr>
          <w:color w:val="000000"/>
        </w:rPr>
        <w:t xml:space="preserve">dólares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rebeldes </w:t>
      </w:r>
      <w:r>
        <w:rPr>
          <w:color w:val="000000"/>
        </w:rPr>
        <w:t xml:space="preserve">Hutis </w:t>
      </w:r>
      <w:r>
        <w:rPr>
          <w:color w:val="000000"/>
        </w:rPr>
        <w:t xml:space="preserve">de </w:t>
      </w:r>
      <w:r>
        <w:rPr>
          <w:color w:val="000000"/>
        </w:rPr>
        <w:t xml:space="preserve">Yemen </w:t>
      </w:r>
      <w:r>
        <w:rPr>
          <w:color w:val="000000"/>
        </w:rPr>
        <w:t xml:space="preserve">han </w:t>
      </w:r>
      <w:r>
        <w:rPr>
          <w:color w:val="000000"/>
        </w:rPr>
        <w:t xml:space="preserve">reivindicado </w:t>
      </w:r>
      <w:r>
        <w:rPr>
          <w:color w:val="000000"/>
        </w:rPr>
        <w:t xml:space="preserve">este </w:t>
      </w:r>
      <w:r>
        <w:rPr>
          <w:color w:val="000000"/>
        </w:rPr>
        <w:t xml:space="preserve">ataque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saudíes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tomarse </w:t>
      </w:r>
      <w:r>
        <w:rPr>
          <w:color w:val="000000"/>
        </w:rPr>
        <w:t xml:space="preserve">en </w:t>
      </w:r>
      <w:r>
        <w:rPr>
          <w:color w:val="000000"/>
        </w:rPr>
        <w:t xml:space="preserve">serio </w:t>
      </w:r>
      <w:r>
        <w:rPr>
          <w:color w:val="000000"/>
        </w:rPr>
        <w:t xml:space="preserve">estas </w:t>
      </w:r>
      <w:r>
        <w:rPr>
          <w:color w:val="000000"/>
        </w:rPr>
        <w:t xml:space="preserve">advertencias </w:t>
      </w:r>
      <w:r>
        <w:rPr>
          <w:color w:val="000000"/>
        </w:rPr>
        <w:t xml:space="preserve">y </w:t>
      </w:r>
      <w:r>
        <w:rPr>
          <w:color w:val="000000"/>
        </w:rPr>
        <w:t xml:space="preserve">detener </w:t>
      </w:r>
      <w:r>
        <w:rPr>
          <w:color w:val="000000"/>
        </w:rPr>
        <w:t xml:space="preserve">su </w:t>
      </w:r>
      <w:r>
        <w:rPr>
          <w:color w:val="000000"/>
        </w:rPr>
        <w:t xml:space="preserve">agresión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Yemen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reino </w:t>
      </w:r>
      <w:r>
        <w:rPr>
          <w:color w:val="000000"/>
        </w:rPr>
        <w:t xml:space="preserve">saudí </w:t>
      </w:r>
      <w:r>
        <w:rPr>
          <w:color w:val="000000"/>
        </w:rPr>
        <w:t xml:space="preserve">apoya </w:t>
      </w:r>
      <w:r>
        <w:rPr>
          <w:color w:val="000000"/>
        </w:rPr>
        <w:t xml:space="preserve">militarmente </w:t>
      </w:r>
      <w:r>
        <w:rPr>
          <w:color w:val="000000"/>
        </w:rPr>
        <w:t xml:space="preserve">al </w:t>
      </w:r>
      <w:r>
        <w:rPr>
          <w:color w:val="000000"/>
        </w:rPr>
        <w:t xml:space="preserve">bando </w:t>
      </w:r>
      <w:r>
        <w:rPr>
          <w:color w:val="000000"/>
        </w:rPr>
        <w:t xml:space="preserve">contrario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hutis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sangrienta </w:t>
      </w:r>
      <w:r>
        <w:rPr>
          <w:color w:val="000000"/>
        </w:rPr>
        <w:t xml:space="preserve">guerra </w:t>
      </w:r>
      <w:r>
        <w:rPr>
          <w:color w:val="000000"/>
        </w:rPr>
        <w:t xml:space="preserve">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libra </w:t>
      </w:r>
      <w:r>
        <w:rPr>
          <w:color w:val="000000"/>
        </w:rPr>
        <w:t xml:space="preserve">en </w:t>
      </w:r>
      <w:r>
        <w:rPr>
          <w:color w:val="000000"/>
        </w:rPr>
        <w:t xml:space="preserve">Yemen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cinco </w:t>
      </w:r>
      <w:r>
        <w:rPr>
          <w:color w:val="000000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Estados </w:t>
      </w:r>
      <w:r>
        <w:rPr>
          <w:color w:val="000000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responsable </w:t>
      </w:r>
      <w:r>
        <w:rPr>
          <w:color w:val="000000"/>
        </w:rPr>
        <w:t xml:space="preserve">es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ataques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dañanado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economía </w:t>
      </w:r>
      <w:r>
        <w:rPr>
          <w:color w:val="000000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estabilidad </w:t>
      </w:r>
      <w:r>
        <w:rPr>
          <w:color w:val="000000"/>
        </w:rPr>
        <w:t xml:space="preserve">energética </w:t>
      </w:r>
      <w:r>
        <w:rPr>
          <w:color w:val="000000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último </w:t>
      </w:r>
      <w:r>
        <w:rPr>
          <w:color w:val="000000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tensión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Washington </w:t>
      </w:r>
      <w:r>
        <w:rPr>
          <w:color w:val="000000"/>
        </w:rPr>
        <w:t xml:space="preserve">y </w:t>
      </w:r>
      <w:r>
        <w:rPr>
          <w:color w:val="000000"/>
        </w:rPr>
        <w:t xml:space="preserve">Teherán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cerrado </w:t>
      </w:r>
      <w:r>
        <w:rPr>
          <w:color w:val="000000"/>
        </w:rPr>
        <w:t xml:space="preserve">la </w:t>
      </w:r>
      <w:r>
        <w:rPr>
          <w:color w:val="000000"/>
        </w:rPr>
        <w:t xml:space="preserve">puerta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encuentro </w:t>
      </w:r>
      <w:r>
        <w:rPr>
          <w:color w:val="000000"/>
        </w:rPr>
        <w:t xml:space="preserve">entre </w:t>
      </w:r>
      <w:r>
        <w:rPr>
          <w:color w:val="000000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presidente </w:t>
      </w:r>
      <w:r>
        <w:rPr>
          <w:color w:val="000000"/>
        </w:rPr>
        <w:t xml:space="preserve">iraní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Asamblea </w:t>
      </w:r>
      <w:r>
        <w:rPr>
          <w:color w:val="000000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Naciones </w:t>
      </w:r>
      <w:r>
        <w:rPr>
          <w:color w:val="000000"/>
        </w:rPr>
        <w:t xml:space="preserve">Unidas </w:t>
      </w:r>
      <w:r>
        <w:rPr>
          <w:color w:val="000000"/>
        </w:rPr>
        <w:t xml:space="preserve">que </w:t>
      </w:r>
      <w:r>
        <w:rPr>
          <w:color w:val="000000"/>
        </w:rPr>
        <w:t xml:space="preserve">comienza </w:t>
      </w:r>
      <w:r>
        <w:rPr>
          <w:color w:val="000000"/>
        </w:rPr>
        <w:t xml:space="preserve">el </w:t>
      </w:r>
      <w:r>
        <w:rPr>
          <w:color w:val="000000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ha </w:t>
      </w:r>
      <w:r>
        <w:rPr>
          <w:color w:val="000000"/>
        </w:rPr>
        <w:t xml:space="preserve">desarticulado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000000"/>
        </w:rPr>
        <w:t xml:space="preserve">narcotraficantes </w:t>
      </w:r>
      <w:r>
        <w:rPr>
          <w:color w:val="000000"/>
        </w:rPr>
        <w:t xml:space="preserve">liderados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Messi </w:t>
      </w:r>
      <w:r>
        <w:rPr>
          <w:color w:val="000000"/>
        </w:rPr>
        <w:t xml:space="preserve">del </w:t>
      </w:r>
      <w:r>
        <w:rPr>
          <w:color w:val="000000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operación </w:t>
      </w:r>
      <w:r>
        <w:rPr>
          <w:color w:val="000000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provincias </w:t>
      </w:r>
      <w:r>
        <w:rPr>
          <w:color w:val="000000"/>
        </w:rPr>
        <w:t xml:space="preserve">de </w:t>
      </w:r>
      <w:r>
        <w:rPr>
          <w:color w:val="000000"/>
        </w:rPr>
        <w:t xml:space="preserve">Sevilla </w:t>
      </w:r>
      <w:r>
        <w:rPr>
          <w:color w:val="000000"/>
        </w:rPr>
        <w:t xml:space="preserve">y </w:t>
      </w:r>
      <w:r>
        <w:rPr>
          <w:color w:val="000000"/>
        </w:rPr>
        <w:t xml:space="preserve">Cádiz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incautado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 </w:t>
      </w:r>
      <w:r>
        <w:rPr>
          <w:color w:val="000000"/>
        </w:rPr>
        <w:t xml:space="preserve">toneladas </w:t>
      </w:r>
      <w:r>
        <w:rPr>
          <w:color w:val="000000"/>
        </w:rPr>
        <w:t xml:space="preserve">de </w:t>
      </w:r>
      <w:r>
        <w:rPr>
          <w:color w:val="000000"/>
        </w:rPr>
        <w:t xml:space="preserve">hachís </w:t>
      </w:r>
      <w:r>
        <w:rPr>
          <w:color w:val="000000"/>
        </w:rPr>
        <w:t xml:space="preserve">y </w:t>
      </w:r>
      <w:r>
        <w:rPr>
          <w:color w:val="000000"/>
        </w:rPr>
        <w:t xml:space="preserve">desmantelado </w:t>
      </w:r>
      <w:r>
        <w:rPr>
          <w:color w:val="000000"/>
        </w:rPr>
        <w:t xml:space="preserve">el </w:t>
      </w:r>
      <w:r>
        <w:rPr>
          <w:color w:val="000000"/>
        </w:rPr>
        <w:t xml:space="preserve">astillero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construían </w:t>
      </w:r>
      <w:r>
        <w:rPr>
          <w:color w:val="000000"/>
        </w:rPr>
        <w:t xml:space="preserve">lanchas </w:t>
      </w:r>
      <w:r>
        <w:rPr>
          <w:color w:val="000000"/>
        </w:rPr>
        <w:t xml:space="preserve">rápidas </w:t>
      </w:r>
      <w:r>
        <w:rPr>
          <w:color w:val="000000"/>
        </w:rPr>
        <w:t xml:space="preserve">utilizadas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cruzar </w:t>
      </w:r>
      <w:r>
        <w:rPr>
          <w:color w:val="000000"/>
        </w:rPr>
        <w:t xml:space="preserve">el </w:t>
      </w:r>
      <w:r>
        <w:rPr>
          <w:color w:val="000000"/>
        </w:rPr>
        <w:t xml:space="preserve">estrecho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febrero </w:t>
      </w:r>
      <w:r>
        <w:rPr>
          <w:color w:val="000000"/>
        </w:rPr>
        <w:t xml:space="preserve">salvemento </w:t>
      </w:r>
      <w:r>
        <w:rPr>
          <w:color w:val="000000"/>
        </w:rPr>
        <w:t xml:space="preserve">marítimo </w:t>
      </w:r>
      <w:r>
        <w:rPr>
          <w:color w:val="000000"/>
        </w:rPr>
        <w:t xml:space="preserve">rescata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embarcación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peligro </w:t>
      </w:r>
      <w:r>
        <w:rPr>
          <w:color w:val="000000"/>
        </w:rPr>
        <w:t xml:space="preserve">de </w:t>
      </w:r>
      <w:r>
        <w:rPr>
          <w:color w:val="000000"/>
        </w:rPr>
        <w:t xml:space="preserve">hundimiento </w:t>
      </w:r>
      <w:r>
        <w:rPr>
          <w:color w:val="000000"/>
        </w:rPr>
        <w:t xml:space="preserve">y </w:t>
      </w:r>
      <w:r>
        <w:rPr>
          <w:color w:val="000000"/>
        </w:rPr>
        <w:t xml:space="preserve">encuentran </w:t>
      </w:r>
      <w:r>
        <w:rPr>
          <w:color w:val="000000"/>
        </w:rPr>
        <w:t xml:space="preserve">84 </w:t>
      </w:r>
      <w:r>
        <w:rPr>
          <w:color w:val="000000"/>
        </w:rPr>
        <w:t xml:space="preserve">fardos </w:t>
      </w:r>
      <w:r>
        <w:rPr>
          <w:color w:val="000000"/>
        </w:rPr>
        <w:t xml:space="preserve">de </w:t>
      </w:r>
      <w:r>
        <w:rPr>
          <w:color w:val="000000"/>
        </w:rPr>
        <w:t xml:space="preserve">hachís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rescatados </w:t>
      </w:r>
      <w:r>
        <w:rPr>
          <w:color w:val="000000"/>
        </w:rPr>
        <w:t xml:space="preserve">es </w:t>
      </w:r>
      <w:r>
        <w:rPr>
          <w:color w:val="000000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organización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importante </w:t>
      </w:r>
      <w:r>
        <w:rPr>
          <w:color w:val="000000"/>
        </w:rPr>
        <w:t xml:space="preserve">de </w:t>
      </w:r>
      <w:r>
        <w:rPr>
          <w:color w:val="000000"/>
        </w:rPr>
        <w:t xml:space="preserve">narcotráfico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costas </w:t>
      </w:r>
      <w:r>
        <w:rPr>
          <w:color w:val="000000"/>
        </w:rPr>
        <w:t xml:space="preserve">de </w:t>
      </w:r>
      <w:r>
        <w:rPr>
          <w:color w:val="000000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prepara </w:t>
      </w:r>
      <w:r>
        <w:rPr>
          <w:color w:val="000000"/>
        </w:rPr>
        <w:t xml:space="preserve">un </w:t>
      </w:r>
      <w:r>
        <w:rPr>
          <w:color w:val="000000"/>
        </w:rPr>
        <w:t xml:space="preserve">dispositivo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00000"/>
        </w:rPr>
        <w:t xml:space="preserve">detención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banda </w:t>
      </w:r>
      <w:r>
        <w:rPr>
          <w:color w:val="000000"/>
        </w:rPr>
        <w:t xml:space="preserve">que </w:t>
      </w:r>
      <w:r>
        <w:rPr>
          <w:color w:val="000000"/>
        </w:rPr>
        <w:t xml:space="preserve">provocó </w:t>
      </w:r>
      <w:r>
        <w:rPr>
          <w:color w:val="000000"/>
        </w:rPr>
        <w:t xml:space="preserve">un </w:t>
      </w:r>
      <w:r>
        <w:rPr>
          <w:color w:val="000000"/>
        </w:rPr>
        <w:t xml:space="preserve">accidente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embarcación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frustrar </w:t>
      </w:r>
      <w:r>
        <w:rPr>
          <w:color w:val="000000"/>
        </w:rPr>
        <w:t xml:space="preserve">la </w:t>
      </w:r>
      <w:r>
        <w:rPr>
          <w:color w:val="000000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la </w:t>
      </w:r>
      <w:r>
        <w:rPr>
          <w:color w:val="000000"/>
        </w:rPr>
        <w:t xml:space="preserve">Guardia </w:t>
      </w:r>
      <w:r>
        <w:rPr>
          <w:color w:val="000000"/>
        </w:rPr>
        <w:t xml:space="preserve">Civil </w:t>
      </w:r>
      <w:r>
        <w:rPr>
          <w:color w:val="000000"/>
        </w:rPr>
        <w:t xml:space="preserve">ha </w:t>
      </w:r>
      <w:r>
        <w:rPr>
          <w:color w:val="000000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78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de </w:t>
      </w:r>
      <w:r>
        <w:rPr>
          <w:color w:val="000000"/>
        </w:rPr>
        <w:t xml:space="preserve">narcotraficantes </w:t>
      </w:r>
      <w:r>
        <w:rPr>
          <w:color w:val="000000"/>
        </w:rPr>
        <w:t xml:space="preserve">operaba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campo </w:t>
      </w:r>
      <w:r>
        <w:rPr>
          <w:color w:val="000000"/>
        </w:rPr>
        <w:t xml:space="preserve">de </w:t>
      </w:r>
      <w:r>
        <w:rPr>
          <w:color w:val="000000"/>
        </w:rPr>
        <w:t xml:space="preserve">Gibraltar </w:t>
      </w:r>
      <w:r>
        <w:rPr>
          <w:color w:val="000000"/>
        </w:rPr>
        <w:t xml:space="preserve">y </w:t>
      </w:r>
      <w:r>
        <w:rPr>
          <w:color w:val="000000"/>
        </w:rPr>
        <w:t xml:space="preserve">tenía </w:t>
      </w:r>
      <w:r>
        <w:rPr>
          <w:color w:val="000000"/>
        </w:rPr>
        <w:t xml:space="preserve">una </w:t>
      </w:r>
      <w:r>
        <w:rPr>
          <w:color w:val="000000"/>
        </w:rPr>
        <w:t xml:space="preserve">filial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Guadalquivir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clan </w:t>
      </w:r>
      <w:r>
        <w:rPr>
          <w:color w:val="000000"/>
        </w:rPr>
        <w:t xml:space="preserve">los </w:t>
      </w:r>
      <w:r>
        <w:rPr>
          <w:color w:val="000000"/>
        </w:rPr>
        <w:t xml:space="preserve">lanas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000000"/>
        </w:rPr>
        <w:t xml:space="preserve">grupo </w:t>
      </w:r>
      <w:r>
        <w:rPr>
          <w:color w:val="000000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mecánica </w:t>
      </w:r>
      <w:r>
        <w:rPr>
          <w:color w:val="000000"/>
        </w:rPr>
        <w:t xml:space="preserve">de </w:t>
      </w:r>
      <w:r>
        <w:rPr>
          <w:color w:val="000000"/>
        </w:rPr>
        <w:t xml:space="preserve">embarcaciones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Apodado </w:t>
      </w:r>
      <w:r>
        <w:rPr>
          <w:color w:val="000000"/>
        </w:rPr>
        <w:t xml:space="preserve">el </w:t>
      </w:r>
      <w:r>
        <w:rPr>
          <w:color w:val="000000"/>
        </w:rPr>
        <w:t xml:space="preserve">Messi </w:t>
      </w:r>
      <w:r>
        <w:rPr>
          <w:color w:val="000000"/>
        </w:rPr>
        <w:t xml:space="preserve">del </w:t>
      </w:r>
      <w:r>
        <w:rPr>
          <w:color w:val="000000"/>
        </w:rPr>
        <w:t xml:space="preserve">hachís </w:t>
      </w:r>
      <w:r>
        <w:rPr>
          <w:color w:val="000000"/>
        </w:rPr>
        <w:t xml:space="preserve">en </w:t>
      </w:r>
      <w:r>
        <w:rPr>
          <w:color w:val="000000"/>
        </w:rPr>
        <w:t xml:space="preserve">2017 </w:t>
      </w:r>
      <w:r>
        <w:rPr>
          <w:color w:val="000000"/>
        </w:rPr>
        <w:t xml:space="preserve">intentan </w:t>
      </w:r>
      <w:r>
        <w:rPr>
          <w:color w:val="000000"/>
        </w:rPr>
        <w:t xml:space="preserve">detenerle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consiguió </w:t>
      </w:r>
      <w:r>
        <w:rPr>
          <w:color w:val="000000"/>
        </w:rPr>
        <w:t xml:space="preserve">huir </w:t>
      </w:r>
      <w:r>
        <w:rPr>
          <w:color w:val="000000"/>
        </w:rPr>
        <w:t xml:space="preserve">a </w:t>
      </w:r>
      <w:r>
        <w:rPr>
          <w:color w:val="000000"/>
        </w:rPr>
        <w:t xml:space="preserve">Marruecos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noviembre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000000"/>
        </w:rPr>
        <w:t xml:space="preserve">arrestado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después </w:t>
      </w:r>
      <w:r>
        <w:rPr>
          <w:color w:val="000000"/>
        </w:rPr>
        <w:t xml:space="preserve">consigue </w:t>
      </w:r>
      <w:r>
        <w:rPr>
          <w:color w:val="000000"/>
        </w:rPr>
        <w:t xml:space="preserve">la </w:t>
      </w:r>
      <w:r>
        <w:rPr>
          <w:color w:val="000000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cambio </w:t>
      </w:r>
      <w:r>
        <w:rPr>
          <w:color w:val="000000"/>
        </w:rPr>
        <w:t xml:space="preserve">paga </w:t>
      </w:r>
      <w:r>
        <w:rPr>
          <w:color w:val="000000"/>
        </w:rPr>
        <w:t xml:space="preserve">una </w:t>
      </w:r>
      <w:r>
        <w:rPr>
          <w:color w:val="000000"/>
        </w:rPr>
        <w:t xml:space="preserve">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presentarse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firmar </w:t>
      </w:r>
      <w:r>
        <w:rPr>
          <w:color w:val="000000"/>
        </w:rPr>
        <w:t xml:space="preserve">diariamente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juzgados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00000"/>
        </w:rPr>
        <w:t xml:space="preserve">marzo </w:t>
      </w:r>
      <w:r>
        <w:rPr>
          <w:color w:val="000000"/>
        </w:rPr>
        <w:t xml:space="preserve">volvió </w:t>
      </w:r>
      <w:r>
        <w:rPr>
          <w:color w:val="000000"/>
        </w:rPr>
        <w:t xml:space="preserve">a </w:t>
      </w:r>
      <w:r>
        <w:rPr>
          <w:color w:val="000000"/>
        </w:rPr>
        <w:t xml:space="preserve">fugarse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cerrado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seis </w:t>
      </w:r>
      <w:r>
        <w:rPr>
          <w:color w:val="000000"/>
        </w:rPr>
        <w:t xml:space="preserve">toneladas </w:t>
      </w:r>
      <w:r>
        <w:rPr>
          <w:color w:val="000000"/>
        </w:rPr>
        <w:t xml:space="preserve">de </w:t>
      </w:r>
      <w:r>
        <w:rPr>
          <w:color w:val="000000"/>
        </w:rPr>
        <w:t xml:space="preserve">hachís </w:t>
      </w:r>
      <w:r>
        <w:rPr>
          <w:color w:val="000000"/>
        </w:rPr>
        <w:t xml:space="preserve">, </w:t>
      </w:r>
      <w:r>
        <w:rPr>
          <w:color w:val="000000"/>
        </w:rPr>
        <w:t xml:space="preserve">480.000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en </w:t>
      </w:r>
      <w:r>
        <w:rPr>
          <w:color w:val="000000"/>
        </w:rPr>
        <w:t xml:space="preserve">efectivo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emisión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órdenes </w:t>
      </w:r>
      <w:r>
        <w:rPr>
          <w:color w:val="000000"/>
        </w:rPr>
        <w:t xml:space="preserve">de </w:t>
      </w:r>
      <w:r>
        <w:rPr>
          <w:color w:val="000000"/>
        </w:rPr>
        <w:t xml:space="preserve">busca </w:t>
      </w:r>
      <w:r>
        <w:rPr>
          <w:color w:val="000000"/>
        </w:rPr>
        <w:t xml:space="preserve">y </w:t>
      </w:r>
      <w:r>
        <w:rPr>
          <w:color w:val="000000"/>
        </w:rPr>
        <w:t xml:space="preserve">captura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organización </w:t>
      </w:r>
      <w:r>
        <w:rPr>
          <w:color w:val="000000"/>
        </w:rPr>
        <w:t xml:space="preserve">. </w:t>
      </w:r>
      <w:r>
        <w:rPr>
          <w:color w:val="000000"/>
        </w:rPr>
        <w:t xml:space="preserve">Mañana </w:t>
      </w:r>
      <w:r>
        <w:rPr>
          <w:color w:val="000000"/>
        </w:rPr>
        <w:t xml:space="preserve">se </w:t>
      </w:r>
      <w:r>
        <w:rPr>
          <w:color w:val="000000"/>
        </w:rPr>
        <w:t xml:space="preserve">reanuda </w:t>
      </w:r>
      <w:r>
        <w:rPr>
          <w:color w:val="000000"/>
        </w:rPr>
        <w:t xml:space="preserve">el </w:t>
      </w:r>
      <w:r>
        <w:rPr>
          <w:color w:val="000000"/>
        </w:rPr>
        <w:t xml:space="preserve">juicio </w:t>
      </w:r>
      <w:r>
        <w:rPr>
          <w:color w:val="000000"/>
        </w:rPr>
        <w:t xml:space="preserve">contra </w:t>
      </w:r>
      <w:r>
        <w:rPr>
          <w:color w:val="000000"/>
        </w:rPr>
        <w:t xml:space="preserve">Ana </w:t>
      </w:r>
      <w:r>
        <w:rPr>
          <w:color w:val="000000"/>
        </w:rPr>
        <w:t xml:space="preserve">Julia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asesina </w:t>
      </w:r>
      <w:r>
        <w:rPr>
          <w:color w:val="000000"/>
        </w:rPr>
        <w:t xml:space="preserve">confesa </w:t>
      </w:r>
      <w:r>
        <w:rPr>
          <w:color w:val="000000"/>
        </w:rPr>
        <w:t xml:space="preserve">del </w:t>
      </w:r>
      <w:r>
        <w:rPr>
          <w:color w:val="000000"/>
        </w:rPr>
        <w:t xml:space="preserve">niño </w:t>
      </w:r>
      <w:r>
        <w:rPr>
          <w:color w:val="000000"/>
        </w:rPr>
        <w:t xml:space="preserve">Gabriel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000000"/>
        </w:rPr>
        <w:t xml:space="preserve">sesión </w:t>
      </w:r>
      <w:r>
        <w:rPr>
          <w:color w:val="000000"/>
        </w:rPr>
        <w:t xml:space="preserve">a </w:t>
      </w:r>
      <w:r>
        <w:rPr>
          <w:color w:val="000000"/>
        </w:rPr>
        <w:t xml:space="preserve">puerta </w:t>
      </w:r>
      <w:r>
        <w:rPr>
          <w:color w:val="000000"/>
        </w:rPr>
        <w:t xml:space="preserve">cerrada </w:t>
      </w:r>
      <w:r>
        <w:rPr>
          <w:color w:val="000000"/>
        </w:rPr>
        <w:t xml:space="preserve">donde </w:t>
      </w:r>
      <w:r>
        <w:rPr>
          <w:color w:val="000000"/>
        </w:rPr>
        <w:t xml:space="preserve">forenses </w:t>
      </w:r>
      <w:r>
        <w:rPr>
          <w:color w:val="000000"/>
        </w:rPr>
        <w:t xml:space="preserve">y </w:t>
      </w:r>
      <w:r>
        <w:rPr>
          <w:color w:val="000000"/>
        </w:rPr>
        <w:t xml:space="preserve">peritos </w:t>
      </w:r>
      <w:r>
        <w:rPr>
          <w:color w:val="000000"/>
        </w:rPr>
        <w:t xml:space="preserve">médicos </w:t>
      </w:r>
      <w:r>
        <w:rPr>
          <w:color w:val="000000"/>
        </w:rPr>
        <w:t xml:space="preserve">prestarán </w:t>
      </w:r>
      <w:r>
        <w:rPr>
          <w:color w:val="000000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miércoles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dar </w:t>
      </w:r>
      <w:r>
        <w:rPr>
          <w:color w:val="000000"/>
        </w:rPr>
        <w:t xml:space="preserve">a </w:t>
      </w:r>
      <w:r>
        <w:rPr>
          <w:color w:val="000000"/>
        </w:rPr>
        <w:t xml:space="preserve">conocer </w:t>
      </w:r>
      <w:r>
        <w:rPr>
          <w:color w:val="000000"/>
        </w:rPr>
        <w:t xml:space="preserve">su </w:t>
      </w:r>
      <w:r>
        <w:rPr>
          <w:color w:val="000000"/>
        </w:rPr>
        <w:t xml:space="preserve">veredicto </w:t>
      </w:r>
      <w:r>
        <w:rPr>
          <w:color w:val="000000"/>
        </w:rPr>
        <w:t xml:space="preserve">. </w:t>
      </w:r>
      <w:r>
        <w:rPr>
          <w:color w:val="000000"/>
        </w:rPr>
        <w:t xml:space="preserve">¿Estaría </w:t>
      </w:r>
      <w:r>
        <w:rPr>
          <w:color w:val="000000"/>
        </w:rPr>
        <w:t xml:space="preserve">usted </w:t>
      </w:r>
      <w:r>
        <w:rPr>
          <w:color w:val="000000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ocupar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9 </w:t>
      </w:r>
      <w:r>
        <w:rPr>
          <w:color w:val="000000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?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000000"/>
        </w:rPr>
        <w:t xml:space="preserve">instauración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24 </w:t>
      </w:r>
      <w:r>
        <w:rPr>
          <w:color w:val="000000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España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celebrado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7500 </w:t>
      </w:r>
      <w:r>
        <w:rPr>
          <w:color w:val="000000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sentencias </w:t>
      </w:r>
      <w:r>
        <w:rPr>
          <w:color w:val="000000"/>
        </w:rPr>
        <w:t xml:space="preserve">fueron </w:t>
      </w:r>
      <w:r>
        <w:rPr>
          <w:color w:val="000000"/>
        </w:rPr>
        <w:t xml:space="preserve">de </w:t>
      </w:r>
      <w:r>
        <w:rPr>
          <w:color w:val="000000"/>
        </w:rPr>
        <w:t xml:space="preserve">culpabilidad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Formar </w:t>
      </w:r>
      <w:r>
        <w:rPr>
          <w:color w:val="00000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derecho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000000"/>
        </w:rPr>
        <w:t xml:space="preserve">obligación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salido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calle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qué </w:t>
      </w:r>
      <w:r>
        <w:rPr>
          <w:color w:val="000000"/>
        </w:rPr>
        <w:t xml:space="preserve">punto </w:t>
      </w:r>
      <w:r>
        <w:rPr>
          <w:color w:val="000000"/>
        </w:rPr>
        <w:t xml:space="preserve">querríamos </w:t>
      </w:r>
      <w:r>
        <w:rPr>
          <w:color w:val="000000"/>
        </w:rPr>
        <w:t xml:space="preserve">decidir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000000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anterior </w:t>
      </w:r>
      <w:r>
        <w:rPr>
          <w:color w:val="000000"/>
        </w:rPr>
        <w:t xml:space="preserve">los </w:t>
      </w:r>
      <w:r>
        <w:rPr>
          <w:color w:val="000000"/>
        </w:rPr>
        <w:t xml:space="preserve">jurados </w:t>
      </w:r>
      <w:r>
        <w:rPr>
          <w:color w:val="000000"/>
        </w:rPr>
        <w:t xml:space="preserve">encontramos </w:t>
      </w:r>
      <w:r>
        <w:rPr>
          <w:color w:val="000000"/>
        </w:rPr>
        <w:t xml:space="preserve">... </w:t>
      </w:r>
      <w:r>
        <w:rPr>
          <w:color w:val="000000"/>
        </w:rPr>
        <w:t xml:space="preserve">¿Estaría </w:t>
      </w:r>
      <w:r>
        <w:rPr>
          <w:color w:val="000000"/>
        </w:rPr>
        <w:t xml:space="preserve">dispuesto </w:t>
      </w:r>
      <w:r>
        <w:rPr>
          <w:color w:val="000000"/>
        </w:rPr>
        <w:t xml:space="preserve">a </w:t>
      </w:r>
      <w:r>
        <w:rPr>
          <w:color w:val="000000"/>
        </w:rPr>
        <w:t xml:space="preserve">decidir </w:t>
      </w:r>
      <w:r>
        <w:rPr>
          <w:color w:val="000000"/>
        </w:rPr>
        <w:t xml:space="preserve">esto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importaría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80.000 </w:t>
      </w:r>
      <w:r>
        <w:rPr>
          <w:color w:val="000000"/>
        </w:rPr>
        <w:t xml:space="preserve">españoles </w:t>
      </w:r>
      <w:r>
        <w:rPr>
          <w:color w:val="000000"/>
        </w:rPr>
        <w:t xml:space="preserve">han </w:t>
      </w:r>
      <w:r>
        <w:rPr>
          <w:color w:val="000000"/>
        </w:rPr>
        <w:t xml:space="preserve">formado </w:t>
      </w:r>
      <w:r>
        <w:rPr>
          <w:color w:val="000000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Apenas </w:t>
      </w:r>
      <w:r>
        <w:rPr>
          <w:color w:val="000000"/>
        </w:rPr>
        <w:t xml:space="preserve">hay </w:t>
      </w:r>
      <w:r>
        <w:rPr>
          <w:color w:val="000000"/>
        </w:rPr>
        <w:t xml:space="preserve">encuestas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realizada </w:t>
      </w:r>
      <w:r>
        <w:rPr>
          <w:color w:val="000000"/>
        </w:rPr>
        <w:t xml:space="preserve">en </w:t>
      </w:r>
      <w:r>
        <w:rPr>
          <w:color w:val="000000"/>
        </w:rPr>
        <w:t xml:space="preserve">Galicia </w:t>
      </w:r>
      <w:r>
        <w:rPr>
          <w:color w:val="000000"/>
        </w:rPr>
        <w:t xml:space="preserve">y </w:t>
      </w:r>
      <w:r>
        <w:rPr>
          <w:color w:val="000000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preferiría </w:t>
      </w:r>
      <w:r>
        <w:rPr>
          <w:color w:val="000000"/>
        </w:rPr>
        <w:t xml:space="preserve">no </w:t>
      </w:r>
      <w:r>
        <w:rPr>
          <w:color w:val="000000"/>
        </w:rPr>
        <w:t xml:space="preserve">asumir </w:t>
      </w:r>
      <w:r>
        <w:rPr>
          <w:color w:val="000000"/>
        </w:rPr>
        <w:t xml:space="preserve">esa </w:t>
      </w:r>
      <w:r>
        <w:rPr>
          <w:color w:val="000000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se </w:t>
      </w:r>
      <w:r>
        <w:rPr>
          <w:color w:val="000000"/>
        </w:rPr>
        <w:t xml:space="preserve">celebran </w:t>
      </w:r>
      <w:r>
        <w:rPr>
          <w:color w:val="000000"/>
        </w:rPr>
        <w:t xml:space="preserve">menos </w:t>
      </w:r>
      <w:r>
        <w:rPr>
          <w:color w:val="000000"/>
        </w:rPr>
        <w:t xml:space="preserve">juicios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en </w:t>
      </w:r>
      <w:r>
        <w:rPr>
          <w:color w:val="000000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defensores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acerca </w:t>
      </w:r>
      <w:r>
        <w:rPr>
          <w:color w:val="000000"/>
        </w:rPr>
        <w:t xml:space="preserve">la </w:t>
      </w:r>
      <w:r>
        <w:rPr>
          <w:color w:val="000000"/>
        </w:rPr>
        <w:t xml:space="preserve">justicia </w:t>
      </w:r>
      <w:r>
        <w:rPr>
          <w:color w:val="000000"/>
        </w:rPr>
        <w:t xml:space="preserve">al </w:t>
      </w:r>
      <w:r>
        <w:rPr>
          <w:color w:val="000000"/>
        </w:rPr>
        <w:t xml:space="preserve">ciudadano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contra </w:t>
      </w:r>
      <w:r>
        <w:rPr>
          <w:color w:val="000000"/>
        </w:rPr>
        <w:t xml:space="preserve">se </w:t>
      </w:r>
      <w:r>
        <w:rPr>
          <w:color w:val="000000"/>
        </w:rPr>
        <w:t xml:space="preserve">destaca </w:t>
      </w:r>
      <w:r>
        <w:rPr>
          <w:color w:val="000000"/>
        </w:rPr>
        <w:t xml:space="preserve">la </w:t>
      </w:r>
      <w:r>
        <w:rPr>
          <w:color w:val="000000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preparación </w:t>
      </w:r>
      <w:r>
        <w:rPr>
          <w:color w:val="000000"/>
        </w:rPr>
        <w:t xml:space="preserve">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fácilmente </w:t>
      </w:r>
      <w:r>
        <w:rPr>
          <w:color w:val="000000"/>
        </w:rPr>
        <w:t xml:space="preserve">influenciable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000000"/>
        </w:rPr>
        <w:t xml:space="preserve">difícil </w:t>
      </w:r>
      <w:r>
        <w:rPr>
          <w:color w:val="000000"/>
        </w:rPr>
        <w:t xml:space="preserve">encontrar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persona </w:t>
      </w:r>
      <w:r>
        <w:rPr>
          <w:color w:val="000000"/>
        </w:rPr>
        <w:t xml:space="preserve">en </w:t>
      </w:r>
      <w:r>
        <w:rPr>
          <w:color w:val="000000"/>
        </w:rPr>
        <w:t xml:space="preserve">España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miembro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jurado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000000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gustaría </w:t>
      </w:r>
      <w:r>
        <w:rPr>
          <w:color w:val="000000"/>
        </w:rPr>
        <w:t xml:space="preserve">que </w:t>
      </w:r>
      <w:r>
        <w:rPr>
          <w:color w:val="000000"/>
        </w:rPr>
        <w:t xml:space="preserve">mejor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profesional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películas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000000"/>
        </w:rPr>
        <w:t xml:space="preserve">realidad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vehículos </w:t>
      </w:r>
      <w:r>
        <w:rPr>
          <w:color w:val="000000"/>
        </w:rPr>
        <w:t xml:space="preserve">de </w:t>
      </w:r>
      <w:r>
        <w:rPr>
          <w:color w:val="000000"/>
        </w:rPr>
        <w:t xml:space="preserve">movilidad </w:t>
      </w:r>
      <w:r>
        <w:rPr>
          <w:color w:val="000000"/>
        </w:rPr>
        <w:t xml:space="preserve">compartida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un </w:t>
      </w:r>
      <w:r>
        <w:rPr>
          <w:color w:val="000000"/>
        </w:rPr>
        <w:t xml:space="preserve">hueco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grandes </w:t>
      </w:r>
      <w:r>
        <w:rPr>
          <w:color w:val="000000"/>
        </w:rPr>
        <w:t xml:space="preserve">capitales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Madrid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20.000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convertido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alternativa </w:t>
      </w:r>
      <w:r>
        <w:rPr>
          <w:color w:val="000000"/>
        </w:rPr>
        <w:t xml:space="preserve">al </w:t>
      </w:r>
      <w:r>
        <w:rPr>
          <w:color w:val="000000"/>
        </w:rPr>
        <w:t xml:space="preserve">coche </w:t>
      </w:r>
      <w:r>
        <w:rPr>
          <w:color w:val="000000"/>
        </w:rPr>
        <w:t xml:space="preserve">[ </w:t>
      </w:r>
      <w:r>
        <w:rPr>
          <w:color w:val="000000"/>
        </w:rPr>
        <w:t xml:space="preserve">15/09/2019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