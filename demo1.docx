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8F0FA"/>
        </w:rPr>
        <w:t xml:space="preserve">15:00:03 </w:t>
      </w:r>
      <w:r>
        <w:rPr>
          <w:color w:val="38F0FA"/>
        </w:rPr>
        <w:t xml:space="preserve">ellar </w:t>
      </w:r>
      <w:r>
        <w:rPr>
          <w:color w:val="44DA47"/>
        </w:rPr>
        <w:t xml:space="preserve">devast </w:t>
      </w:r>
      <w:r>
        <w:rPr>
          <w:color w:val="38F0FA"/>
        </w:rPr>
        <w:t xml:space="preserve">cost </w:t>
      </w:r>
      <w:r>
        <w:rPr>
          <w:color w:val="38F0FA"/>
        </w:rPr>
        <w:t xml:space="preserve">pens </w:t>
      </w:r>
      <w:r>
        <w:rPr>
          <w:color w:val="44DA47"/>
        </w:rPr>
        <w:t xml:space="preserve">eser </w:t>
      </w:r>
      <w:r>
        <w:rPr>
          <w:color w:val="44DA47"/>
        </w:rPr>
        <w:t xml:space="preserve">bomber </w:t>
      </w:r>
      <w:r>
        <w:rPr>
          <w:color w:val="38F0FA"/>
        </w:rPr>
        <w:t xml:space="preserve">atrev </w:t>
      </w:r>
      <w:r>
        <w:rPr>
          <w:color w:val="44DA47"/>
        </w:rPr>
        <w:t xml:space="preserve">conduc </w:t>
      </w:r>
      <w:r>
        <w:rPr>
          <w:color w:val="44DA47"/>
        </w:rPr>
        <w:t xml:space="preserve">camion </w:t>
      </w:r>
      <w:r>
        <w:rPr>
          <w:color w:val="44DA47"/>
        </w:rPr>
        <w:t xml:space="preserve">medi </w:t>
      </w:r>
      <w:r>
        <w:rPr>
          <w:color w:val="44DA47"/>
        </w:rPr>
        <w:t xml:space="preserve">esar </w:t>
      </w:r>
      <w:r>
        <w:rPr>
          <w:color w:val="44DA47"/>
        </w:rPr>
        <w:t xml:space="preserve">interminabl </w:t>
      </w:r>
      <w:r>
        <w:rPr>
          <w:color w:val="44DA47"/>
        </w:rPr>
        <w:t xml:space="preserve">bals </w:t>
      </w:r>
      <w:r>
        <w:rPr>
          <w:color w:val="44DA47"/>
        </w:rPr>
        <w:t xml:space="preserve">casi </w:t>
      </w:r>
      <w:r>
        <w:rPr>
          <w:color w:val="44DA47"/>
        </w:rPr>
        <w:t xml:space="preserve">imposibl </w:t>
      </w:r>
      <w:r>
        <w:rPr>
          <w:color w:val="44DA47"/>
        </w:rPr>
        <w:t xml:space="preserve">dond </w:t>
      </w:r>
      <w:r>
        <w:rPr>
          <w:color w:val="44DA47"/>
        </w:rPr>
        <w:t xml:space="preserve">dond </w:t>
      </w:r>
      <w:r>
        <w:rPr>
          <w:color w:val="38F0FA"/>
        </w:rPr>
        <w:t xml:space="preserve">acab </w:t>
      </w:r>
      <w:r>
        <w:rPr>
          <w:color w:val="44DA47"/>
        </w:rPr>
        <w:t xml:space="preserve">carretr </w:t>
      </w:r>
      <w:r>
        <w:rPr>
          <w:color w:val="44DA47"/>
        </w:rPr>
        <w:t xml:space="preserve">ejempl </w:t>
      </w:r>
      <w:r>
        <w:rPr>
          <w:color w:val="44DA47"/>
        </w:rPr>
        <w:t xml:space="preserve">dificultad </w:t>
      </w:r>
      <w:r>
        <w:rPr>
          <w:color w:val="44DA47"/>
        </w:rPr>
        <w:t xml:space="preserve">equip </w:t>
      </w:r>
      <w:r>
        <w:rPr>
          <w:color w:val="44DA47"/>
        </w:rPr>
        <w:t xml:space="preserve">rescat </w:t>
      </w:r>
      <w:r>
        <w:rPr>
          <w:color w:val="44DA47"/>
        </w:rPr>
        <w:t xml:space="preserve">unir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complicad </w:t>
      </w:r>
      <w:r>
        <w:rPr>
          <w:color w:val="44DA47"/>
        </w:rPr>
        <w:t xml:space="preserve">mill </w:t>
      </w:r>
      <w:r>
        <w:rPr>
          <w:color w:val="44DA47"/>
        </w:rPr>
        <w:t xml:space="preserve">medi </w:t>
      </w:r>
      <w:r>
        <w:rPr>
          <w:color w:val="44DA47"/>
        </w:rPr>
        <w:t xml:space="preserve">efect </w:t>
      </w:r>
      <w:r>
        <w:rPr>
          <w:color w:val="44DA47"/>
        </w:rPr>
        <w:t xml:space="preserve">unid </w:t>
      </w:r>
      <w:r>
        <w:rPr>
          <w:color w:val="44DA47"/>
        </w:rPr>
        <w:t xml:space="preserve">milit </w:t>
      </w:r>
      <w:r>
        <w:rPr>
          <w:color w:val="44DA47"/>
        </w:rPr>
        <w:t xml:space="preserve">emergenci </w:t>
      </w:r>
      <w:r>
        <w:rPr>
          <w:color w:val="44DA47"/>
        </w:rPr>
        <w:t xml:space="preserve">trabaj </w:t>
      </w:r>
      <w:r>
        <w:rPr>
          <w:color w:val="44DA47"/>
        </w:rPr>
        <w:t xml:space="preserve">trabaj </w:t>
      </w:r>
      <w:r>
        <w:rPr>
          <w:color w:val="44DA47"/>
        </w:rPr>
        <w:t xml:space="preserve">sobr </w:t>
      </w:r>
      <w:r>
        <w:rPr>
          <w:color w:val="44DA47"/>
        </w:rPr>
        <w:t xml:space="preserve">terren </w:t>
      </w:r>
      <w:r>
        <w:rPr>
          <w:color w:val="44DA47"/>
        </w:rPr>
        <w:t xml:space="preserve">tambien </w:t>
      </w:r>
      <w:r>
        <w:rPr>
          <w:color w:val="44DA47"/>
        </w:rPr>
        <w:t xml:space="preserve">guardi </w:t>
      </w:r>
      <w:r>
        <w:rPr>
          <w:color w:val="44DA47"/>
        </w:rPr>
        <w:t xml:space="preserve">civil </w:t>
      </w:r>
      <w:r>
        <w:rPr>
          <w:color w:val="44DA47"/>
        </w:rPr>
        <w:t xml:space="preserve">despleg </w:t>
      </w:r>
      <w:r>
        <w:rPr>
          <w:color w:val="44DA47"/>
        </w:rPr>
        <w:t xml:space="preserve">numer </w:t>
      </w:r>
      <w:r>
        <w:rPr>
          <w:color w:val="44DA47"/>
        </w:rPr>
        <w:t xml:space="preserve">operativ </w:t>
      </w:r>
      <w:r>
        <w:rPr>
          <w:color w:val="44DA47"/>
        </w:rPr>
        <w:t xml:space="preserve">labor </w:t>
      </w:r>
      <w:r>
        <w:rPr>
          <w:color w:val="44DA47"/>
        </w:rPr>
        <w:t xml:space="preserve">ayud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necesid </w:t>
      </w:r>
      <w:r>
        <w:rPr>
          <w:color w:val="44DA47"/>
        </w:rPr>
        <w:t xml:space="preserve">urgenci </w:t>
      </w:r>
      <w:r>
        <w:rPr>
          <w:color w:val="44DA47"/>
        </w:rPr>
        <w:t xml:space="preserve">rescat </w:t>
      </w:r>
      <w:r>
        <w:rPr>
          <w:color w:val="44DA47"/>
        </w:rPr>
        <w:t xml:space="preserve">llev </w:t>
      </w:r>
      <w:r>
        <w:rPr>
          <w:color w:val="44DA47"/>
        </w:rPr>
        <w:t xml:space="preserve">desd </w:t>
      </w:r>
      <w:r>
        <w:rPr>
          <w:color w:val="44DA47"/>
        </w:rPr>
        <w:t xml:space="preserve">helicopter </w:t>
      </w:r>
      <w:r>
        <w:rPr>
          <w:color w:val="44DA47"/>
        </w:rPr>
        <w:t xml:space="preserve">tambien </w:t>
      </w:r>
      <w:r>
        <w:rPr>
          <w:color w:val="44DA47"/>
        </w:rPr>
        <w:t xml:space="preserve">braz </w:t>
      </w:r>
      <w:r>
        <w:rPr>
          <w:color w:val="44DA47"/>
        </w:rPr>
        <w:t xml:space="preserve">person </w:t>
      </w:r>
      <w:r>
        <w:rPr>
          <w:color w:val="44DA47"/>
        </w:rPr>
        <w:t xml:space="preserve">vulnerabl </w:t>
      </w:r>
      <w:r>
        <w:rPr>
          <w:color w:val="44DA47"/>
        </w:rPr>
        <w:t xml:space="preserve">estrag </w:t>
      </w:r>
      <w:r>
        <w:rPr>
          <w:color w:val="44DA47"/>
        </w:rPr>
        <w:t xml:space="preserve">evident </w:t>
      </w:r>
      <w:r>
        <w:rPr>
          <w:color w:val="44DA47"/>
        </w:rPr>
        <w:t xml:space="preserve">ciudad </w:t>
      </w:r>
      <w:r>
        <w:rPr>
          <w:color w:val="44DA47"/>
        </w:rPr>
        <w:t xml:space="preserve">segur </w:t>
      </w:r>
      <w:r>
        <w:rPr>
          <w:color w:val="38F0FA"/>
        </w:rPr>
        <w:t xml:space="preserve">150.000 </w:t>
      </w:r>
      <w:r>
        <w:rPr>
          <w:color w:val="44DA47"/>
        </w:rPr>
        <w:t xml:space="preserve">hectar </w:t>
      </w:r>
      <w:r>
        <w:rPr>
          <w:color w:val="44DA47"/>
        </w:rPr>
        <w:t xml:space="preserve">vest </w:t>
      </w:r>
      <w:r>
        <w:rPr>
          <w:color w:val="44DA47"/>
        </w:rPr>
        <w:t xml:space="preserve">afectad </w:t>
      </w:r>
      <w:r>
        <w:rPr>
          <w:color w:val="44DA47"/>
        </w:rPr>
        <w:t xml:space="preserve">gravement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lleg </w:t>
      </w:r>
      <w:r>
        <w:rPr>
          <w:color w:val="44DA47"/>
        </w:rPr>
        <w:t xml:space="preserve">extrem </w:t>
      </w:r>
      <w:r>
        <w:rPr>
          <w:color w:val="44DA47"/>
        </w:rPr>
        <w:t xml:space="preserve">peligr </w:t>
      </w:r>
      <w:r>
        <w:rPr>
          <w:color w:val="44DA47"/>
        </w:rPr>
        <w:t xml:space="preserve">abrir </w:t>
      </w:r>
      <w:r>
        <w:rPr>
          <w:color w:val="44DA47"/>
        </w:rPr>
        <w:t xml:space="preserve">form </w:t>
      </w:r>
      <w:r>
        <w:rPr>
          <w:color w:val="38F0FA"/>
        </w:rPr>
        <w:t xml:space="preserve">controlad </w:t>
      </w:r>
      <w:r>
        <w:rPr>
          <w:color w:val="38F0FA"/>
        </w:rPr>
        <w:t xml:space="preserve">pres </w:t>
      </w:r>
      <w:r>
        <w:rPr>
          <w:color w:val="44DA47"/>
        </w:rPr>
        <w:t xml:space="preserve">santomr </w:t>
      </w:r>
      <w:r>
        <w:rPr>
          <w:color w:val="44DA47"/>
        </w:rPr>
        <w:t xml:space="preserve">evit </w:t>
      </w:r>
      <w:r>
        <w:rPr>
          <w:color w:val="44DA47"/>
        </w:rPr>
        <w:t xml:space="preserve">eser </w:t>
      </w:r>
      <w:r>
        <w:rPr>
          <w:color w:val="44DA47"/>
        </w:rPr>
        <w:t xml:space="preserve">embals </w:t>
      </w:r>
      <w:r>
        <w:rPr>
          <w:color w:val="38F0FA"/>
        </w:rPr>
        <w:t xml:space="preserve">desbordas </w:t>
      </w:r>
      <w:r>
        <w:rPr>
          <w:color w:val="44DA47"/>
        </w:rPr>
        <w:t xml:space="preserve">buen </w:t>
      </w:r>
      <w:r>
        <w:rPr>
          <w:color w:val="44DA47"/>
        </w:rPr>
        <w:t xml:space="preserve">tard </w:t>
      </w:r>
      <w:r>
        <w:rPr>
          <w:color w:val="44DA47"/>
        </w:rPr>
        <w:t xml:space="preserve">evalu </w:t>
      </w:r>
      <w:r>
        <w:rPr>
          <w:color w:val="44DA47"/>
        </w:rPr>
        <w:t xml:space="preserve">perdid </w:t>
      </w:r>
      <w:r>
        <w:rPr>
          <w:color w:val="44DA47"/>
        </w:rPr>
        <w:t xml:space="preserve">economic </w:t>
      </w:r>
      <w:r>
        <w:rPr>
          <w:color w:val="44DA47"/>
        </w:rPr>
        <w:t xml:space="preserve">moment </w:t>
      </w:r>
      <w:r>
        <w:rPr>
          <w:color w:val="44DA47"/>
        </w:rPr>
        <w:t xml:space="preserve">dolor </w:t>
      </w:r>
      <w:r>
        <w:rPr>
          <w:color w:val="44DA47"/>
        </w:rPr>
        <w:t xml:space="preserve">seis </w:t>
      </w:r>
      <w:r>
        <w:rPr>
          <w:color w:val="44DA47"/>
        </w:rPr>
        <w:t xml:space="preserve">human </w:t>
      </w:r>
      <w:r>
        <w:rPr>
          <w:color w:val="44DA47"/>
        </w:rPr>
        <w:t xml:space="preserve">perdid </w:t>
      </w:r>
      <w:r>
        <w:rPr>
          <w:color w:val="44DA47"/>
        </w:rPr>
        <w:t xml:space="preserve">seis </w:t>
      </w:r>
      <w:r>
        <w:rPr>
          <w:color w:val="44DA47"/>
        </w:rPr>
        <w:t xml:space="preserve">person </w:t>
      </w:r>
      <w:r>
        <w:rPr>
          <w:color w:val="44DA47"/>
        </w:rPr>
        <w:t xml:space="preserve">vest </w:t>
      </w:r>
      <w:r>
        <w:rPr>
          <w:color w:val="44DA47"/>
        </w:rPr>
        <w:t xml:space="preserve">sorprendid </w:t>
      </w:r>
      <w:r>
        <w:rPr>
          <w:color w:val="44DA47"/>
        </w:rPr>
        <w:t xml:space="preserve">fuerz </w:t>
      </w:r>
      <w:r>
        <w:rPr>
          <w:color w:val="44DA47"/>
        </w:rPr>
        <w:t xml:space="preserve">avenid </w:t>
      </w:r>
      <w:r>
        <w:rPr>
          <w:color w:val="44DA47"/>
        </w:rPr>
        <w:t xml:space="preserve">mism </w:t>
      </w:r>
      <w:r>
        <w:rPr>
          <w:color w:val="44DA47"/>
        </w:rPr>
        <w:t xml:space="preserve">mañan </w:t>
      </w:r>
      <w:r>
        <w:rPr>
          <w:color w:val="44DA47"/>
        </w:rPr>
        <w:t xml:space="preserve">encontr </w:t>
      </w:r>
      <w:r>
        <w:rPr>
          <w:color w:val="44DA47"/>
        </w:rPr>
        <w:t xml:space="preserve">cuerp </w:t>
      </w:r>
      <w:r>
        <w:rPr>
          <w:color w:val="44DA47"/>
        </w:rPr>
        <w:t xml:space="preserve">hombr </w:t>
      </w:r>
      <w:r>
        <w:rPr>
          <w:color w:val="44DA47"/>
        </w:rPr>
        <w:t xml:space="preserve">unir </w:t>
      </w:r>
      <w:r>
        <w:rPr>
          <w:color w:val="44DA47"/>
        </w:rPr>
        <w:t xml:space="preserve">pedan </w:t>
      </w:r>
      <w:r>
        <w:rPr>
          <w:color w:val="44DA47"/>
        </w:rPr>
        <w:t xml:space="preserve">orihuel </w:t>
      </w:r>
      <w:r>
        <w:rPr>
          <w:color w:val="44DA47"/>
        </w:rPr>
        <w:t xml:space="preserve">busc </w:t>
      </w:r>
      <w:r>
        <w:rPr>
          <w:color w:val="44DA47"/>
        </w:rPr>
        <w:t xml:space="preserve">desd </w:t>
      </w:r>
      <w:r>
        <w:rPr>
          <w:color w:val="44DA47"/>
        </w:rPr>
        <w:t xml:space="preserve">ayer </w:t>
      </w:r>
      <w:r>
        <w:rPr>
          <w:color w:val="44DA47"/>
        </w:rPr>
        <w:t xml:space="preserve">noch </w:t>
      </w:r>
      <w:r>
        <w:rPr>
          <w:color w:val="38F0FA"/>
        </w:rPr>
        <w:t xml:space="preserve">atras </w:t>
      </w:r>
      <w:r>
        <w:rPr>
          <w:color w:val="44DA47"/>
        </w:rPr>
        <w:t xml:space="preserve">volv </w:t>
      </w:r>
      <w:r>
        <w:rPr>
          <w:color w:val="38F0FA"/>
        </w:rPr>
        <w:t xml:space="preserve">dramatic </w:t>
      </w:r>
      <w:r>
        <w:rPr>
          <w:color w:val="44DA47"/>
        </w:rPr>
        <w:t xml:space="preserve">sobr </w:t>
      </w:r>
      <w:r>
        <w:rPr>
          <w:color w:val="44DA47"/>
        </w:rPr>
        <w:t xml:space="preserve">poblacion </w:t>
      </w:r>
      <w:r>
        <w:rPr>
          <w:color w:val="44DA47"/>
        </w:rPr>
        <w:t xml:space="preserve">murci </w:t>
      </w:r>
      <w:r>
        <w:rPr>
          <w:color w:val="44DA47"/>
        </w:rPr>
        <w:t xml:space="preserve">dond </w:t>
      </w:r>
      <w:r>
        <w:rPr>
          <w:color w:val="44DA47"/>
        </w:rPr>
        <w:t xml:space="preserve">continu </w:t>
      </w:r>
      <w:r>
        <w:rPr>
          <w:color w:val="44DA47"/>
        </w:rPr>
        <w:t xml:space="preserve">desaloj </w:t>
      </w:r>
      <w:r>
        <w:rPr>
          <w:color w:val="44DA47"/>
        </w:rPr>
        <w:t xml:space="preserve">trer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desbord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segur </w:t>
      </w:r>
      <w:r>
        <w:rPr>
          <w:color w:val="44DA47"/>
        </w:rPr>
        <w:t xml:space="preserve">cerc </w:t>
      </w:r>
      <w:r>
        <w:rPr>
          <w:color w:val="44DA47"/>
        </w:rPr>
        <w:t xml:space="preserve">localid </w:t>
      </w:r>
      <w:r>
        <w:rPr>
          <w:color w:val="44DA47"/>
        </w:rPr>
        <w:t xml:space="preserve">blanc </w:t>
      </w:r>
      <w:r>
        <w:rPr>
          <w:color w:val="44DA47"/>
        </w:rPr>
        <w:t xml:space="preserve">sufr </w:t>
      </w:r>
      <w:r>
        <w:rPr>
          <w:color w:val="38F0FA"/>
        </w:rPr>
        <w:t xml:space="preserve">desprend </w:t>
      </w:r>
      <w:r>
        <w:rPr>
          <w:color w:val="44DA47"/>
        </w:rPr>
        <w:t xml:space="preserve">suministr </w:t>
      </w:r>
      <w:r>
        <w:rPr>
          <w:color w:val="44DA47"/>
        </w:rPr>
        <w:t xml:space="preserve">tambien </w:t>
      </w:r>
      <w:r>
        <w:rPr>
          <w:color w:val="44DA47"/>
        </w:rPr>
        <w:t xml:space="preserve">noch </w:t>
      </w:r>
      <w:r>
        <w:rPr>
          <w:color w:val="44DA47"/>
        </w:rPr>
        <w:t xml:space="preserve">much </w:t>
      </w:r>
      <w:r>
        <w:rPr>
          <w:color w:val="44DA47"/>
        </w:rPr>
        <w:t xml:space="preserve">punt </w:t>
      </w:r>
      <w:r>
        <w:rPr>
          <w:color w:val="44DA47"/>
        </w:rPr>
        <w:t xml:space="preserve">cruz </w:t>
      </w:r>
      <w:r>
        <w:rPr>
          <w:color w:val="44DA47"/>
        </w:rPr>
        <w:t xml:space="preserve">vest </w:t>
      </w:r>
      <w:r>
        <w:rPr>
          <w:color w:val="38F0FA"/>
        </w:rPr>
        <w:t xml:space="preserve">obligad </w:t>
      </w:r>
      <w:r>
        <w:rPr>
          <w:color w:val="44DA47"/>
        </w:rPr>
        <w:t xml:space="preserve">atend </w:t>
      </w:r>
      <w:r>
        <w:rPr>
          <w:color w:val="44DA47"/>
        </w:rPr>
        <w:t xml:space="preserve">cient </w:t>
      </w:r>
      <w:r>
        <w:rPr>
          <w:color w:val="44DA47"/>
        </w:rPr>
        <w:t xml:space="preserve">person </w:t>
      </w:r>
      <w:r>
        <w:rPr>
          <w:color w:val="38F0FA"/>
        </w:rPr>
        <w:t xml:space="preserve">precipitadament </w:t>
      </w:r>
      <w:r>
        <w:rPr>
          <w:color w:val="38F0FA"/>
        </w:rPr>
        <w:t xml:space="preserve">siempr </w:t>
      </w:r>
      <w:r>
        <w:rPr>
          <w:color w:val="44DA47"/>
        </w:rPr>
        <w:t xml:space="preserve">ocurr </w:t>
      </w:r>
      <w:r>
        <w:rPr>
          <w:color w:val="44DA47"/>
        </w:rPr>
        <w:t xml:space="preserve">desastr </w:t>
      </w:r>
      <w:r>
        <w:rPr>
          <w:color w:val="44DA47"/>
        </w:rPr>
        <w:t xml:space="preserve">caracteristic </w:t>
      </w:r>
      <w:r>
        <w:rPr>
          <w:color w:val="38F0FA"/>
        </w:rPr>
        <w:t xml:space="preserve">aviv </w:t>
      </w:r>
      <w:r>
        <w:rPr>
          <w:color w:val="44DA47"/>
        </w:rPr>
        <w:t xml:space="preserve">polemic </w:t>
      </w:r>
      <w:r>
        <w:rPr>
          <w:color w:val="44DA47"/>
        </w:rPr>
        <w:t xml:space="preserve">limpiez </w:t>
      </w:r>
      <w:r>
        <w:rPr>
          <w:color w:val="44DA47"/>
        </w:rPr>
        <w:t xml:space="preserve">cauc </w:t>
      </w:r>
      <w:r>
        <w:rPr>
          <w:color w:val="38F0FA"/>
        </w:rPr>
        <w:t xml:space="preserve">torrentr </w:t>
      </w:r>
      <w:r>
        <w:rPr>
          <w:color w:val="44DA47"/>
        </w:rPr>
        <w:t xml:space="preserve">imag </w:t>
      </w:r>
      <w:r>
        <w:rPr>
          <w:color w:val="44DA47"/>
        </w:rPr>
        <w:t xml:space="preserve">malez </w:t>
      </w:r>
      <w:r>
        <w:rPr>
          <w:color w:val="44DA47"/>
        </w:rPr>
        <w:t xml:space="preserve">cubr </w:t>
      </w:r>
      <w:r>
        <w:rPr>
          <w:color w:val="44DA47"/>
        </w:rPr>
        <w:t xml:space="preserve">reir </w:t>
      </w:r>
      <w:r>
        <w:rPr>
          <w:color w:val="38F0FA"/>
        </w:rPr>
        <w:t xml:space="preserve">albaid </w:t>
      </w:r>
      <w:r>
        <w:rPr>
          <w:color w:val="44DA47"/>
        </w:rPr>
        <w:t xml:space="preserve">corrient </w:t>
      </w:r>
      <w:r>
        <w:rPr>
          <w:color w:val="44DA47"/>
        </w:rPr>
        <w:t xml:space="preserve">abaj </w:t>
      </w:r>
      <w:r>
        <w:rPr>
          <w:color w:val="44DA47"/>
        </w:rPr>
        <w:t xml:space="preserve">expres </w:t>
      </w:r>
      <w:r>
        <w:rPr>
          <w:color w:val="38F0FA"/>
        </w:rPr>
        <w:t xml:space="preserve">graficament </w:t>
      </w:r>
      <w:r>
        <w:rPr>
          <w:color w:val="44DA47"/>
        </w:rPr>
        <w:t xml:space="preserve">problem </w:t>
      </w:r>
      <w:r>
        <w:rPr>
          <w:color w:val="38F0FA"/>
        </w:rPr>
        <w:t xml:space="preserve">pregun </w:t>
      </w:r>
      <w:r>
        <w:rPr>
          <w:color w:val="44DA47"/>
        </w:rPr>
        <w:t xml:space="preserve">segu </w:t>
      </w:r>
      <w:r>
        <w:rPr>
          <w:color w:val="38F0FA"/>
        </w:rPr>
        <w:t xml:space="preserve">vigent </w:t>
      </w:r>
      <w:r>
        <w:rPr>
          <w:color w:val="38F0FA"/>
        </w:rPr>
        <w:t xml:space="preserve">¿ser </w:t>
      </w:r>
      <w:r>
        <w:rPr>
          <w:color w:val="44DA47"/>
        </w:rPr>
        <w:t xml:space="preserve">much </w:t>
      </w:r>
      <w:r>
        <w:rPr>
          <w:color w:val="38F0FA"/>
        </w:rPr>
        <w:t xml:space="preserve">preven </w:t>
      </w:r>
      <w:r>
        <w:rPr>
          <w:color w:val="44DA47"/>
        </w:rPr>
        <w:t xml:space="preserve">riad </w:t>
      </w:r>
      <w:r>
        <w:rPr>
          <w:color w:val="38F0FA"/>
        </w:rPr>
        <w:t xml:space="preserve">dimension </w:t>
      </w:r>
      <w:r>
        <w:rPr>
          <w:color w:val="44DA47"/>
        </w:rPr>
        <w:t xml:space="preserve">provoc </w:t>
      </w:r>
      <w:r>
        <w:rPr>
          <w:color w:val="44DA47"/>
        </w:rPr>
        <w:t xml:space="preserve">furi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funcion </w:t>
      </w:r>
      <w:r>
        <w:rPr>
          <w:color w:val="44DA47"/>
        </w:rPr>
        <w:t xml:space="preserve">cancel </w:t>
      </w:r>
      <w:r>
        <w:rPr>
          <w:color w:val="38F0FA"/>
        </w:rPr>
        <w:t xml:space="preserve">agend </w:t>
      </w:r>
      <w:r>
        <w:rPr>
          <w:color w:val="44DA47"/>
        </w:rPr>
        <w:t xml:space="preserve">politic </w:t>
      </w:r>
      <w:r>
        <w:rPr>
          <w:color w:val="44DA47"/>
        </w:rPr>
        <w:t xml:space="preserve">viaj </w:t>
      </w:r>
      <w:r>
        <w:rPr>
          <w:color w:val="44DA47"/>
        </w:rPr>
        <w:t xml:space="preserve">desastr </w:t>
      </w:r>
      <w:r>
        <w:rPr>
          <w:color w:val="44DA47"/>
        </w:rPr>
        <w:t xml:space="preserve">sanchez </w:t>
      </w:r>
      <w:r>
        <w:rPr>
          <w:color w:val="44DA47"/>
        </w:rPr>
        <w:t xml:space="preserve">hast </w:t>
      </w:r>
      <w:r>
        <w:rPr>
          <w:color w:val="44DA47"/>
        </w:rPr>
        <w:t xml:space="preserve">murci </w:t>
      </w:r>
      <w:r>
        <w:rPr>
          <w:color w:val="44DA47"/>
        </w:rPr>
        <w:t xml:space="preserve">alicant </w:t>
      </w:r>
      <w:r>
        <w:rPr>
          <w:color w:val="44DA47"/>
        </w:rPr>
        <w:t xml:space="preserve">inform </w:t>
      </w:r>
      <w:r>
        <w:rPr>
          <w:color w:val="44DA47"/>
        </w:rPr>
        <w:t xml:space="preserve">centr </w:t>
      </w:r>
      <w:r>
        <w:rPr>
          <w:color w:val="38F0FA"/>
        </w:rPr>
        <w:t xml:space="preserve">mand </w:t>
      </w:r>
      <w:r>
        <w:rPr>
          <w:color w:val="44DA47"/>
        </w:rPr>
        <w:t xml:space="preserve">operacion </w:t>
      </w:r>
      <w:r>
        <w:rPr>
          <w:color w:val="44DA47"/>
        </w:rPr>
        <w:t xml:space="preserve">rescat </w:t>
      </w:r>
      <w:r>
        <w:rPr>
          <w:color w:val="38F0FA"/>
        </w:rPr>
        <w:t xml:space="preserve">control </w:t>
      </w:r>
      <w:r>
        <w:rPr>
          <w:color w:val="44DA47"/>
        </w:rPr>
        <w:t xml:space="preserve">intens </w:t>
      </w:r>
      <w:r>
        <w:rPr>
          <w:color w:val="44DA47"/>
        </w:rPr>
        <w:t xml:space="preserve">precipitacion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castig </w:t>
      </w:r>
      <w:r>
        <w:rPr>
          <w:color w:val="38F0FA"/>
        </w:rPr>
        <w:t xml:space="preserve">durament </w:t>
      </w:r>
      <w:r>
        <w:rPr>
          <w:color w:val="44DA47"/>
        </w:rPr>
        <w:t xml:space="preserve">orient </w:t>
      </w:r>
      <w:r>
        <w:rPr>
          <w:color w:val="44DA47"/>
        </w:rPr>
        <w:t xml:space="preserve">andaluc </w:t>
      </w:r>
      <w:r>
        <w:rPr>
          <w:color w:val="44DA47"/>
        </w:rPr>
        <w:t xml:space="preserve">granad </w:t>
      </w:r>
      <w:r>
        <w:rPr>
          <w:color w:val="44DA47"/>
        </w:rPr>
        <w:t xml:space="preserve">sobr </w:t>
      </w:r>
      <w:r>
        <w:rPr>
          <w:color w:val="44DA47"/>
        </w:rPr>
        <w:t xml:space="preserve">malag </w:t>
      </w:r>
      <w:r>
        <w:rPr>
          <w:color w:val="44DA47"/>
        </w:rPr>
        <w:t xml:space="preserve">lluvi </w:t>
      </w:r>
      <w:r>
        <w:rPr>
          <w:color w:val="44DA47"/>
        </w:rPr>
        <w:t xml:space="preserve">intens </w:t>
      </w:r>
      <w:r>
        <w:rPr>
          <w:color w:val="44DA47"/>
        </w:rPr>
        <w:t xml:space="preserve">arrastr </w:t>
      </w:r>
      <w:r>
        <w:rPr>
          <w:color w:val="44DA47"/>
        </w:rPr>
        <w:t xml:space="preserve">coch </w:t>
      </w:r>
      <w:r>
        <w:rPr>
          <w:color w:val="44DA47"/>
        </w:rPr>
        <w:t xml:space="preserve">provoc </w:t>
      </w:r>
      <w:r>
        <w:rPr>
          <w:color w:val="38F0FA"/>
        </w:rPr>
        <w:t xml:space="preserve">pequeñ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peor </w:t>
      </w:r>
      <w:r>
        <w:rPr>
          <w:color w:val="44DA47"/>
        </w:rPr>
        <w:t xml:space="preserve">part </w:t>
      </w:r>
      <w:r>
        <w:rPr>
          <w:color w:val="44DA47"/>
        </w:rPr>
        <w:t xml:space="preserve">registr </w:t>
      </w:r>
      <w:r>
        <w:rPr>
          <w:color w:val="44DA47"/>
        </w:rPr>
        <w:t xml:space="preserve">alhaurin </w:t>
      </w:r>
      <w:r>
        <w:rPr>
          <w:color w:val="44DA47"/>
        </w:rPr>
        <w:t xml:space="preserve">grand </w:t>
      </w:r>
      <w:r>
        <w:rPr>
          <w:color w:val="44DA47"/>
        </w:rPr>
        <w:t xml:space="preserve">otrar </w:t>
      </w:r>
      <w:r>
        <w:rPr>
          <w:color w:val="44DA47"/>
        </w:rPr>
        <w:t xml:space="preserve">extrem </w:t>
      </w:r>
      <w:r>
        <w:rPr>
          <w:color w:val="44DA47"/>
        </w:rPr>
        <w:t xml:space="preserve">peninsul </w:t>
      </w:r>
      <w:r>
        <w:rPr>
          <w:color w:val="38F0FA"/>
        </w:rPr>
        <w:t xml:space="preserve">fueg </w:t>
      </w:r>
      <w:r>
        <w:rPr>
          <w:color w:val="44DA47"/>
        </w:rPr>
        <w:t xml:space="preserve">ourens </w:t>
      </w:r>
      <w:r>
        <w:rPr>
          <w:color w:val="38F0FA"/>
        </w:rPr>
        <w:t xml:space="preserve">concej </w:t>
      </w:r>
      <w:r>
        <w:rPr>
          <w:color w:val="44DA47"/>
        </w:rPr>
        <w:t xml:space="preserve">gudiñ </w:t>
      </w:r>
      <w:r>
        <w:rPr>
          <w:color w:val="44DA47"/>
        </w:rPr>
        <w:t xml:space="preserve">incendi </w:t>
      </w:r>
      <w:r>
        <w:rPr>
          <w:color w:val="38F0FA"/>
        </w:rPr>
        <w:t xml:space="preserve">forestal </w:t>
      </w:r>
      <w:r>
        <w:rPr>
          <w:color w:val="44DA47"/>
        </w:rPr>
        <w:t xml:space="preserve">quem </w:t>
      </w:r>
      <w:r>
        <w:rPr>
          <w:color w:val="44DA47"/>
        </w:rPr>
        <w:t xml:space="preserve">hectar </w:t>
      </w:r>
      <w:r>
        <w:rPr>
          <w:color w:val="44DA47"/>
        </w:rPr>
        <w:t xml:space="preserve">amenaz </w:t>
      </w:r>
      <w:r>
        <w:rPr>
          <w:color w:val="44DA47"/>
        </w:rPr>
        <w:t xml:space="preserve">nucle </w:t>
      </w:r>
      <w:r>
        <w:rPr>
          <w:color w:val="38F0FA"/>
        </w:rPr>
        <w:t xml:space="preserve">pobl </w:t>
      </w:r>
      <w:r>
        <w:rPr>
          <w:color w:val="44DA47"/>
        </w:rPr>
        <w:t xml:space="preserve">cercan </w:t>
      </w:r>
      <w:r>
        <w:rPr>
          <w:color w:val="38F0FA"/>
        </w:rPr>
        <w:t xml:space="preserve">llam </w:t>
      </w:r>
      <w:r>
        <w:rPr>
          <w:color w:val="38F0FA"/>
        </w:rPr>
        <w:t xml:space="preserve">inquietant </w:t>
      </w:r>
      <w:r>
        <w:rPr>
          <w:color w:val="44DA47"/>
        </w:rPr>
        <w:t xml:space="preserve">atac </w:t>
      </w:r>
      <w:r>
        <w:rPr>
          <w:color w:val="44DA47"/>
        </w:rPr>
        <w:t xml:space="preserve">dron </w:t>
      </w:r>
      <w:r>
        <w:rPr>
          <w:color w:val="44DA47"/>
        </w:rPr>
        <w:t xml:space="preserve">instalacion </w:t>
      </w:r>
      <w:r>
        <w:rPr>
          <w:color w:val="38F0FA"/>
        </w:rPr>
        <w:t xml:space="preserve">estrategic </w:t>
      </w:r>
      <w:r>
        <w:rPr>
          <w:color w:val="44DA47"/>
        </w:rPr>
        <w:t xml:space="preserve">industri </w:t>
      </w:r>
      <w:r>
        <w:rPr>
          <w:color w:val="44DA47"/>
        </w:rPr>
        <w:t xml:space="preserve">petrolr </w:t>
      </w:r>
      <w:r>
        <w:rPr>
          <w:color w:val="44DA47"/>
        </w:rPr>
        <w:t xml:space="preserve">arabi </w:t>
      </w:r>
      <w:r>
        <w:rPr>
          <w:color w:val="44DA47"/>
        </w:rPr>
        <w:t xml:space="preserve">saud </w:t>
      </w:r>
      <w:r>
        <w:rPr>
          <w:color w:val="44DA47"/>
        </w:rPr>
        <w:t xml:space="preserve">grup </w:t>
      </w:r>
      <w:r>
        <w:rPr>
          <w:color w:val="38F0FA"/>
        </w:rPr>
        <w:t xml:space="preserve">proiran </w:t>
      </w:r>
      <w:r>
        <w:rPr>
          <w:color w:val="44DA47"/>
        </w:rPr>
        <w:t xml:space="preserve">reivindic </w:t>
      </w:r>
      <w:r>
        <w:rPr>
          <w:color w:val="44DA47"/>
        </w:rPr>
        <w:t xml:space="preserve">atac </w:t>
      </w:r>
      <w:r>
        <w:rPr>
          <w:color w:val="44DA47"/>
        </w:rPr>
        <w:t xml:space="preserve">asegur </w:t>
      </w:r>
      <w:r>
        <w:rPr>
          <w:color w:val="44DA47"/>
        </w:rPr>
        <w:t xml:space="preserve">segu </w:t>
      </w:r>
      <w:r>
        <w:rPr>
          <w:color w:val="44DA47"/>
        </w:rPr>
        <w:t xml:space="preserve">autoridad </w:t>
      </w:r>
      <w:r>
        <w:rPr>
          <w:color w:val="44DA47"/>
        </w:rPr>
        <w:t xml:space="preserve">saud </w:t>
      </w:r>
      <w:r>
        <w:rPr>
          <w:color w:val="44DA47"/>
        </w:rPr>
        <w:t xml:space="preserve">asegur </w:t>
      </w:r>
      <w:r>
        <w:rPr>
          <w:color w:val="38F0FA"/>
        </w:rPr>
        <w:t xml:space="preserve">control </w:t>
      </w:r>
      <w:r>
        <w:rPr>
          <w:color w:val="44DA47"/>
        </w:rPr>
        <w:t xml:space="preserve">incendi </w:t>
      </w:r>
      <w:r>
        <w:rPr>
          <w:color w:val="44DA47"/>
        </w:rPr>
        <w:t xml:space="preserve">provoc </w:t>
      </w:r>
      <w:r>
        <w:rPr>
          <w:color w:val="44DA47"/>
        </w:rPr>
        <w:t xml:space="preserve">atent </w:t>
      </w:r>
      <w:r>
        <w:rPr>
          <w:color w:val="44DA47"/>
        </w:rPr>
        <w:t xml:space="preserve">part </w:t>
      </w:r>
      <w:r>
        <w:rPr>
          <w:color w:val="38F0FA"/>
        </w:rPr>
        <w:t xml:space="preserve">cambi </w:t>
      </w:r>
      <w:r>
        <w:rPr>
          <w:color w:val="38F0FA"/>
        </w:rPr>
        <w:t xml:space="preserve">norm </w:t>
      </w:r>
      <w:r>
        <w:rPr>
          <w:color w:val="44DA47"/>
        </w:rPr>
        <w:t xml:space="preserve">segurid </w:t>
      </w:r>
      <w:r>
        <w:rPr>
          <w:color w:val="44DA47"/>
        </w:rPr>
        <w:t xml:space="preserve">compr </w:t>
      </w:r>
      <w:r>
        <w:rPr>
          <w:color w:val="38F0FA"/>
        </w:rPr>
        <w:t xml:space="preserve">hech </w:t>
      </w:r>
      <w:r>
        <w:rPr>
          <w:color w:val="38F0FA"/>
        </w:rPr>
        <w:t xml:space="preserve">internet </w:t>
      </w:r>
      <w:r>
        <w:rPr>
          <w:color w:val="44DA47"/>
        </w:rPr>
        <w:t xml:space="preserve">acces </w:t>
      </w:r>
      <w:r>
        <w:rPr>
          <w:color w:val="44DA47"/>
        </w:rPr>
        <w:t xml:space="preserve">digital </w:t>
      </w:r>
      <w:r>
        <w:rPr>
          <w:color w:val="44DA47"/>
        </w:rPr>
        <w:t xml:space="preserve">servici </w:t>
      </w:r>
      <w:r>
        <w:rPr>
          <w:color w:val="44DA47"/>
        </w:rPr>
        <w:t xml:space="preserve">bancari </w:t>
      </w:r>
      <w:r>
        <w:rPr>
          <w:color w:val="44DA47"/>
        </w:rPr>
        <w:t xml:space="preserve">enseguid </w:t>
      </w:r>
      <w:r>
        <w:rPr>
          <w:color w:val="44DA47"/>
        </w:rPr>
        <w:t xml:space="preserve">detall </w:t>
      </w:r>
      <w:r>
        <w:rPr>
          <w:color w:val="44DA47"/>
        </w:rPr>
        <w:t xml:space="preserve">complic </w:t>
      </w:r>
      <w:r>
        <w:rPr>
          <w:color w:val="44DA47"/>
        </w:rPr>
        <w:t xml:space="preserve">objetiv </w:t>
      </w:r>
      <w:r>
        <w:rPr>
          <w:color w:val="44DA47"/>
        </w:rPr>
        <w:t xml:space="preserve">segurid </w:t>
      </w:r>
      <w:r>
        <w:rPr>
          <w:color w:val="44DA47"/>
        </w:rPr>
        <w:t xml:space="preserve">comerci </w:t>
      </w:r>
      <w:r>
        <w:rPr>
          <w:color w:val="44DA47"/>
        </w:rPr>
        <w:t xml:space="preserve">onlin </w:t>
      </w:r>
      <w:r>
        <w:rPr>
          <w:color w:val="38F0FA"/>
        </w:rPr>
        <w:t xml:space="preserve">abund </w:t>
      </w:r>
      <w:r>
        <w:rPr>
          <w:color w:val="38F0FA"/>
        </w:rPr>
        <w:t xml:space="preserve">estaf </w:t>
      </w:r>
      <w:r>
        <w:rPr>
          <w:color w:val="38F0FA"/>
        </w:rPr>
        <w:t xml:space="preserve">irregularidad </w:t>
      </w:r>
      <w:r>
        <w:rPr>
          <w:color w:val="44DA47"/>
        </w:rPr>
        <w:t xml:space="preserve">tant </w:t>
      </w:r>
      <w:r>
        <w:rPr>
          <w:color w:val="44DA47"/>
        </w:rPr>
        <w:t xml:space="preserve">compr </w:t>
      </w:r>
      <w:r>
        <w:rPr>
          <w:color w:val="44DA47"/>
        </w:rPr>
        <w:t xml:space="preserve">operacion </w:t>
      </w:r>
      <w:r>
        <w:rPr>
          <w:color w:val="44DA47"/>
        </w:rPr>
        <w:t xml:space="preserve">cont </w:t>
      </w:r>
      <w:r>
        <w:rPr>
          <w:color w:val="44DA47"/>
        </w:rPr>
        <w:t xml:space="preserve">bancari </w:t>
      </w:r>
      <w:r>
        <w:rPr>
          <w:color w:val="44DA47"/>
        </w:rPr>
        <w:t xml:space="preserve">distint </w:t>
      </w:r>
      <w:r>
        <w:rPr>
          <w:color w:val="44DA47"/>
        </w:rPr>
        <w:t xml:space="preserve">asegur </w:t>
      </w:r>
      <w:r>
        <w:rPr>
          <w:color w:val="38F0FA"/>
        </w:rPr>
        <w:t xml:space="preserve">identid </w:t>
      </w:r>
      <w:r>
        <w:rPr>
          <w:color w:val="44DA47"/>
        </w:rPr>
        <w:t xml:space="preserve">oper </w:t>
      </w:r>
      <w:r>
        <w:rPr>
          <w:color w:val="38F0FA"/>
        </w:rPr>
        <w:t xml:space="preserve">moss </w:t>
      </w:r>
      <w:r>
        <w:rPr>
          <w:color w:val="38F0FA"/>
        </w:rPr>
        <w:t xml:space="preserve">desarticul </w:t>
      </w:r>
      <w:r>
        <w:rPr>
          <w:color w:val="44DA47"/>
        </w:rPr>
        <w:t xml:space="preserve">unir </w:t>
      </w:r>
      <w:r>
        <w:rPr>
          <w:color w:val="38F0FA"/>
        </w:rPr>
        <w:t xml:space="preserve">band </w:t>
      </w:r>
      <w:r>
        <w:rPr>
          <w:color w:val="38F0FA"/>
        </w:rPr>
        <w:t xml:space="preserve">georgian </w:t>
      </w:r>
      <w:r>
        <w:rPr>
          <w:color w:val="44DA47"/>
        </w:rPr>
        <w:t xml:space="preserve">fuerz </w:t>
      </w:r>
      <w:r>
        <w:rPr>
          <w:color w:val="44DA47"/>
        </w:rPr>
        <w:t xml:space="preserve">barcelon </w:t>
      </w:r>
      <w:r>
        <w:rPr>
          <w:color w:val="44DA47"/>
        </w:rPr>
        <w:t xml:space="preserve">primer </w:t>
      </w:r>
      <w:r>
        <w:rPr>
          <w:color w:val="38F0FA"/>
        </w:rPr>
        <w:t xml:space="preserve">señal </w:t>
      </w:r>
      <w:r>
        <w:rPr>
          <w:color w:val="44DA47"/>
        </w:rPr>
        <w:t xml:space="preserve">viviend </w:t>
      </w:r>
      <w:r>
        <w:rPr>
          <w:color w:val="44DA47"/>
        </w:rPr>
        <w:t xml:space="preserve">vaci </w:t>
      </w:r>
      <w:r>
        <w:rPr>
          <w:color w:val="44DA47"/>
        </w:rPr>
        <w:t xml:space="preserve">marc </w:t>
      </w:r>
      <w:r>
        <w:rPr>
          <w:color w:val="44DA47"/>
        </w:rPr>
        <w:t xml:space="preserve">segu </w:t>
      </w:r>
      <w:r>
        <w:rPr>
          <w:color w:val="44DA47"/>
        </w:rPr>
        <w:t xml:space="preserve">despues </w:t>
      </w:r>
      <w:r>
        <w:rPr>
          <w:color w:val="44DA47"/>
        </w:rPr>
        <w:t xml:space="preserve">entrar </w:t>
      </w:r>
      <w:r>
        <w:rPr>
          <w:color w:val="38F0FA"/>
        </w:rPr>
        <w:t xml:space="preserve">vaciarl </w:t>
      </w:r>
      <w:r>
        <w:rPr>
          <w:color w:val="44DA47"/>
        </w:rPr>
        <w:t xml:space="preserve">tard </w:t>
      </w:r>
      <w:r>
        <w:rPr>
          <w:color w:val="44DA47"/>
        </w:rPr>
        <w:t xml:space="preserve">esper </w:t>
      </w:r>
      <w:r>
        <w:rPr>
          <w:color w:val="44DA47"/>
        </w:rPr>
        <w:t xml:space="preserve">vecin </w:t>
      </w:r>
      <w:r>
        <w:rPr>
          <w:color w:val="44DA47"/>
        </w:rPr>
        <w:t xml:space="preserve">ciud </w:t>
      </w:r>
      <w:r>
        <w:rPr>
          <w:color w:val="38F0FA"/>
        </w:rPr>
        <w:t xml:space="preserve">condal </w:t>
      </w:r>
      <w:r>
        <w:rPr>
          <w:color w:val="44DA47"/>
        </w:rPr>
        <w:t xml:space="preserve">manifiest </w:t>
      </w:r>
      <w:r>
        <w:rPr>
          <w:color w:val="44DA47"/>
        </w:rPr>
        <w:t xml:space="preserve">centr </w:t>
      </w:r>
      <w:r>
        <w:rPr>
          <w:color w:val="44DA47"/>
        </w:rPr>
        <w:t xml:space="preserve">reclam </w:t>
      </w:r>
      <w:r>
        <w:rPr>
          <w:color w:val="44DA47"/>
        </w:rPr>
        <w:t xml:space="preserve">segurid </w:t>
      </w:r>
      <w:r>
        <w:rPr>
          <w:color w:val="44DA47"/>
        </w:rPr>
        <w:t xml:space="preserve">deport </w:t>
      </w:r>
      <w:r>
        <w:rPr>
          <w:color w:val="44DA47"/>
        </w:rPr>
        <w:t xml:space="preserve">real </w:t>
      </w:r>
      <w:r>
        <w:rPr>
          <w:color w:val="44DA47"/>
        </w:rPr>
        <w:t xml:space="preserve">madr </w:t>
      </w:r>
      <w:r>
        <w:rPr>
          <w:color w:val="38F0FA"/>
        </w:rPr>
        <w:t xml:space="preserve">acab </w:t>
      </w:r>
      <w:r>
        <w:rPr>
          <w:color w:val="44DA47"/>
        </w:rPr>
        <w:t xml:space="preserve">complic </w:t>
      </w:r>
      <w:r>
        <w:rPr>
          <w:color w:val="44DA47"/>
        </w:rPr>
        <w:t xml:space="preserve">parec </w:t>
      </w:r>
      <w:r>
        <w:rPr>
          <w:color w:val="44DA47"/>
        </w:rPr>
        <w:t xml:space="preserve">comod </w:t>
      </w:r>
      <w:r>
        <w:rPr>
          <w:color w:val="44DA47"/>
        </w:rPr>
        <w:t xml:space="preserve">part </w:t>
      </w:r>
      <w:r>
        <w:rPr>
          <w:color w:val="44DA47"/>
        </w:rPr>
        <w:t xml:space="preserve">anter </w:t>
      </w:r>
      <w:r>
        <w:rPr>
          <w:color w:val="44DA47"/>
        </w:rPr>
        <w:t xml:space="preserve">levant </w:t>
      </w:r>
      <w:r>
        <w:rPr>
          <w:color w:val="44DA47"/>
        </w:rPr>
        <w:t xml:space="preserve">scar </w:t>
      </w:r>
      <w:r>
        <w:rPr>
          <w:color w:val="44DA47"/>
        </w:rPr>
        <w:t xml:space="preserve">descans </w:t>
      </w:r>
      <w:r>
        <w:rPr>
          <w:color w:val="44DA47"/>
        </w:rPr>
        <w:t xml:space="preserve">trer </w:t>
      </w:r>
      <w:r>
        <w:rPr>
          <w:color w:val="44DA47"/>
        </w:rPr>
        <w:t xml:space="preserve">real </w:t>
      </w:r>
      <w:r>
        <w:rPr>
          <w:color w:val="44DA47"/>
        </w:rPr>
        <w:t xml:space="preserve">madr </w:t>
      </w:r>
      <w:r>
        <w:rPr>
          <w:color w:val="44DA47"/>
        </w:rPr>
        <w:t xml:space="preserve">bernabeu </w:t>
      </w:r>
      <w:r>
        <w:rPr>
          <w:color w:val="44DA47"/>
        </w:rPr>
        <w:t xml:space="preserve">ningun </w:t>
      </w:r>
      <w:r>
        <w:rPr>
          <w:color w:val="38F0FA"/>
        </w:rPr>
        <w:t xml:space="preserve">sobresalt </w:t>
      </w:r>
      <w:r>
        <w:rPr>
          <w:color w:val="44DA47"/>
        </w:rPr>
        <w:t xml:space="preserve">important </w:t>
      </w:r>
      <w:r>
        <w:rPr>
          <w:color w:val="38F0FA"/>
        </w:rPr>
        <w:t xml:space="preserve">segund </w:t>
      </w:r>
      <w:r>
        <w:rPr>
          <w:color w:val="44DA47"/>
        </w:rPr>
        <w:t xml:space="preserve">part </w:t>
      </w:r>
      <w:r>
        <w:rPr>
          <w:color w:val="44DA47"/>
        </w:rPr>
        <w:t xml:space="preserve">apret </w:t>
      </w:r>
      <w:r>
        <w:rPr>
          <w:color w:val="44DA47"/>
        </w:rPr>
        <w:t xml:space="preserve">levant </w:t>
      </w:r>
      <w:r>
        <w:rPr>
          <w:color w:val="44DA47"/>
        </w:rPr>
        <w:t xml:space="preserve">trer </w:t>
      </w:r>
      <w:r>
        <w:rPr>
          <w:color w:val="38F0FA"/>
        </w:rPr>
        <w:t xml:space="preserve">acarici </w:t>
      </w:r>
      <w:r>
        <w:rPr>
          <w:color w:val="44DA47"/>
        </w:rPr>
        <w:t xml:space="preserve">empat </w:t>
      </w:r>
      <w:r>
        <w:rPr>
          <w:color w:val="44DA47"/>
        </w:rPr>
        <w:t xml:space="preserve">ultir </w:t>
      </w:r>
      <w:r>
        <w:rPr>
          <w:color w:val="44DA47"/>
        </w:rPr>
        <w:t xml:space="preserve">minut </w:t>
      </w:r>
      <w:r>
        <w:rPr>
          <w:color w:val="44DA47"/>
        </w:rPr>
        <w:t xml:space="preserve">deport </w:t>
      </w:r>
      <w:r>
        <w:rPr>
          <w:color w:val="44DA47"/>
        </w:rPr>
        <w:t xml:space="preserve">eser </w:t>
      </w:r>
      <w:r>
        <w:rPr>
          <w:color w:val="44DA47"/>
        </w:rPr>
        <w:t xml:space="preserve">part </w:t>
      </w:r>
      <w:r>
        <w:rPr>
          <w:color w:val="38F0FA"/>
        </w:rPr>
        <w:t xml:space="preserve">escuch </w:t>
      </w:r>
      <w:r>
        <w:rPr>
          <w:color w:val="44DA47"/>
        </w:rPr>
        <w:t xml:space="preserve">pepu </w:t>
      </w:r>
      <w:r>
        <w:rPr>
          <w:color w:val="44DA47"/>
        </w:rPr>
        <w:t xml:space="preserve">hernandez </w:t>
      </w:r>
      <w:r>
        <w:rPr>
          <w:color w:val="44DA47"/>
        </w:rPr>
        <w:t xml:space="preserve">seleccion </w:t>
      </w:r>
      <w:r>
        <w:rPr>
          <w:color w:val="44DA47"/>
        </w:rPr>
        <w:t xml:space="preserve">mundial </w:t>
      </w:r>
      <w:r>
        <w:rPr>
          <w:color w:val="44DA47"/>
        </w:rPr>
        <w:t xml:space="preserve">baloncest </w:t>
      </w:r>
      <w:r>
        <w:rPr>
          <w:color w:val="44DA47"/>
        </w:rPr>
        <w:t xml:space="preserve">años </w:t>
      </w:r>
      <w:r>
        <w:rPr>
          <w:color w:val="44DA47"/>
        </w:rPr>
        <w:t xml:space="preserve">final </w:t>
      </w:r>
      <w:r>
        <w:rPr>
          <w:color w:val="44DA47"/>
        </w:rPr>
        <w:t xml:space="preserve">mañan </w:t>
      </w:r>
      <w:r>
        <w:rPr>
          <w:color w:val="44DA47"/>
        </w:rPr>
        <w:t xml:space="preserve">cont </w:t>
      </w:r>
      <w:r>
        <w:rPr>
          <w:color w:val="44DA47"/>
        </w:rPr>
        <w:t xml:space="preserve">dobl </w:t>
      </w:r>
      <w:r>
        <w:rPr>
          <w:color w:val="38F0FA"/>
        </w:rPr>
        <w:t xml:space="preserve">sust </w:t>
      </w:r>
      <w:r>
        <w:rPr>
          <w:color w:val="44DA47"/>
        </w:rPr>
        <w:t xml:space="preserve">llev </w:t>
      </w:r>
      <w:r>
        <w:rPr>
          <w:color w:val="44DA47"/>
        </w:rPr>
        <w:t xml:space="preserve">fern </w:t>
      </w:r>
      <w:r>
        <w:rPr>
          <w:color w:val="44DA47"/>
        </w:rPr>
        <w:t xml:space="preserve">alons </w:t>
      </w:r>
      <w:r>
        <w:rPr>
          <w:color w:val="44DA47"/>
        </w:rPr>
        <w:t xml:space="preserve">estren </w:t>
      </w:r>
      <w:r>
        <w:rPr>
          <w:color w:val="38F0FA"/>
        </w:rPr>
        <w:t xml:space="preserve">raids </w:t>
      </w:r>
      <w:r>
        <w:rPr>
          <w:color w:val="44DA47"/>
        </w:rPr>
        <w:t xml:space="preserve">avis </w:t>
      </w:r>
      <w:r>
        <w:rPr>
          <w:color w:val="44DA47"/>
        </w:rPr>
        <w:t xml:space="preserve">vecin </w:t>
      </w:r>
      <w:r>
        <w:rPr>
          <w:color w:val="44DA47"/>
        </w:rPr>
        <w:t xml:space="preserve">alcazar </w:t>
      </w:r>
      <w:r>
        <w:rPr>
          <w:color w:val="44DA47"/>
        </w:rPr>
        <w:t xml:space="preserve">murci </w:t>
      </w:r>
      <w:r>
        <w:rPr>
          <w:color w:val="44DA47"/>
        </w:rPr>
        <w:t xml:space="preserve">mañan </w:t>
      </w:r>
      <w:r>
        <w:rPr>
          <w:color w:val="44DA47"/>
        </w:rPr>
        <w:t xml:space="preserve">salv </w:t>
      </w:r>
      <w:r>
        <w:rPr>
          <w:color w:val="44DA47"/>
        </w:rPr>
        <w:t xml:space="preserve">nuev </w:t>
      </w:r>
      <w:r>
        <w:rPr>
          <w:color w:val="44DA47"/>
        </w:rPr>
        <w:t xml:space="preserve">desbord </w:t>
      </w:r>
      <w:r>
        <w:rPr>
          <w:color w:val="44DA47"/>
        </w:rPr>
        <w:t xml:space="preserve">peor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ultir </w:t>
      </w:r>
      <w:r>
        <w:rPr>
          <w:color w:val="44DA47"/>
        </w:rPr>
        <w:t xml:space="preserve">años </w:t>
      </w:r>
      <w:r>
        <w:rPr>
          <w:color w:val="44DA47"/>
        </w:rPr>
        <w:t xml:space="preserve">seis </w:t>
      </w:r>
      <w:r>
        <w:rPr>
          <w:color w:val="44DA47"/>
        </w:rPr>
        <w:t xml:space="preserve">muert </w:t>
      </w:r>
      <w:r>
        <w:rPr>
          <w:color w:val="44DA47"/>
        </w:rPr>
        <w:t xml:space="preserve">mayor </w:t>
      </w:r>
      <w:r>
        <w:rPr>
          <w:color w:val="44DA47"/>
        </w:rPr>
        <w:t xml:space="preserve">vehicul </w:t>
      </w:r>
      <w:r>
        <w:rPr>
          <w:color w:val="44DA47"/>
        </w:rPr>
        <w:t xml:space="preserve">cuar </w:t>
      </w:r>
      <w:r>
        <w:rPr>
          <w:color w:val="44DA47"/>
        </w:rPr>
        <w:t xml:space="preserve">arrastr </w:t>
      </w:r>
      <w:r>
        <w:rPr>
          <w:color w:val="44DA47"/>
        </w:rPr>
        <w:t xml:space="preserve">fuerz </w:t>
      </w:r>
      <w:r>
        <w:rPr>
          <w:color w:val="38F0FA"/>
        </w:rPr>
        <w:t xml:space="preserve">escen </w:t>
      </w:r>
      <w:r>
        <w:rPr>
          <w:color w:val="44DA47"/>
        </w:rPr>
        <w:t xml:space="preserve">panic </w:t>
      </w:r>
      <w:r>
        <w:rPr>
          <w:color w:val="44DA47"/>
        </w:rPr>
        <w:t xml:space="preserve">rescat </w:t>
      </w:r>
      <w:r>
        <w:rPr>
          <w:color w:val="44DA47"/>
        </w:rPr>
        <w:t xml:space="preserve">limit </w:t>
      </w:r>
      <w:r>
        <w:rPr>
          <w:color w:val="44DA47"/>
        </w:rPr>
        <w:t xml:space="preserve">salv </w:t>
      </w:r>
      <w:r>
        <w:rPr>
          <w:color w:val="44DA47"/>
        </w:rPr>
        <w:t xml:space="preserve">condicion </w:t>
      </w:r>
      <w:r>
        <w:rPr>
          <w:color w:val="44DA47"/>
        </w:rPr>
        <w:t xml:space="preserve">extrem </w:t>
      </w:r>
      <w:r>
        <w:rPr>
          <w:color w:val="44DA47"/>
        </w:rPr>
        <w:t xml:space="preserve">3.500 </w:t>
      </w:r>
      <w:r>
        <w:rPr>
          <w:color w:val="44DA47"/>
        </w:rPr>
        <w:t xml:space="preserve">person </w:t>
      </w:r>
      <w:r>
        <w:rPr>
          <w:color w:val="44DA47"/>
        </w:rPr>
        <w:t xml:space="preserve">evacuad </w:t>
      </w:r>
      <w:r>
        <w:rPr>
          <w:color w:val="44DA47"/>
        </w:rPr>
        <w:t xml:space="preserve">noch </w:t>
      </w:r>
      <w:r>
        <w:rPr>
          <w:color w:val="44DA47"/>
        </w:rPr>
        <w:t xml:space="preserve">angusti </w:t>
      </w:r>
      <w:r>
        <w:rPr>
          <w:color w:val="38F0FA"/>
        </w:rPr>
        <w:t xml:space="preserve">haberl </w:t>
      </w:r>
      <w:r>
        <w:rPr>
          <w:color w:val="44DA47"/>
        </w:rPr>
        <w:t xml:space="preserve">perd </w:t>
      </w:r>
      <w:r>
        <w:rPr>
          <w:color w:val="44DA47"/>
        </w:rPr>
        <w:t xml:space="preserve">ademas </w:t>
      </w:r>
      <w:r>
        <w:rPr>
          <w:color w:val="44DA47"/>
        </w:rPr>
        <w:t xml:space="preserve">personal </w:t>
      </w:r>
      <w:r>
        <w:rPr>
          <w:color w:val="44DA47"/>
        </w:rPr>
        <w:t xml:space="preserve">perdid </w:t>
      </w:r>
      <w:r>
        <w:rPr>
          <w:color w:val="44DA47"/>
        </w:rPr>
        <w:t xml:space="preserve">material </w:t>
      </w:r>
      <w:r>
        <w:rPr>
          <w:color w:val="44DA47"/>
        </w:rPr>
        <w:t xml:space="preserve">enorm </w:t>
      </w:r>
      <w:r>
        <w:rPr>
          <w:color w:val="44DA47"/>
        </w:rPr>
        <w:t xml:space="preserve">anegad </w:t>
      </w:r>
      <w:r>
        <w:rPr>
          <w:color w:val="38F0FA"/>
        </w:rPr>
        <w:t xml:space="preserve">cosech </w:t>
      </w:r>
      <w:r>
        <w:rPr>
          <w:color w:val="44DA47"/>
        </w:rPr>
        <w:t xml:space="preserve">entr </w:t>
      </w:r>
      <w:r>
        <w:rPr>
          <w:color w:val="38F0FA"/>
        </w:rPr>
        <w:t xml:space="preserve">arruinad </w:t>
      </w:r>
      <w:r>
        <w:rPr>
          <w:color w:val="44DA47"/>
        </w:rPr>
        <w:t xml:space="preserve">carretr </w:t>
      </w:r>
      <w:r>
        <w:rPr>
          <w:color w:val="38F0FA"/>
        </w:rPr>
        <w:t xml:space="preserve">ferr </w:t>
      </w:r>
      <w:r>
        <w:rPr>
          <w:color w:val="44DA47"/>
        </w:rPr>
        <w:t xml:space="preserve">destrozad </w:t>
      </w:r>
      <w:r>
        <w:rPr>
          <w:color w:val="44DA47"/>
        </w:rPr>
        <w:t xml:space="preserve">primr </w:t>
      </w:r>
      <w:r>
        <w:rPr>
          <w:color w:val="38F0FA"/>
        </w:rPr>
        <w:t xml:space="preserve">estimacion </w:t>
      </w:r>
      <w:r>
        <w:rPr>
          <w:color w:val="44DA47"/>
        </w:rPr>
        <w:t xml:space="preserve">elev </w:t>
      </w:r>
      <w:r>
        <w:rPr>
          <w:color w:val="44DA47"/>
        </w:rPr>
        <w:t xml:space="preserve">ciar </w:t>
      </w:r>
      <w:r>
        <w:rPr>
          <w:color w:val="44DA47"/>
        </w:rPr>
        <w:t xml:space="preserve">millon </w:t>
      </w:r>
      <w:r>
        <w:rPr>
          <w:color w:val="44DA47"/>
        </w:rPr>
        <w:t xml:space="preserve">adelant </w:t>
      </w:r>
      <w:r>
        <w:rPr>
          <w:color w:val="44DA47"/>
        </w:rPr>
        <w:t xml:space="preserve">cifr </w:t>
      </w:r>
      <w:r>
        <w:rPr>
          <w:color w:val="44DA47"/>
        </w:rPr>
        <w:t xml:space="preserve">final </w:t>
      </w:r>
      <w:r>
        <w:rPr>
          <w:color w:val="44DA47"/>
        </w:rPr>
        <w:t xml:space="preserve">much </w:t>
      </w:r>
      <w:r>
        <w:rPr>
          <w:color w:val="44DA47"/>
        </w:rPr>
        <w:t xml:space="preserve">altar </w:t>
      </w:r>
      <w:r>
        <w:rPr>
          <w:color w:val="44DA47"/>
        </w:rPr>
        <w:t xml:space="preserve">pantan </w:t>
      </w:r>
      <w:r>
        <w:rPr>
          <w:color w:val="44DA47"/>
        </w:rPr>
        <w:t xml:space="preserve">santomr </w:t>
      </w:r>
      <w:r>
        <w:rPr>
          <w:color w:val="44DA47"/>
        </w:rPr>
        <w:t xml:space="preserve">trer </w:t>
      </w:r>
      <w:r>
        <w:rPr>
          <w:color w:val="44DA47"/>
        </w:rPr>
        <w:t xml:space="preserve">practicament </w:t>
      </w:r>
      <w:r>
        <w:rPr>
          <w:color w:val="44DA47"/>
        </w:rPr>
        <w:t xml:space="preserve">capacid </w:t>
      </w:r>
      <w:r>
        <w:rPr>
          <w:color w:val="44DA47"/>
        </w:rPr>
        <w:t xml:space="preserve">trar </w:t>
      </w:r>
      <w:r>
        <w:rPr>
          <w:color w:val="44DA47"/>
        </w:rPr>
        <w:t xml:space="preserve">lluvi </w:t>
      </w:r>
      <w:r>
        <w:rPr>
          <w:color w:val="44DA47"/>
        </w:rPr>
        <w:t xml:space="preserve">necesari </w:t>
      </w:r>
      <w:r>
        <w:rPr>
          <w:color w:val="38F0FA"/>
        </w:rPr>
        <w:t xml:space="preserve">desagü </w:t>
      </w:r>
      <w:r>
        <w:rPr>
          <w:color w:val="38F0FA"/>
        </w:rPr>
        <w:t xml:space="preserve">control </w:t>
      </w:r>
      <w:r>
        <w:rPr>
          <w:color w:val="38F0FA"/>
        </w:rPr>
        <w:t xml:space="preserve">2.000 </w:t>
      </w:r>
      <w:r>
        <w:rPr>
          <w:color w:val="44DA47"/>
        </w:rPr>
        <w:t xml:space="preserve">vecin </w:t>
      </w:r>
      <w:r>
        <w:rPr>
          <w:color w:val="44DA47"/>
        </w:rPr>
        <w:t xml:space="preserve">evacu </w:t>
      </w:r>
      <w:r>
        <w:rPr>
          <w:color w:val="44DA47"/>
        </w:rPr>
        <w:t xml:space="preserve">pedan </w:t>
      </w:r>
      <w:r>
        <w:rPr>
          <w:color w:val="44DA47"/>
        </w:rPr>
        <w:t xml:space="preserve">cercan </w:t>
      </w:r>
      <w:r>
        <w:rPr>
          <w:color w:val="44DA47"/>
        </w:rPr>
        <w:t xml:space="preserve">embals </w:t>
      </w:r>
      <w:r>
        <w:rPr>
          <w:color w:val="44DA47"/>
        </w:rPr>
        <w:t xml:space="preserve">anter </w:t>
      </w:r>
      <w:r>
        <w:rPr>
          <w:color w:val="44DA47"/>
        </w:rPr>
        <w:t xml:space="preserve">riesg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acud </w:t>
      </w:r>
      <w:r>
        <w:rPr>
          <w:color w:val="44DA47"/>
        </w:rPr>
        <w:t xml:space="preserve">direct </w:t>
      </w:r>
      <w:r>
        <w:rPr>
          <w:color w:val="44DA47"/>
        </w:rPr>
        <w:t xml:space="preserve">esar </w:t>
      </w:r>
      <w:r>
        <w:rPr>
          <w:color w:val="38F0FA"/>
        </w:rPr>
        <w:t xml:space="preserve">azotad </w:t>
      </w:r>
      <w:r>
        <w:rPr>
          <w:color w:val="44DA47"/>
        </w:rPr>
        <w:t xml:space="preserve">destructiv </w:t>
      </w:r>
      <w:r>
        <w:rPr>
          <w:color w:val="44DA47"/>
        </w:rPr>
        <w:t xml:space="preserve">decad </w:t>
      </w:r>
      <w:r>
        <w:rPr>
          <w:color w:val="44DA47"/>
        </w:rPr>
        <w:t xml:space="preserve">ultim </w:t>
      </w:r>
      <w:r>
        <w:rPr>
          <w:color w:val="44DA47"/>
        </w:rPr>
        <w:t xml:space="preserve">provoc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poblacion </w:t>
      </w:r>
      <w:r>
        <w:rPr>
          <w:color w:val="44DA47"/>
        </w:rPr>
        <w:t xml:space="preserve">murci </w:t>
      </w:r>
      <w:r>
        <w:rPr>
          <w:color w:val="44DA47"/>
        </w:rPr>
        <w:t xml:space="preserve">alicant </w:t>
      </w:r>
      <w:r>
        <w:rPr>
          <w:color w:val="44DA47"/>
        </w:rPr>
        <w:t xml:space="preserve">valenci </w:t>
      </w:r>
      <w:r>
        <w:rPr>
          <w:color w:val="44DA47"/>
        </w:rPr>
        <w:t xml:space="preserve">albacet </w:t>
      </w:r>
      <w:r>
        <w:rPr>
          <w:color w:val="44DA47"/>
        </w:rPr>
        <w:t xml:space="preserve">almer </w:t>
      </w:r>
      <w:r>
        <w:rPr>
          <w:color w:val="44DA47"/>
        </w:rPr>
        <w:t xml:space="preserve">granad </w:t>
      </w:r>
      <w:r>
        <w:rPr>
          <w:color w:val="44DA47"/>
        </w:rPr>
        <w:t xml:space="preserve">preocup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alcazar </w:t>
      </w:r>
      <w:r>
        <w:rPr>
          <w:color w:val="44DA47"/>
        </w:rPr>
        <w:t xml:space="preserve">murci </w:t>
      </w:r>
      <w:r>
        <w:rPr>
          <w:color w:val="44DA47"/>
        </w:rPr>
        <w:t xml:space="preserve">dond </w:t>
      </w:r>
      <w:r>
        <w:rPr>
          <w:color w:val="44DA47"/>
        </w:rPr>
        <w:t xml:space="preserve">rambl </w:t>
      </w:r>
      <w:r>
        <w:rPr>
          <w:color w:val="44DA47"/>
        </w:rPr>
        <w:t xml:space="preserve">volv </w:t>
      </w:r>
      <w:r>
        <w:rPr>
          <w:color w:val="44DA47"/>
        </w:rPr>
        <w:t xml:space="preserve">desbord </w:t>
      </w:r>
      <w:r>
        <w:rPr>
          <w:color w:val="44DA47"/>
        </w:rPr>
        <w:t xml:space="preserve">umer </w:t>
      </w:r>
      <w:r>
        <w:rPr>
          <w:color w:val="38F0FA"/>
        </w:rPr>
        <w:t xml:space="preserve">orden </w:t>
      </w:r>
      <w:r>
        <w:rPr>
          <w:color w:val="44DA47"/>
        </w:rPr>
        <w:t xml:space="preserve">vecin </w:t>
      </w:r>
      <w:r>
        <w:rPr>
          <w:color w:val="44DA47"/>
        </w:rPr>
        <w:t xml:space="preserve">desaloj </w:t>
      </w:r>
      <w:r>
        <w:rPr>
          <w:color w:val="44DA47"/>
        </w:rPr>
        <w:t xml:space="preserve">viviend </w:t>
      </w:r>
      <w:r>
        <w:rPr>
          <w:color w:val="44DA47"/>
        </w:rPr>
        <w:t xml:space="preserve">qued </w:t>
      </w:r>
      <w:r>
        <w:rPr>
          <w:color w:val="44DA47"/>
        </w:rPr>
        <w:t xml:space="preserve">part </w:t>
      </w:r>
      <w:r>
        <w:rPr>
          <w:color w:val="44DA47"/>
        </w:rPr>
        <w:t xml:space="preserve">altar </w:t>
      </w:r>
      <w:r>
        <w:rPr>
          <w:color w:val="44DA47"/>
        </w:rPr>
        <w:t xml:space="preserve">anter </w:t>
      </w:r>
      <w:r>
        <w:rPr>
          <w:color w:val="44DA47"/>
        </w:rPr>
        <w:t xml:space="preserve">riesg </w:t>
      </w:r>
      <w:r>
        <w:rPr>
          <w:color w:val="44DA47"/>
        </w:rPr>
        <w:t xml:space="preserve">inundacion </w:t>
      </w:r>
      <w:r>
        <w:rPr>
          <w:color w:val="38F0FA"/>
        </w:rPr>
        <w:t xml:space="preserve">inminent </w:t>
      </w:r>
      <w:r>
        <w:rPr>
          <w:color w:val="44DA47"/>
        </w:rPr>
        <w:t xml:space="preserve">santiag </w:t>
      </w:r>
      <w:r>
        <w:rPr>
          <w:color w:val="44DA47"/>
        </w:rPr>
        <w:t xml:space="preserve">ahor </w:t>
      </w:r>
      <w:r>
        <w:rPr>
          <w:color w:val="44DA47"/>
        </w:rPr>
        <w:t xml:space="preserve">rambl </w:t>
      </w:r>
      <w:r>
        <w:rPr>
          <w:color w:val="44DA47"/>
        </w:rPr>
        <w:t xml:space="preserve">provoc </w:t>
      </w:r>
      <w:r>
        <w:rPr>
          <w:color w:val="44DA47"/>
        </w:rPr>
        <w:t xml:space="preserve">call </w:t>
      </w:r>
      <w:r>
        <w:rPr>
          <w:color w:val="44DA47"/>
        </w:rPr>
        <w:t xml:space="preserve">volv </w:t>
      </w:r>
      <w:r>
        <w:rPr>
          <w:color w:val="44DA47"/>
        </w:rPr>
        <w:t xml:space="preserve">inundad </w:t>
      </w:r>
      <w:r>
        <w:rPr>
          <w:color w:val="44DA47"/>
        </w:rPr>
        <w:t xml:space="preserve">anter </w:t>
      </w:r>
      <w:r>
        <w:rPr>
          <w:color w:val="44DA47"/>
        </w:rPr>
        <w:t xml:space="preserve">riesg </w:t>
      </w:r>
      <w:r>
        <w:rPr>
          <w:color w:val="44DA47"/>
        </w:rPr>
        <w:t xml:space="preserve">nuev </w:t>
      </w:r>
      <w:r>
        <w:rPr>
          <w:color w:val="44DA47"/>
        </w:rPr>
        <w:t xml:space="preserve">crecid </w:t>
      </w:r>
      <w:r>
        <w:rPr>
          <w:color w:val="44DA47"/>
        </w:rPr>
        <w:t xml:space="preserve">miembr </w:t>
      </w:r>
      <w:r>
        <w:rPr>
          <w:color w:val="44DA47"/>
        </w:rPr>
        <w:t xml:space="preserve">umer </w:t>
      </w:r>
      <w:r>
        <w:rPr>
          <w:color w:val="44DA47"/>
        </w:rPr>
        <w:t xml:space="preserve">avis </w:t>
      </w:r>
      <w:r>
        <w:rPr>
          <w:color w:val="44DA47"/>
        </w:rPr>
        <w:t xml:space="preserve">vecin </w:t>
      </w:r>
      <w:r>
        <w:rPr>
          <w:color w:val="44DA47"/>
        </w:rPr>
        <w:t xml:space="preserve">desaloj </w:t>
      </w:r>
      <w:r>
        <w:rPr>
          <w:color w:val="44DA47"/>
        </w:rPr>
        <w:t xml:space="preserve">haci </w:t>
      </w:r>
      <w:r>
        <w:rPr>
          <w:color w:val="44DA47"/>
        </w:rPr>
        <w:t xml:space="preserve">altos </w:t>
      </w:r>
      <w:r>
        <w:rPr>
          <w:color w:val="44DA47"/>
        </w:rPr>
        <w:t xml:space="preserve">cerc </w:t>
      </w:r>
      <w:r>
        <w:rPr>
          <w:color w:val="44DA47"/>
        </w:rPr>
        <w:t xml:space="preserve">centr </w:t>
      </w:r>
      <w:r>
        <w:rPr>
          <w:color w:val="44DA47"/>
        </w:rPr>
        <w:t xml:space="preserve">ayuntamient </w:t>
      </w:r>
      <w:r>
        <w:rPr>
          <w:color w:val="44DA47"/>
        </w:rPr>
        <w:t xml:space="preserve">destroz </w:t>
      </w:r>
      <w:r>
        <w:rPr>
          <w:color w:val="38F0FA"/>
        </w:rPr>
        <w:t xml:space="preserve">colchon </w:t>
      </w:r>
      <w:r>
        <w:rPr>
          <w:color w:val="44DA47"/>
        </w:rPr>
        <w:t xml:space="preserve">completament </w:t>
      </w:r>
      <w:r>
        <w:rPr>
          <w:color w:val="44DA47"/>
        </w:rPr>
        <w:t xml:space="preserve">inundad </w:t>
      </w:r>
      <w:r>
        <w:rPr>
          <w:color w:val="44DA47"/>
        </w:rPr>
        <w:t xml:space="preserve">vecin </w:t>
      </w:r>
      <w:r>
        <w:rPr>
          <w:color w:val="44DA47"/>
        </w:rPr>
        <w:t xml:space="preserve">segu </w:t>
      </w:r>
      <w:r>
        <w:rPr>
          <w:color w:val="44DA47"/>
        </w:rPr>
        <w:t xml:space="preserve">atent </w:t>
      </w:r>
      <w:r>
        <w:rPr>
          <w:color w:val="44DA47"/>
        </w:rPr>
        <w:t xml:space="preserve">proxim </w:t>
      </w:r>
      <w:r>
        <w:rPr>
          <w:color w:val="44DA47"/>
        </w:rPr>
        <w:t xml:space="preserve">despues </w:t>
      </w:r>
      <w:r>
        <w:rPr>
          <w:color w:val="44DA47"/>
        </w:rPr>
        <w:t xml:space="preserve">trer </w:t>
      </w:r>
      <w:r>
        <w:rPr>
          <w:color w:val="44DA47"/>
        </w:rPr>
        <w:t xml:space="preserve">años </w:t>
      </w:r>
      <w:r>
        <w:rPr>
          <w:color w:val="44DA47"/>
        </w:rPr>
        <w:t xml:space="preserve">mism </w:t>
      </w:r>
      <w:r>
        <w:rPr>
          <w:color w:val="44DA47"/>
        </w:rPr>
        <w:t xml:space="preserve">trer </w:t>
      </w:r>
      <w:r>
        <w:rPr>
          <w:color w:val="44DA47"/>
        </w:rPr>
        <w:t xml:space="preserve">años </w:t>
      </w:r>
      <w:r>
        <w:rPr>
          <w:color w:val="44DA47"/>
        </w:rPr>
        <w:t xml:space="preserve">encontr </w:t>
      </w:r>
      <w:r>
        <w:rPr>
          <w:color w:val="44DA47"/>
        </w:rPr>
        <w:t xml:space="preserve">mism </w:t>
      </w:r>
      <w:r>
        <w:rPr>
          <w:color w:val="44DA47"/>
        </w:rPr>
        <w:t xml:space="preserve">desastr </w:t>
      </w:r>
      <w:r>
        <w:rPr>
          <w:color w:val="44DA47"/>
        </w:rPr>
        <w:t xml:space="preserve">perd </w:t>
      </w:r>
      <w:r>
        <w:rPr>
          <w:color w:val="44DA47"/>
        </w:rPr>
        <w:t xml:space="preserve">aser </w:t>
      </w:r>
      <w:r>
        <w:rPr>
          <w:color w:val="44DA47"/>
        </w:rPr>
        <w:t xml:space="preserve">qued </w:t>
      </w:r>
      <w:r>
        <w:rPr>
          <w:color w:val="44DA47"/>
        </w:rPr>
        <w:t xml:space="preserve">negoci </w:t>
      </w:r>
      <w:r>
        <w:rPr>
          <w:color w:val="44DA47"/>
        </w:rPr>
        <w:t xml:space="preserve">poncian </w:t>
      </w:r>
      <w:r>
        <w:rPr>
          <w:color w:val="44DA47"/>
        </w:rPr>
        <w:t xml:space="preserve">unir </w:t>
      </w:r>
      <w:r>
        <w:rPr>
          <w:color w:val="44DA47"/>
        </w:rPr>
        <w:t xml:space="preserve">tend </w:t>
      </w:r>
      <w:r>
        <w:rPr>
          <w:color w:val="44DA47"/>
        </w:rPr>
        <w:t xml:space="preserve">electrodomest </w:t>
      </w:r>
      <w:r>
        <w:rPr>
          <w:color w:val="44DA47"/>
        </w:rPr>
        <w:t xml:space="preserve">completament </w:t>
      </w:r>
      <w:r>
        <w:rPr>
          <w:color w:val="44DA47"/>
        </w:rPr>
        <w:t xml:space="preserve">anegad </w:t>
      </w:r>
      <w:r>
        <w:rPr>
          <w:color w:val="44DA47"/>
        </w:rPr>
        <w:t xml:space="preserve">otrar </w:t>
      </w:r>
      <w:r>
        <w:rPr>
          <w:color w:val="44DA47"/>
        </w:rPr>
        <w:t xml:space="preserve">mism </w:t>
      </w:r>
      <w:r>
        <w:rPr>
          <w:color w:val="44DA47"/>
        </w:rPr>
        <w:t xml:space="preserve">pesadill </w:t>
      </w:r>
      <w:r>
        <w:rPr>
          <w:color w:val="44DA47"/>
        </w:rPr>
        <w:t xml:space="preserve">peor </w:t>
      </w:r>
      <w:r>
        <w:rPr>
          <w:color w:val="44DA47"/>
        </w:rPr>
        <w:t xml:space="preserve">acerc </w:t>
      </w:r>
      <w:r>
        <w:rPr>
          <w:color w:val="38F0FA"/>
        </w:rPr>
        <w:t xml:space="preserve">alcacer </w:t>
      </w:r>
      <w:r>
        <w:rPr>
          <w:color w:val="44DA47"/>
        </w:rPr>
        <w:t xml:space="preserve">trag </w:t>
      </w:r>
      <w:r>
        <w:rPr>
          <w:color w:val="44DA47"/>
        </w:rPr>
        <w:t xml:space="preserve">restaurant </w:t>
      </w:r>
      <w:r>
        <w:rPr>
          <w:color w:val="38F0FA"/>
        </w:rPr>
        <w:t xml:space="preserve">menu </w:t>
      </w:r>
      <w:r>
        <w:rPr>
          <w:color w:val="44DA47"/>
        </w:rPr>
        <w:t xml:space="preserve">barr </w:t>
      </w:r>
      <w:r>
        <w:rPr>
          <w:color w:val="44DA47"/>
        </w:rPr>
        <w:t xml:space="preserve">tristez </w:t>
      </w:r>
      <w:r>
        <w:rPr>
          <w:color w:val="38F0FA"/>
        </w:rPr>
        <w:t xml:space="preserve">echars </w:t>
      </w:r>
      <w:r>
        <w:rPr>
          <w:color w:val="38F0FA"/>
        </w:rPr>
        <w:t xml:space="preserve">llor </w:t>
      </w:r>
      <w:r>
        <w:rPr>
          <w:color w:val="44DA47"/>
        </w:rPr>
        <w:t xml:space="preserve">noch </w:t>
      </w:r>
      <w:r>
        <w:rPr>
          <w:color w:val="44DA47"/>
        </w:rPr>
        <w:t xml:space="preserve">much </w:t>
      </w:r>
      <w:r>
        <w:rPr>
          <w:color w:val="44DA47"/>
        </w:rPr>
        <w:t xml:space="preserve">punt </w:t>
      </w:r>
      <w:r>
        <w:rPr>
          <w:color w:val="44DA47"/>
        </w:rPr>
        <w:t xml:space="preserve">murci </w:t>
      </w:r>
      <w:r>
        <w:rPr>
          <w:color w:val="38F0FA"/>
        </w:rPr>
        <w:t xml:space="preserve">albergu </w:t>
      </w:r>
      <w:r>
        <w:rPr>
          <w:color w:val="44DA47"/>
        </w:rPr>
        <w:t xml:space="preserve">despues </w:t>
      </w:r>
      <w:r>
        <w:rPr>
          <w:color w:val="44DA47"/>
        </w:rPr>
        <w:t xml:space="preserve">rescat </w:t>
      </w:r>
      <w:r>
        <w:rPr>
          <w:color w:val="44DA47"/>
        </w:rPr>
        <w:t xml:space="preserve">hogar </w:t>
      </w:r>
      <w:r>
        <w:rPr>
          <w:color w:val="44DA47"/>
        </w:rPr>
        <w:t xml:space="preserve">qued </w:t>
      </w:r>
      <w:r>
        <w:rPr>
          <w:color w:val="44DA47"/>
        </w:rPr>
        <w:t xml:space="preserve">destroz </w:t>
      </w:r>
      <w:r>
        <w:rPr>
          <w:color w:val="44DA47"/>
        </w:rPr>
        <w:t xml:space="preserve">limpi </w:t>
      </w:r>
      <w:r>
        <w:rPr>
          <w:color w:val="44DA47"/>
        </w:rPr>
        <w:t xml:space="preserve">limpi </w:t>
      </w:r>
      <w:r>
        <w:rPr>
          <w:color w:val="44DA47"/>
        </w:rPr>
        <w:t xml:space="preserve">establec </w:t>
      </w:r>
      <w:r>
        <w:rPr>
          <w:color w:val="44DA47"/>
        </w:rPr>
        <w:t xml:space="preserve">limpi </w:t>
      </w:r>
      <w:r>
        <w:rPr>
          <w:color w:val="44DA47"/>
        </w:rPr>
        <w:t xml:space="preserve">call </w:t>
      </w:r>
      <w:r>
        <w:rPr>
          <w:color w:val="44DA47"/>
        </w:rPr>
        <w:t xml:space="preserve">preocup </w:t>
      </w:r>
      <w:r>
        <w:rPr>
          <w:color w:val="44DA47"/>
        </w:rPr>
        <w:t xml:space="preserve">continu </w:t>
      </w:r>
      <w:r>
        <w:rPr>
          <w:color w:val="44DA47"/>
        </w:rPr>
        <w:t xml:space="preserve">moment </w:t>
      </w:r>
      <w:r>
        <w:rPr>
          <w:color w:val="44DA47"/>
        </w:rPr>
        <w:t xml:space="preserve">algun </w:t>
      </w:r>
      <w:r>
        <w:rPr>
          <w:color w:val="44DA47"/>
        </w:rPr>
        <w:t xml:space="preserve">volv </w:t>
      </w:r>
      <w:r>
        <w:rPr>
          <w:color w:val="44DA47"/>
        </w:rPr>
        <w:t xml:space="preserve">riad </w:t>
      </w:r>
      <w:r>
        <w:rPr>
          <w:color w:val="44DA47"/>
        </w:rPr>
        <w:t xml:space="preserve">desbord </w:t>
      </w:r>
      <w:r>
        <w:rPr>
          <w:color w:val="44DA47"/>
        </w:rPr>
        <w:t xml:space="preserve">otrar </w:t>
      </w:r>
      <w:r>
        <w:rPr>
          <w:color w:val="44DA47"/>
        </w:rPr>
        <w:t xml:space="preserve">rambl </w:t>
      </w:r>
      <w:r>
        <w:rPr>
          <w:color w:val="38F0FA"/>
        </w:rPr>
        <w:t xml:space="preserve">mund </w:t>
      </w:r>
      <w:r>
        <w:rPr>
          <w:color w:val="44DA47"/>
        </w:rPr>
        <w:t xml:space="preserve">segu </w:t>
      </w:r>
      <w:r>
        <w:rPr>
          <w:color w:val="44DA47"/>
        </w:rPr>
        <w:t xml:space="preserve">pendient </w:t>
      </w:r>
      <w:r>
        <w:rPr>
          <w:color w:val="44DA47"/>
        </w:rPr>
        <w:t xml:space="preserve">ciel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parecid </w:t>
      </w:r>
      <w:r>
        <w:rPr>
          <w:color w:val="44DA47"/>
        </w:rPr>
        <w:t xml:space="preserve">desd </w:t>
      </w:r>
      <w:r>
        <w:rPr>
          <w:color w:val="44DA47"/>
        </w:rPr>
        <w:t xml:space="preserve">tambien </w:t>
      </w:r>
      <w:r>
        <w:rPr>
          <w:color w:val="44DA47"/>
        </w:rPr>
        <w:t xml:space="preserve">vari </w:t>
      </w:r>
      <w:r>
        <w:rPr>
          <w:color w:val="44DA47"/>
        </w:rPr>
        <w:t xml:space="preserve">puebl </w:t>
      </w:r>
      <w:r>
        <w:rPr>
          <w:color w:val="44DA47"/>
        </w:rPr>
        <w:t xml:space="preserve">ciudad </w:t>
      </w:r>
      <w:r>
        <w:rPr>
          <w:color w:val="44DA47"/>
        </w:rPr>
        <w:t xml:space="preserve">larg </w:t>
      </w:r>
      <w:r>
        <w:rPr>
          <w:color w:val="44DA47"/>
        </w:rPr>
        <w:t xml:space="preserve">cauc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segur </w:t>
      </w:r>
      <w:r>
        <w:rPr>
          <w:color w:val="44DA47"/>
        </w:rPr>
        <w:t xml:space="preserve">desd </w:t>
      </w:r>
      <w:r>
        <w:rPr>
          <w:color w:val="44DA47"/>
        </w:rPr>
        <w:t xml:space="preserve">altar </w:t>
      </w:r>
      <w:r>
        <w:rPr>
          <w:color w:val="44DA47"/>
        </w:rPr>
        <w:t xml:space="preserve">murci </w:t>
      </w:r>
      <w:r>
        <w:rPr>
          <w:color w:val="44DA47"/>
        </w:rPr>
        <w:t xml:space="preserve">hast </w:t>
      </w:r>
      <w:r>
        <w:rPr>
          <w:color w:val="44DA47"/>
        </w:rPr>
        <w:t xml:space="preserve">desembocadur </w:t>
      </w:r>
      <w:r>
        <w:rPr>
          <w:color w:val="44DA47"/>
        </w:rPr>
        <w:t xml:space="preserve">alicant </w:t>
      </w:r>
      <w:r>
        <w:rPr>
          <w:color w:val="44DA47"/>
        </w:rPr>
        <w:t xml:space="preserve">noch </w:t>
      </w:r>
      <w:r>
        <w:rPr>
          <w:color w:val="44DA47"/>
        </w:rPr>
        <w:t xml:space="preserve">volv </w:t>
      </w:r>
      <w:r>
        <w:rPr>
          <w:color w:val="44DA47"/>
        </w:rPr>
        <w:t xml:space="preserve">aneg </w:t>
      </w:r>
      <w:r>
        <w:rPr>
          <w:color w:val="44DA47"/>
        </w:rPr>
        <w:t xml:space="preserve">call </w:t>
      </w:r>
      <w:r>
        <w:rPr>
          <w:color w:val="38F0FA"/>
        </w:rPr>
        <w:t xml:space="preserve">ciez </w:t>
      </w:r>
      <w:r>
        <w:rPr>
          <w:color w:val="38F0FA"/>
        </w:rPr>
        <w:t xml:space="preserve">archen </w:t>
      </w:r>
      <w:r>
        <w:rPr>
          <w:color w:val="44DA47"/>
        </w:rPr>
        <w:t xml:space="preserve">blanc </w:t>
      </w:r>
      <w:r>
        <w:rPr>
          <w:color w:val="44DA47"/>
        </w:rPr>
        <w:t xml:space="preserve">dond </w:t>
      </w:r>
      <w:r>
        <w:rPr>
          <w:color w:val="44DA47"/>
        </w:rPr>
        <w:t xml:space="preserve">bernab </w:t>
      </w:r>
      <w:r>
        <w:rPr>
          <w:color w:val="44DA47"/>
        </w:rPr>
        <w:t xml:space="preserve">sanchez-minguet </w:t>
      </w:r>
      <w:r>
        <w:rPr>
          <w:color w:val="44DA47"/>
        </w:rPr>
        <w:t xml:space="preserve">vecin </w:t>
      </w:r>
      <w:r>
        <w:rPr>
          <w:color w:val="44DA47"/>
        </w:rPr>
        <w:t xml:space="preserve">llev </w:t>
      </w:r>
      <w:r>
        <w:rPr>
          <w:color w:val="44DA47"/>
        </w:rPr>
        <w:t xml:space="preserve">vari </w:t>
      </w:r>
      <w:r>
        <w:rPr>
          <w:color w:val="44DA47"/>
        </w:rPr>
        <w:t xml:space="preserve">ciel </w:t>
      </w:r>
      <w:r>
        <w:rPr>
          <w:color w:val="44DA47"/>
        </w:rPr>
        <w:t xml:space="preserve">tambien </w:t>
      </w:r>
      <w:r>
        <w:rPr>
          <w:color w:val="44DA47"/>
        </w:rPr>
        <w:t xml:space="preserve">rios </w:t>
      </w:r>
      <w:r>
        <w:rPr>
          <w:color w:val="44DA47"/>
        </w:rPr>
        <w:t xml:space="preserve">torrent </w:t>
      </w:r>
      <w:r>
        <w:rPr>
          <w:color w:val="44DA47"/>
        </w:rPr>
        <w:t xml:space="preserve">lleg </w:t>
      </w:r>
      <w:r>
        <w:rPr>
          <w:color w:val="44DA47"/>
        </w:rPr>
        <w:t xml:space="preserve">desd </w:t>
      </w:r>
      <w:r>
        <w:rPr>
          <w:color w:val="44DA47"/>
        </w:rPr>
        <w:t xml:space="preserve">montañ </w:t>
      </w:r>
      <w:r>
        <w:rPr>
          <w:color w:val="44DA47"/>
        </w:rPr>
        <w:t xml:space="preserve">inund </w:t>
      </w:r>
      <w:r>
        <w:rPr>
          <w:color w:val="44DA47"/>
        </w:rPr>
        <w:t xml:space="preserve">camp </w:t>
      </w:r>
      <w:r>
        <w:rPr>
          <w:color w:val="38F0FA"/>
        </w:rPr>
        <w:t xml:space="preserve">cultiv </w:t>
      </w:r>
      <w:r>
        <w:rPr>
          <w:color w:val="44DA47"/>
        </w:rPr>
        <w:t xml:space="preserve">romp </w:t>
      </w:r>
      <w:r>
        <w:rPr>
          <w:color w:val="44DA47"/>
        </w:rPr>
        <w:t xml:space="preserve">contencion </w:t>
      </w:r>
      <w:r>
        <w:rPr>
          <w:color w:val="44DA47"/>
        </w:rPr>
        <w:t xml:space="preserve">directament </w:t>
      </w:r>
      <w:r>
        <w:rPr>
          <w:color w:val="44DA47"/>
        </w:rPr>
        <w:t xml:space="preserve">hast </w:t>
      </w:r>
      <w:r>
        <w:rPr>
          <w:color w:val="44DA47"/>
        </w:rPr>
        <w:t xml:space="preserve">poblacion </w:t>
      </w:r>
      <w:r>
        <w:rPr>
          <w:color w:val="44DA47"/>
        </w:rPr>
        <w:t xml:space="preserve">aunc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desastr </w:t>
      </w:r>
      <w:r>
        <w:rPr>
          <w:color w:val="44DA47"/>
        </w:rPr>
        <w:t xml:space="preserve">produc </w:t>
      </w:r>
      <w:r>
        <w:rPr>
          <w:color w:val="44DA47"/>
        </w:rPr>
        <w:t xml:space="preserve">torn </w:t>
      </w:r>
      <w:r>
        <w:rPr>
          <w:color w:val="44DA47"/>
        </w:rPr>
        <w:t xml:space="preserve">trer </w:t>
      </w:r>
      <w:r>
        <w:rPr>
          <w:color w:val="44DA47"/>
        </w:rPr>
        <w:t xml:space="preserve">medi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cuar </w:t>
      </w:r>
      <w:r>
        <w:rPr>
          <w:color w:val="44DA47"/>
        </w:rPr>
        <w:t xml:space="preserve">desbord </w:t>
      </w:r>
      <w:r>
        <w:rPr>
          <w:color w:val="44DA47"/>
        </w:rPr>
        <w:t xml:space="preserve">reir </w:t>
      </w:r>
      <w:r>
        <w:rPr>
          <w:color w:val="44DA47"/>
        </w:rPr>
        <w:t xml:space="preserve">call </w:t>
      </w:r>
      <w:r>
        <w:rPr>
          <w:color w:val="44DA47"/>
        </w:rPr>
        <w:t xml:space="preserve">vecin </w:t>
      </w:r>
      <w:r>
        <w:rPr>
          <w:color w:val="44DA47"/>
        </w:rPr>
        <w:t xml:space="preserve">asegur </w:t>
      </w:r>
      <w:r>
        <w:rPr>
          <w:color w:val="44DA47"/>
        </w:rPr>
        <w:t xml:space="preserve">call </w:t>
      </w:r>
      <w:r>
        <w:rPr>
          <w:color w:val="44DA47"/>
        </w:rPr>
        <w:t xml:space="preserve">metr </w:t>
      </w:r>
      <w:r>
        <w:rPr>
          <w:color w:val="44DA47"/>
        </w:rPr>
        <w:t xml:space="preserve">medi </w:t>
      </w:r>
      <w:r>
        <w:rPr>
          <w:color w:val="44DA47"/>
        </w:rPr>
        <w:t xml:space="preserve">much </w:t>
      </w:r>
      <w:r>
        <w:rPr>
          <w:color w:val="44DA47"/>
        </w:rPr>
        <w:t xml:space="preserve">vecin </w:t>
      </w:r>
      <w:r>
        <w:rPr>
          <w:color w:val="44DA47"/>
        </w:rPr>
        <w:t xml:space="preserve">desaloj </w:t>
      </w:r>
      <w:r>
        <w:rPr>
          <w:color w:val="44DA47"/>
        </w:rPr>
        <w:t xml:space="preserve">inclus </w:t>
      </w:r>
      <w:r>
        <w:rPr>
          <w:color w:val="44DA47"/>
        </w:rPr>
        <w:t xml:space="preserve">lanch </w:t>
      </w:r>
      <w:r>
        <w:rPr>
          <w:color w:val="44DA47"/>
        </w:rPr>
        <w:t xml:space="preserve">preocup </w:t>
      </w:r>
      <w:r>
        <w:rPr>
          <w:color w:val="44DA47"/>
        </w:rPr>
        <w:t xml:space="preserve">potabl </w:t>
      </w:r>
      <w:r>
        <w:rPr>
          <w:color w:val="44DA47"/>
        </w:rPr>
        <w:t xml:space="preserve">ayuntamient </w:t>
      </w:r>
      <w:r>
        <w:rPr>
          <w:color w:val="44DA47"/>
        </w:rPr>
        <w:t xml:space="preserve">suministr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ultim </w:t>
      </w:r>
      <w:r>
        <w:rPr>
          <w:color w:val="44DA47"/>
        </w:rPr>
        <w:t xml:space="preserve">torment </w:t>
      </w:r>
      <w:r>
        <w:rPr>
          <w:color w:val="44DA47"/>
        </w:rPr>
        <w:t xml:space="preserve">blanc </w:t>
      </w:r>
      <w:r>
        <w:rPr>
          <w:color w:val="44DA47"/>
        </w:rPr>
        <w:t xml:space="preserve">descarg </w:t>
      </w:r>
      <w:r>
        <w:rPr>
          <w:color w:val="44DA47"/>
        </w:rPr>
        <w:t xml:space="preserve">otrar </w:t>
      </w:r>
      <w:r>
        <w:rPr>
          <w:color w:val="44DA47"/>
        </w:rPr>
        <w:t xml:space="preserve">fuerz </w:t>
      </w:r>
      <w:r>
        <w:rPr>
          <w:color w:val="44DA47"/>
        </w:rPr>
        <w:t xml:space="preserve">desbord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segur </w:t>
      </w:r>
      <w:r>
        <w:rPr>
          <w:color w:val="44DA47"/>
        </w:rPr>
        <w:t xml:space="preserve">lleg </w:t>
      </w:r>
      <w:r>
        <w:rPr>
          <w:color w:val="38F0FA"/>
        </w:rPr>
        <w:t xml:space="preserve">barriad </w:t>
      </w:r>
      <w:r>
        <w:rPr>
          <w:color w:val="44DA47"/>
        </w:rPr>
        <w:t xml:space="preserve">cercan </w:t>
      </w:r>
      <w:r>
        <w:rPr>
          <w:color w:val="44DA47"/>
        </w:rPr>
        <w:t xml:space="preserve">marg </w:t>
      </w:r>
      <w:r>
        <w:rPr>
          <w:color w:val="44DA47"/>
        </w:rPr>
        <w:t xml:space="preserve">mañan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metr </w:t>
      </w:r>
      <w:r>
        <w:rPr>
          <w:color w:val="44DA47"/>
        </w:rPr>
        <w:t xml:space="preserve">medi </w:t>
      </w:r>
      <w:r>
        <w:rPr>
          <w:color w:val="44DA47"/>
        </w:rPr>
        <w:t xml:space="preserve">call </w:t>
      </w:r>
      <w:r>
        <w:rPr>
          <w:color w:val="44DA47"/>
        </w:rPr>
        <w:t xml:space="preserve">algun </w:t>
      </w:r>
      <w:r>
        <w:rPr>
          <w:color w:val="44DA47"/>
        </w:rPr>
        <w:t xml:space="preserve">vecin </w:t>
      </w:r>
      <w:r>
        <w:rPr>
          <w:color w:val="44DA47"/>
        </w:rPr>
        <w:t xml:space="preserve">evacu </w:t>
      </w:r>
      <w:r>
        <w:rPr>
          <w:color w:val="44DA47"/>
        </w:rPr>
        <w:t xml:space="preserve">lanch </w:t>
      </w:r>
      <w:r>
        <w:rPr>
          <w:color w:val="44DA47"/>
        </w:rPr>
        <w:t xml:space="preserve">andar </w:t>
      </w:r>
      <w:r>
        <w:rPr>
          <w:color w:val="44DA47"/>
        </w:rPr>
        <w:t xml:space="preserve">much </w:t>
      </w:r>
      <w:r>
        <w:rPr>
          <w:color w:val="44DA47"/>
        </w:rPr>
        <w:t xml:space="preserve">barr </w:t>
      </w:r>
      <w:r>
        <w:rPr>
          <w:color w:val="44DA47"/>
        </w:rPr>
        <w:t xml:space="preserve">nivel </w:t>
      </w:r>
      <w:r>
        <w:rPr>
          <w:color w:val="44DA47"/>
        </w:rPr>
        <w:t xml:space="preserve">algun </w:t>
      </w:r>
      <w:r>
        <w:rPr>
          <w:color w:val="44DA47"/>
        </w:rPr>
        <w:t xml:space="preserve">segu </w:t>
      </w:r>
      <w:r>
        <w:rPr>
          <w:color w:val="44DA47"/>
        </w:rPr>
        <w:t xml:space="preserve">peligr </w:t>
      </w:r>
      <w:r>
        <w:rPr>
          <w:color w:val="44DA47"/>
        </w:rPr>
        <w:t xml:space="preserve">carretr </w:t>
      </w:r>
      <w:r>
        <w:rPr>
          <w:color w:val="44DA47"/>
        </w:rPr>
        <w:t xml:space="preserve">cortad </w:t>
      </w:r>
      <w:r>
        <w:rPr>
          <w:color w:val="44DA47"/>
        </w:rPr>
        <w:t xml:space="preserve">unir </w:t>
      </w:r>
      <w:r>
        <w:rPr>
          <w:color w:val="44DA47"/>
        </w:rPr>
        <w:t xml:space="preserve">acumul </w:t>
      </w:r>
      <w:r>
        <w:rPr>
          <w:color w:val="38F0FA"/>
        </w:rPr>
        <w:t xml:space="preserve">siti </w:t>
      </w:r>
      <w:r>
        <w:rPr>
          <w:color w:val="44DA47"/>
        </w:rPr>
        <w:t xml:space="preserve">porc </w:t>
      </w:r>
      <w:r>
        <w:rPr>
          <w:color w:val="44DA47"/>
        </w:rPr>
        <w:t xml:space="preserve">call </w:t>
      </w:r>
      <w:r>
        <w:rPr>
          <w:color w:val="38F0FA"/>
        </w:rPr>
        <w:t xml:space="preserve">salid </w:t>
      </w:r>
      <w:r>
        <w:rPr>
          <w:color w:val="38F0FA"/>
        </w:rPr>
        <w:t xml:space="preserve">excavador </w:t>
      </w:r>
      <w:r>
        <w:rPr>
          <w:color w:val="44DA47"/>
        </w:rPr>
        <w:t xml:space="preserve">retir </w:t>
      </w:r>
      <w:r>
        <w:rPr>
          <w:color w:val="44DA47"/>
        </w:rPr>
        <w:t xml:space="preserve">arrastr </w:t>
      </w:r>
      <w:r>
        <w:rPr>
          <w:color w:val="44DA47"/>
        </w:rPr>
        <w:t xml:space="preserve">garaj </w:t>
      </w:r>
      <w:r>
        <w:rPr>
          <w:color w:val="44DA47"/>
        </w:rPr>
        <w:t xml:space="preserve">segu </w:t>
      </w:r>
      <w:r>
        <w:rPr>
          <w:color w:val="44DA47"/>
        </w:rPr>
        <w:t xml:space="preserve">achic </w:t>
      </w:r>
      <w:r>
        <w:rPr>
          <w:color w:val="44DA47"/>
        </w:rPr>
        <w:t xml:space="preserve">camion </w:t>
      </w:r>
      <w:r>
        <w:rPr>
          <w:color w:val="44DA47"/>
        </w:rPr>
        <w:t xml:space="preserve">repart </w:t>
      </w:r>
      <w:r>
        <w:rPr>
          <w:color w:val="38F0FA"/>
        </w:rPr>
        <w:t xml:space="preserve">embotellad </w:t>
      </w:r>
      <w:r>
        <w:rPr>
          <w:color w:val="44DA47"/>
        </w:rPr>
        <w:t xml:space="preserve">suministr </w:t>
      </w:r>
      <w:r>
        <w:rPr>
          <w:color w:val="44DA47"/>
        </w:rPr>
        <w:t xml:space="preserve">desd </w:t>
      </w:r>
      <w:r>
        <w:rPr>
          <w:color w:val="44DA47"/>
        </w:rPr>
        <w:t xml:space="preserve">ayer </w:t>
      </w:r>
      <w:r>
        <w:rPr>
          <w:color w:val="44DA47"/>
        </w:rPr>
        <w:t xml:space="preserve">repar </w:t>
      </w:r>
      <w:r>
        <w:rPr>
          <w:color w:val="38F0FA"/>
        </w:rPr>
        <w:t xml:space="preserve">inmediat </w:t>
      </w:r>
      <w:r>
        <w:rPr>
          <w:color w:val="44DA47"/>
        </w:rPr>
        <w:t xml:space="preserve">esper </w:t>
      </w:r>
      <w:r>
        <w:rPr>
          <w:color w:val="44DA47"/>
        </w:rPr>
        <w:t xml:space="preserve">temporal </w:t>
      </w:r>
      <w:r>
        <w:rPr>
          <w:color w:val="44DA47"/>
        </w:rPr>
        <w:t xml:space="preserve">recuper </w:t>
      </w:r>
      <w:r>
        <w:rPr>
          <w:color w:val="38F0FA"/>
        </w:rPr>
        <w:t xml:space="preserve">abastecimient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segu </w:t>
      </w:r>
      <w:r>
        <w:rPr>
          <w:color w:val="44DA47"/>
        </w:rPr>
        <w:t xml:space="preserve">complicad </w:t>
      </w:r>
      <w:r>
        <w:rPr>
          <w:color w:val="44DA47"/>
        </w:rPr>
        <w:t xml:space="preserve">much </w:t>
      </w:r>
      <w:r>
        <w:rPr>
          <w:color w:val="44DA47"/>
        </w:rPr>
        <w:t xml:space="preserve">punt </w:t>
      </w:r>
      <w:r>
        <w:rPr>
          <w:color w:val="44DA47"/>
        </w:rPr>
        <w:t xml:space="preserve">beniel </w:t>
      </w:r>
      <w:r>
        <w:rPr>
          <w:color w:val="38F0FA"/>
        </w:rPr>
        <w:t xml:space="preserve">polideportiv </w:t>
      </w:r>
      <w:r>
        <w:rPr>
          <w:color w:val="44DA47"/>
        </w:rPr>
        <w:t xml:space="preserve">acog </w:t>
      </w:r>
      <w:r>
        <w:rPr>
          <w:color w:val="44DA47"/>
        </w:rPr>
        <w:t xml:space="preserve">numer </w:t>
      </w:r>
      <w:r>
        <w:rPr>
          <w:color w:val="44DA47"/>
        </w:rPr>
        <w:t xml:space="preserve">vecin </w:t>
      </w:r>
      <w:r>
        <w:rPr>
          <w:color w:val="44DA47"/>
        </w:rPr>
        <w:t xml:space="preserve">noch </w:t>
      </w:r>
      <w:r>
        <w:rPr>
          <w:color w:val="44DA47"/>
        </w:rPr>
        <w:t xml:space="preserve">cuar </w:t>
      </w:r>
      <w:r>
        <w:rPr>
          <w:color w:val="44DA47"/>
        </w:rPr>
        <w:t xml:space="preserve">volv </w:t>
      </w:r>
      <w:r>
        <w:rPr>
          <w:color w:val="44DA47"/>
        </w:rPr>
        <w:t xml:space="preserve">perd </w:t>
      </w:r>
      <w:r>
        <w:rPr>
          <w:color w:val="44DA47"/>
        </w:rPr>
        <w:t xml:space="preserve">imagen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segur </w:t>
      </w:r>
      <w:r>
        <w:rPr>
          <w:color w:val="44DA47"/>
        </w:rPr>
        <w:t xml:space="preserve">completament </w:t>
      </w:r>
      <w:r>
        <w:rPr>
          <w:color w:val="44DA47"/>
        </w:rPr>
        <w:t xml:space="preserve">desbord </w:t>
      </w:r>
      <w:r>
        <w:rPr>
          <w:color w:val="44DA47"/>
        </w:rPr>
        <w:t xml:space="preserve">localid </w:t>
      </w:r>
      <w:r>
        <w:rPr>
          <w:color w:val="44DA47"/>
        </w:rPr>
        <w:t xml:space="preserve">alicantin </w:t>
      </w:r>
      <w:r>
        <w:rPr>
          <w:color w:val="44DA47"/>
        </w:rPr>
        <w:t xml:space="preserve">almorad </w:t>
      </w:r>
      <w:r>
        <w:rPr>
          <w:color w:val="44DA47"/>
        </w:rPr>
        <w:t xml:space="preserve">rotur </w:t>
      </w:r>
      <w:r>
        <w:rPr>
          <w:color w:val="44DA47"/>
        </w:rPr>
        <w:t xml:space="preserve">contencion </w:t>
      </w:r>
      <w:r>
        <w:rPr>
          <w:color w:val="44DA47"/>
        </w:rPr>
        <w:t xml:space="preserve">reir </w:t>
      </w:r>
      <w:r>
        <w:rPr>
          <w:color w:val="44DA47"/>
        </w:rPr>
        <w:t xml:space="preserve">provoc </w:t>
      </w:r>
      <w:r>
        <w:rPr>
          <w:color w:val="44DA47"/>
        </w:rPr>
        <w:t xml:space="preserve">inund </w:t>
      </w:r>
      <w:r>
        <w:rPr>
          <w:color w:val="44DA47"/>
        </w:rPr>
        <w:t xml:space="preserve">call </w:t>
      </w:r>
      <w:r>
        <w:rPr>
          <w:color w:val="44DA47"/>
        </w:rPr>
        <w:t xml:space="preserve">centenar </w:t>
      </w:r>
      <w:r>
        <w:rPr>
          <w:color w:val="44DA47"/>
        </w:rPr>
        <w:t xml:space="preserve">vecin </w:t>
      </w:r>
      <w:r>
        <w:rPr>
          <w:color w:val="44DA47"/>
        </w:rPr>
        <w:t xml:space="preserve">aisl </w:t>
      </w:r>
      <w:r>
        <w:rPr>
          <w:color w:val="44DA47"/>
        </w:rPr>
        <w:t xml:space="preserve">alert </w:t>
      </w:r>
      <w:r>
        <w:rPr>
          <w:color w:val="44DA47"/>
        </w:rPr>
        <w:t xml:space="preserve">habl </w:t>
      </w:r>
      <w:r>
        <w:rPr>
          <w:color w:val="44DA47"/>
        </w:rPr>
        <w:t xml:space="preserve">posibl </w:t>
      </w:r>
      <w:r>
        <w:rPr>
          <w:color w:val="44DA47"/>
        </w:rPr>
        <w:t xml:space="preserve">nuev </w:t>
      </w:r>
      <w:r>
        <w:rPr>
          <w:color w:val="44DA47"/>
        </w:rPr>
        <w:t xml:space="preserve">crecid </w:t>
      </w:r>
      <w:r>
        <w:rPr>
          <w:color w:val="44DA47"/>
        </w:rPr>
        <w:t xml:space="preserve">segur </w:t>
      </w:r>
      <w:r>
        <w:rPr>
          <w:color w:val="44DA47"/>
        </w:rPr>
        <w:t xml:space="preserve">agrav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almorad </w:t>
      </w:r>
      <w:r>
        <w:rPr>
          <w:color w:val="38F0FA"/>
        </w:rPr>
        <w:t xml:space="preserve">priorid </w:t>
      </w:r>
      <w:r>
        <w:rPr>
          <w:color w:val="44DA47"/>
        </w:rPr>
        <w:t xml:space="preserve">ahor </w:t>
      </w:r>
      <w:r>
        <w:rPr>
          <w:color w:val="44DA47"/>
        </w:rPr>
        <w:t xml:space="preserve">mism </w:t>
      </w:r>
      <w:r>
        <w:rPr>
          <w:color w:val="44DA47"/>
        </w:rPr>
        <w:t xml:space="preserve">trat </w:t>
      </w:r>
      <w:r>
        <w:rPr>
          <w:color w:val="44DA47"/>
        </w:rPr>
        <w:t xml:space="preserve">arregl </w:t>
      </w:r>
      <w:r>
        <w:rPr>
          <w:color w:val="44DA47"/>
        </w:rPr>
        <w:t xml:space="preserve">eser </w:t>
      </w:r>
      <w:r>
        <w:rPr>
          <w:color w:val="44DA47"/>
        </w:rPr>
        <w:t xml:space="preserve">contencion </w:t>
      </w:r>
      <w:r>
        <w:rPr>
          <w:color w:val="44DA47"/>
        </w:rPr>
        <w:t xml:space="preserve">inmar </w:t>
      </w:r>
      <w:r>
        <w:rPr>
          <w:color w:val="44DA47"/>
        </w:rPr>
        <w:t xml:space="preserve">gonzalez </w:t>
      </w:r>
      <w:r>
        <w:rPr>
          <w:color w:val="44DA47"/>
        </w:rPr>
        <w:t xml:space="preserve">buen </w:t>
      </w:r>
      <w:r>
        <w:rPr>
          <w:color w:val="44DA47"/>
        </w:rPr>
        <w:t xml:space="preserve">tard </w:t>
      </w:r>
      <w:r>
        <w:rPr>
          <w:color w:val="38F0FA"/>
        </w:rPr>
        <w:t xml:space="preserve">nosotr </w:t>
      </w:r>
      <w:r>
        <w:rPr>
          <w:color w:val="44DA47"/>
        </w:rPr>
        <w:t xml:space="preserve">intent </w:t>
      </w:r>
      <w:r>
        <w:rPr>
          <w:color w:val="44DA47"/>
        </w:rPr>
        <w:t xml:space="preserve">lleg </w:t>
      </w:r>
      <w:r>
        <w:rPr>
          <w:color w:val="38F0FA"/>
        </w:rPr>
        <w:t xml:space="preserve">mostrarl </w:t>
      </w:r>
      <w:r>
        <w:rPr>
          <w:color w:val="44DA47"/>
        </w:rPr>
        <w:t xml:space="preserve">afect </w:t>
      </w:r>
      <w:r>
        <w:rPr>
          <w:color w:val="44DA47"/>
        </w:rPr>
        <w:t xml:space="preserve">crecid </w:t>
      </w:r>
      <w:r>
        <w:rPr>
          <w:color w:val="44DA47"/>
        </w:rPr>
        <w:t xml:space="preserve">imposibl </w:t>
      </w:r>
      <w:r>
        <w:rPr>
          <w:color w:val="44DA47"/>
        </w:rPr>
        <w:t xml:space="preserve">acced </w:t>
      </w:r>
      <w:r>
        <w:rPr>
          <w:color w:val="44DA47"/>
        </w:rPr>
        <w:t xml:space="preserve">carretr </w:t>
      </w:r>
      <w:r>
        <w:rPr>
          <w:color w:val="44DA47"/>
        </w:rPr>
        <w:t xml:space="preserve">cortad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logr </w:t>
      </w:r>
      <w:r>
        <w:rPr>
          <w:color w:val="44DA47"/>
        </w:rPr>
        <w:t xml:space="preserve">acced </w:t>
      </w:r>
      <w:r>
        <w:rPr>
          <w:color w:val="44DA47"/>
        </w:rPr>
        <w:t xml:space="preserve">hast </w:t>
      </w:r>
      <w:r>
        <w:rPr>
          <w:color w:val="44DA47"/>
        </w:rPr>
        <w:t xml:space="preserve">ultim </w:t>
      </w:r>
      <w:r>
        <w:rPr>
          <w:color w:val="44DA47"/>
        </w:rPr>
        <w:t xml:space="preserve">punt </w:t>
      </w:r>
      <w:r>
        <w:rPr>
          <w:color w:val="44DA47"/>
        </w:rPr>
        <w:t xml:space="preserve">abrir </w:t>
      </w:r>
      <w:r>
        <w:rPr>
          <w:color w:val="44DA47"/>
        </w:rPr>
        <w:t xml:space="preserve">dond </w:t>
      </w:r>
      <w:r>
        <w:rPr>
          <w:color w:val="44DA47"/>
        </w:rPr>
        <w:t xml:space="preserve">lluvi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caus </w:t>
      </w:r>
      <w:r>
        <w:rPr>
          <w:color w:val="44DA47"/>
        </w:rPr>
        <w:t xml:space="preserve">grand </w:t>
      </w:r>
      <w:r>
        <w:rPr>
          <w:color w:val="44DA47"/>
        </w:rPr>
        <w:t xml:space="preserve">estrag </w:t>
      </w:r>
      <w:r>
        <w:rPr>
          <w:color w:val="44DA47"/>
        </w:rPr>
        <w:t xml:space="preserve">servici </w:t>
      </w:r>
      <w:r>
        <w:rPr>
          <w:color w:val="44DA47"/>
        </w:rPr>
        <w:t xml:space="preserve">emergenci </w:t>
      </w:r>
      <w:r>
        <w:rPr>
          <w:color w:val="44DA47"/>
        </w:rPr>
        <w:t xml:space="preserve">trabaj </w:t>
      </w:r>
      <w:r>
        <w:rPr>
          <w:color w:val="44DA47"/>
        </w:rPr>
        <w:t xml:space="preserve">descans </w:t>
      </w:r>
      <w:r>
        <w:rPr>
          <w:color w:val="44DA47"/>
        </w:rPr>
        <w:t xml:space="preserve">durant </w:t>
      </w:r>
      <w:r>
        <w:rPr>
          <w:color w:val="44DA47"/>
        </w:rPr>
        <w:t xml:space="preserve">noch </w:t>
      </w:r>
      <w:r>
        <w:rPr>
          <w:color w:val="44DA47"/>
        </w:rPr>
        <w:t xml:space="preserve">mañan </w:t>
      </w:r>
      <w:r>
        <w:rPr>
          <w:color w:val="44DA47"/>
        </w:rPr>
        <w:t xml:space="preserve">rescat </w:t>
      </w:r>
      <w:r>
        <w:rPr>
          <w:color w:val="44DA47"/>
        </w:rPr>
        <w:t xml:space="preserve">person </w:t>
      </w:r>
      <w:r>
        <w:rPr>
          <w:color w:val="44DA47"/>
        </w:rPr>
        <w:t xml:space="preserve">qued </w:t>
      </w:r>
      <w:r>
        <w:rPr>
          <w:color w:val="44DA47"/>
        </w:rPr>
        <w:t xml:space="preserve">atrapad </w:t>
      </w:r>
      <w:r>
        <w:rPr>
          <w:color w:val="44DA47"/>
        </w:rPr>
        <w:t xml:space="preserve">viviend </w:t>
      </w:r>
      <w:r>
        <w:rPr>
          <w:color w:val="44DA47"/>
        </w:rPr>
        <w:t xml:space="preserve">bomber </w:t>
      </w:r>
      <w:r>
        <w:rPr>
          <w:color w:val="44DA47"/>
        </w:rPr>
        <w:t xml:space="preserve">acud </w:t>
      </w:r>
      <w:r>
        <w:rPr>
          <w:color w:val="44DA47"/>
        </w:rPr>
        <w:t xml:space="preserve">rescat </w:t>
      </w:r>
      <w:r>
        <w:rPr>
          <w:color w:val="44DA47"/>
        </w:rPr>
        <w:t xml:space="preserve">esar </w:t>
      </w:r>
      <w:r>
        <w:rPr>
          <w:color w:val="38F0FA"/>
        </w:rPr>
        <w:t xml:space="preserve">realment </w:t>
      </w:r>
      <w:r>
        <w:rPr>
          <w:color w:val="44DA47"/>
        </w:rPr>
        <w:t xml:space="preserve">parec </w:t>
      </w:r>
      <w:r>
        <w:rPr>
          <w:color w:val="38F0FA"/>
        </w:rPr>
        <w:t xml:space="preserve">rued </w:t>
      </w:r>
      <w:r>
        <w:rPr>
          <w:color w:val="44DA47"/>
        </w:rPr>
        <w:t xml:space="preserve">paisaj </w:t>
      </w:r>
      <w:r>
        <w:rPr>
          <w:color w:val="38F0FA"/>
        </w:rPr>
        <w:t xml:space="preserve">divis </w:t>
      </w:r>
      <w:r>
        <w:rPr>
          <w:color w:val="44DA47"/>
        </w:rPr>
        <w:t xml:space="preserve">vecin </w:t>
      </w:r>
      <w:r>
        <w:rPr>
          <w:color w:val="38F0FA"/>
        </w:rPr>
        <w:t xml:space="preserve">asom </w:t>
      </w:r>
      <w:r>
        <w:rPr>
          <w:color w:val="38F0FA"/>
        </w:rPr>
        <w:t xml:space="preserve">balcon </w:t>
      </w:r>
      <w:r>
        <w:rPr>
          <w:color w:val="44DA47"/>
        </w:rPr>
        <w:t xml:space="preserve">rotur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segur </w:t>
      </w:r>
      <w:r>
        <w:rPr>
          <w:color w:val="44DA47"/>
        </w:rPr>
        <w:t xml:space="preserve">provoc </w:t>
      </w:r>
      <w:r>
        <w:rPr>
          <w:color w:val="44DA47"/>
        </w:rPr>
        <w:t xml:space="preserve">acces </w:t>
      </w:r>
      <w:r>
        <w:rPr>
          <w:color w:val="44DA47"/>
        </w:rPr>
        <w:t xml:space="preserve">localid </w:t>
      </w:r>
      <w:r>
        <w:rPr>
          <w:color w:val="44DA47"/>
        </w:rPr>
        <w:t xml:space="preserve">qued </w:t>
      </w:r>
      <w:r>
        <w:rPr>
          <w:color w:val="44DA47"/>
        </w:rPr>
        <w:t xml:space="preserve">aneg </w:t>
      </w:r>
      <w:r>
        <w:rPr>
          <w:color w:val="44DA47"/>
        </w:rPr>
        <w:t xml:space="preserve">umer </w:t>
      </w:r>
      <w:r>
        <w:rPr>
          <w:color w:val="44DA47"/>
        </w:rPr>
        <w:t xml:space="preserve">despleg </w:t>
      </w:r>
      <w:r>
        <w:rPr>
          <w:color w:val="44DA47"/>
        </w:rPr>
        <w:t xml:space="preserve">municipi </w:t>
      </w:r>
      <w:r>
        <w:rPr>
          <w:color w:val="44DA47"/>
        </w:rPr>
        <w:t xml:space="preserve">refuerz </w:t>
      </w:r>
      <w:r>
        <w:rPr>
          <w:color w:val="38F0FA"/>
        </w:rPr>
        <w:t xml:space="preserve">maquinari </w:t>
      </w:r>
      <w:r>
        <w:rPr>
          <w:color w:val="44DA47"/>
        </w:rPr>
        <w:t xml:space="preserve">pesad </w:t>
      </w:r>
      <w:r>
        <w:rPr>
          <w:color w:val="44DA47"/>
        </w:rPr>
        <w:t xml:space="preserve">reir </w:t>
      </w:r>
      <w:r>
        <w:rPr>
          <w:color w:val="44DA47"/>
        </w:rPr>
        <w:t xml:space="preserve">lleg </w:t>
      </w:r>
      <w:r>
        <w:rPr>
          <w:color w:val="44DA47"/>
        </w:rPr>
        <w:t xml:space="preserve">evacu </w:t>
      </w:r>
      <w:r>
        <w:rPr>
          <w:color w:val="44DA47"/>
        </w:rPr>
        <w:t xml:space="preserve">metr </w:t>
      </w:r>
      <w:r>
        <w:rPr>
          <w:color w:val="38F0FA"/>
        </w:rPr>
        <w:t xml:space="preserve">cubic </w:t>
      </w:r>
      <w:r>
        <w:rPr>
          <w:color w:val="38F0FA"/>
        </w:rPr>
        <w:t xml:space="preserve">segund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agrav </w:t>
      </w:r>
      <w:r>
        <w:rPr>
          <w:color w:val="44DA47"/>
        </w:rPr>
        <w:t xml:space="preserve">lluvi </w:t>
      </w:r>
      <w:r>
        <w:rPr>
          <w:color w:val="44DA47"/>
        </w:rPr>
        <w:t xml:space="preserve">noch </w:t>
      </w:r>
      <w:r>
        <w:rPr>
          <w:color w:val="38F0FA"/>
        </w:rPr>
        <w:t xml:space="preserve">control </w:t>
      </w:r>
      <w:r>
        <w:rPr>
          <w:color w:val="44DA47"/>
        </w:rPr>
        <w:t xml:space="preserve">oblig </w:t>
      </w:r>
      <w:r>
        <w:rPr>
          <w:color w:val="44DA47"/>
        </w:rPr>
        <w:t xml:space="preserve">evacu </w:t>
      </w:r>
      <w:r>
        <w:rPr>
          <w:color w:val="44DA47"/>
        </w:rPr>
        <w:t xml:space="preserve">part </w:t>
      </w:r>
      <w:r>
        <w:rPr>
          <w:color w:val="44DA47"/>
        </w:rPr>
        <w:t xml:space="preserve">poblacion </w:t>
      </w:r>
      <w:r>
        <w:rPr>
          <w:color w:val="44DA47"/>
        </w:rPr>
        <w:t xml:space="preserve">rest </w:t>
      </w:r>
      <w:r>
        <w:rPr>
          <w:color w:val="44DA47"/>
        </w:rPr>
        <w:t xml:space="preserve">altos </w:t>
      </w:r>
      <w:r>
        <w:rPr>
          <w:color w:val="44DA47"/>
        </w:rPr>
        <w:t xml:space="preserve">riesg </w:t>
      </w:r>
      <w:r>
        <w:rPr>
          <w:color w:val="44DA47"/>
        </w:rPr>
        <w:t xml:space="preserve">inund </w:t>
      </w:r>
      <w:r>
        <w:rPr>
          <w:color w:val="44DA47"/>
        </w:rPr>
        <w:t xml:space="preserve">umer </w:t>
      </w:r>
      <w:r>
        <w:rPr>
          <w:color w:val="44DA47"/>
        </w:rPr>
        <w:t xml:space="preserve">continu </w:t>
      </w:r>
      <w:r>
        <w:rPr>
          <w:color w:val="44DA47"/>
        </w:rPr>
        <w:t xml:space="preserve">trabaj </w:t>
      </w:r>
      <w:r>
        <w:rPr>
          <w:color w:val="44DA47"/>
        </w:rPr>
        <w:t xml:space="preserve">recuper </w:t>
      </w:r>
      <w:r>
        <w:rPr>
          <w:color w:val="38F0FA"/>
        </w:rPr>
        <w:t xml:space="preserve">abastecimient </w:t>
      </w:r>
      <w:r>
        <w:rPr>
          <w:color w:val="44DA47"/>
        </w:rPr>
        <w:t xml:space="preserve">suministr </w:t>
      </w:r>
      <w:r>
        <w:rPr>
          <w:color w:val="44DA47"/>
        </w:rPr>
        <w:t xml:space="preserve">electric </w:t>
      </w:r>
      <w:r>
        <w:rPr>
          <w:color w:val="44DA47"/>
        </w:rPr>
        <w:t xml:space="preserve">ultim </w:t>
      </w:r>
      <w:r>
        <w:rPr>
          <w:color w:val="44DA47"/>
        </w:rPr>
        <w:t xml:space="preserve">mañan </w:t>
      </w:r>
      <w:r>
        <w:rPr>
          <w:color w:val="44DA47"/>
        </w:rPr>
        <w:t xml:space="preserve">guardi </w:t>
      </w:r>
      <w:r>
        <w:rPr>
          <w:color w:val="44DA47"/>
        </w:rPr>
        <w:t xml:space="preserve">civil </w:t>
      </w:r>
      <w:r>
        <w:rPr>
          <w:color w:val="44DA47"/>
        </w:rPr>
        <w:t xml:space="preserve">encontr </w:t>
      </w:r>
      <w:r>
        <w:rPr>
          <w:color w:val="44DA47"/>
        </w:rPr>
        <w:t xml:space="preserve">cadav </w:t>
      </w:r>
      <w:r>
        <w:rPr>
          <w:color w:val="44DA47"/>
        </w:rPr>
        <w:t xml:space="preserve">hombr </w:t>
      </w:r>
      <w:r>
        <w:rPr>
          <w:color w:val="44DA47"/>
        </w:rPr>
        <w:t xml:space="preserve">vecin </w:t>
      </w:r>
      <w:r>
        <w:rPr>
          <w:color w:val="44DA47"/>
        </w:rPr>
        <w:t xml:space="preserve">orihuel </w:t>
      </w:r>
      <w:r>
        <w:rPr>
          <w:color w:val="44DA47"/>
        </w:rPr>
        <w:t xml:space="preserve">sext </w:t>
      </w:r>
      <w:r>
        <w:rPr>
          <w:color w:val="44DA47"/>
        </w:rPr>
        <w:t xml:space="preserve">victim </w:t>
      </w:r>
      <w:r>
        <w:rPr>
          <w:color w:val="44DA47"/>
        </w:rPr>
        <w:t xml:space="preserve">mortal </w:t>
      </w:r>
      <w:r>
        <w:rPr>
          <w:color w:val="44DA47"/>
        </w:rPr>
        <w:t xml:space="preserve">localid </w:t>
      </w:r>
      <w:r>
        <w:rPr>
          <w:color w:val="44DA47"/>
        </w:rPr>
        <w:t xml:space="preserve">alicantin </w:t>
      </w:r>
      <w:r>
        <w:rPr>
          <w:color w:val="44DA47"/>
        </w:rPr>
        <w:t xml:space="preserve">orihuel </w:t>
      </w:r>
      <w:r>
        <w:rPr>
          <w:color w:val="44DA47"/>
        </w:rPr>
        <w:t xml:space="preserve">llev </w:t>
      </w:r>
      <w:r>
        <w:rPr>
          <w:color w:val="44DA47"/>
        </w:rPr>
        <w:t xml:space="preserve">incomunicad </w:t>
      </w:r>
      <w:r>
        <w:rPr>
          <w:color w:val="44DA47"/>
        </w:rPr>
        <w:t xml:space="preserve">unir </w:t>
      </w:r>
      <w:r>
        <w:rPr>
          <w:color w:val="44DA47"/>
        </w:rPr>
        <w:t xml:space="preserve">acces </w:t>
      </w:r>
      <w:r>
        <w:rPr>
          <w:color w:val="44DA47"/>
        </w:rPr>
        <w:t xml:space="preserve">abrirs </w:t>
      </w:r>
      <w:r>
        <w:rPr>
          <w:color w:val="44DA47"/>
        </w:rPr>
        <w:t xml:space="preserve">nuestr </w:t>
      </w:r>
      <w:r>
        <w:rPr>
          <w:color w:val="38F0FA"/>
        </w:rPr>
        <w:t xml:space="preserve">compañr </w:t>
      </w:r>
      <w:r>
        <w:rPr>
          <w:color w:val="44DA47"/>
        </w:rPr>
        <w:t xml:space="preserve">carl </w:t>
      </w:r>
      <w:r>
        <w:rPr>
          <w:color w:val="44DA47"/>
        </w:rPr>
        <w:t xml:space="preserve">garc </w:t>
      </w:r>
      <w:r>
        <w:rPr>
          <w:color w:val="44DA47"/>
        </w:rPr>
        <w:t xml:space="preserve">logr </w:t>
      </w:r>
      <w:r>
        <w:rPr>
          <w:color w:val="44DA47"/>
        </w:rPr>
        <w:t xml:space="preserve">entrar </w:t>
      </w:r>
      <w:r>
        <w:rPr>
          <w:color w:val="44DA47"/>
        </w:rPr>
        <w:t xml:space="preserve">esar </w:t>
      </w:r>
      <w:r>
        <w:rPr>
          <w:color w:val="44DA47"/>
        </w:rPr>
        <w:t xml:space="preserve">ciud </w:t>
      </w:r>
      <w:r>
        <w:rPr>
          <w:color w:val="44DA47"/>
        </w:rPr>
        <w:t xml:space="preserve">inundad </w:t>
      </w:r>
      <w:r>
        <w:rPr>
          <w:color w:val="44DA47"/>
        </w:rPr>
        <w:t xml:space="preserve">completament </w:t>
      </w:r>
      <w:r>
        <w:rPr>
          <w:color w:val="44DA47"/>
        </w:rPr>
        <w:t xml:space="preserve">inundad </w:t>
      </w:r>
      <w:r>
        <w:rPr>
          <w:color w:val="44DA47"/>
        </w:rPr>
        <w:t xml:space="preserve">primer </w:t>
      </w:r>
      <w:r>
        <w:rPr>
          <w:color w:val="44DA47"/>
        </w:rPr>
        <w:t xml:space="preserve">sext </w:t>
      </w:r>
      <w:r>
        <w:rPr>
          <w:color w:val="44DA47"/>
        </w:rPr>
        <w:t xml:space="preserve">victim </w:t>
      </w:r>
      <w:r>
        <w:rPr>
          <w:color w:val="44DA47"/>
        </w:rPr>
        <w:t xml:space="preserve">hombr </w:t>
      </w:r>
      <w:r>
        <w:rPr>
          <w:color w:val="38F0FA"/>
        </w:rPr>
        <w:t xml:space="preserve">cuarent </w:t>
      </w:r>
      <w:r>
        <w:rPr>
          <w:color w:val="44DA47"/>
        </w:rPr>
        <w:t xml:space="preserve">unir </w:t>
      </w:r>
      <w:r>
        <w:rPr>
          <w:color w:val="44DA47"/>
        </w:rPr>
        <w:t xml:space="preserve">años </w:t>
      </w:r>
      <w:r>
        <w:rPr>
          <w:color w:val="44DA47"/>
        </w:rPr>
        <w:t xml:space="preserve">vecin </w:t>
      </w:r>
      <w:r>
        <w:rPr>
          <w:color w:val="44DA47"/>
        </w:rPr>
        <w:t xml:space="preserve">unir </w:t>
      </w:r>
      <w:r>
        <w:rPr>
          <w:color w:val="44DA47"/>
        </w:rPr>
        <w:t xml:space="preserve">localid </w:t>
      </w:r>
      <w:r>
        <w:rPr>
          <w:color w:val="44DA47"/>
        </w:rPr>
        <w:t xml:space="preserve">arrasad </w:t>
      </w:r>
      <w:r>
        <w:rPr>
          <w:color w:val="44DA47"/>
        </w:rPr>
        <w:t xml:space="preserve">temporal </w:t>
      </w:r>
      <w:r>
        <w:rPr>
          <w:color w:val="44DA47"/>
        </w:rPr>
        <w:t xml:space="preserve">unir </w:t>
      </w:r>
      <w:r>
        <w:rPr>
          <w:color w:val="44DA47"/>
        </w:rPr>
        <w:t xml:space="preserve">punt </w:t>
      </w:r>
      <w:r>
        <w:rPr>
          <w:color w:val="44DA47"/>
        </w:rPr>
        <w:t xml:space="preserve">dond </w:t>
      </w:r>
      <w:r>
        <w:rPr>
          <w:color w:val="44DA47"/>
        </w:rPr>
        <w:t xml:space="preserve">desbord </w:t>
      </w:r>
      <w:r>
        <w:rPr>
          <w:color w:val="44DA47"/>
        </w:rPr>
        <w:t xml:space="preserve">reir </w:t>
      </w:r>
      <w:r>
        <w:rPr>
          <w:color w:val="44DA47"/>
        </w:rPr>
        <w:t xml:space="preserve">llev </w:t>
      </w:r>
      <w:r>
        <w:rPr>
          <w:color w:val="44DA47"/>
        </w:rPr>
        <w:t xml:space="preserve">aser </w:t>
      </w:r>
      <w:r>
        <w:rPr>
          <w:color w:val="44DA47"/>
        </w:rPr>
        <w:t xml:space="preserve">desd </w:t>
      </w:r>
      <w:r>
        <w:rPr>
          <w:color w:val="44DA47"/>
        </w:rPr>
        <w:t xml:space="preserve">ayer </w:t>
      </w:r>
      <w:r>
        <w:rPr>
          <w:color w:val="38F0FA"/>
        </w:rPr>
        <w:t xml:space="preserve">polic </w:t>
      </w:r>
      <w:r>
        <w:rPr>
          <w:color w:val="44DA47"/>
        </w:rPr>
        <w:t xml:space="preserve">poblacion </w:t>
      </w:r>
      <w:r>
        <w:rPr>
          <w:color w:val="38F0FA"/>
        </w:rPr>
        <w:t xml:space="preserve">desplac </w:t>
      </w:r>
      <w:r>
        <w:rPr>
          <w:color w:val="44DA47"/>
        </w:rPr>
        <w:t xml:space="preserve">reir </w:t>
      </w:r>
      <w:r>
        <w:rPr>
          <w:color w:val="44DA47"/>
        </w:rPr>
        <w:t xml:space="preserve">continu </w:t>
      </w:r>
      <w:r>
        <w:rPr>
          <w:color w:val="44DA47"/>
        </w:rPr>
        <w:t xml:space="preserve">vecin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continu </w:t>
      </w:r>
      <w:r>
        <w:rPr>
          <w:color w:val="38F0FA"/>
        </w:rPr>
        <w:t xml:space="preserve">caotic </w:t>
      </w:r>
      <w:r>
        <w:rPr>
          <w:color w:val="44DA47"/>
        </w:rPr>
        <w:t xml:space="preserve">aunc </w:t>
      </w:r>
      <w:r>
        <w:rPr>
          <w:color w:val="44DA47"/>
        </w:rPr>
        <w:t xml:space="preserve">aisl </w:t>
      </w:r>
      <w:r>
        <w:rPr>
          <w:color w:val="44DA47"/>
        </w:rPr>
        <w:t xml:space="preserve">abrir </w:t>
      </w:r>
      <w:r>
        <w:rPr>
          <w:color w:val="44DA47"/>
        </w:rPr>
        <w:t xml:space="preserve">carretr </w:t>
      </w:r>
      <w:r>
        <w:rPr>
          <w:color w:val="44DA47"/>
        </w:rPr>
        <w:t xml:space="preserve">mañan </w:t>
      </w:r>
      <w:r>
        <w:rPr>
          <w:color w:val="44DA47"/>
        </w:rPr>
        <w:t xml:space="preserve">lleg </w:t>
      </w:r>
      <w:r>
        <w:rPr>
          <w:color w:val="44DA47"/>
        </w:rPr>
        <w:t xml:space="preserve">aneg </w:t>
      </w:r>
      <w:r>
        <w:rPr>
          <w:color w:val="38F0FA"/>
        </w:rPr>
        <w:t xml:space="preserve">excavador </w:t>
      </w:r>
      <w:r>
        <w:rPr>
          <w:color w:val="44DA47"/>
        </w:rPr>
        <w:t xml:space="preserve">camion </w:t>
      </w:r>
      <w:r>
        <w:rPr>
          <w:color w:val="44DA47"/>
        </w:rPr>
        <w:t xml:space="preserve">segu </w:t>
      </w:r>
      <w:r>
        <w:rPr>
          <w:color w:val="44DA47"/>
        </w:rPr>
        <w:t xml:space="preserve">trabaj </w:t>
      </w:r>
      <w:r>
        <w:rPr>
          <w:color w:val="44DA47"/>
        </w:rPr>
        <w:t xml:space="preserve">limpi </w:t>
      </w:r>
      <w:r>
        <w:rPr>
          <w:color w:val="44DA47"/>
        </w:rPr>
        <w:t xml:space="preserve">carretr </w:t>
      </w:r>
      <w:r>
        <w:rPr>
          <w:color w:val="44DA47"/>
        </w:rPr>
        <w:t xml:space="preserve">acces </w:t>
      </w:r>
      <w:r>
        <w:rPr>
          <w:color w:val="44DA47"/>
        </w:rPr>
        <w:t xml:space="preserve">destroz </w:t>
      </w:r>
      <w:r>
        <w:rPr>
          <w:color w:val="44DA47"/>
        </w:rPr>
        <w:t xml:space="preserve">bastant </w:t>
      </w:r>
      <w:r>
        <w:rPr>
          <w:color w:val="38F0FA"/>
        </w:rPr>
        <w:t xml:space="preserve">visibl </w:t>
      </w:r>
      <w:r>
        <w:rPr>
          <w:color w:val="44DA47"/>
        </w:rPr>
        <w:t xml:space="preserve">otrar </w:t>
      </w:r>
      <w:r>
        <w:rPr>
          <w:color w:val="44DA47"/>
        </w:rPr>
        <w:t xml:space="preserve">carretr </w:t>
      </w:r>
      <w:r>
        <w:rPr>
          <w:color w:val="44DA47"/>
        </w:rPr>
        <w:t xml:space="preserve">centr </w:t>
      </w:r>
      <w:r>
        <w:rPr>
          <w:color w:val="44DA47"/>
        </w:rPr>
        <w:t xml:space="preserve">panoram </w:t>
      </w:r>
      <w:r>
        <w:rPr>
          <w:color w:val="44DA47"/>
        </w:rPr>
        <w:t xml:space="preserve">coch </w:t>
      </w:r>
      <w:r>
        <w:rPr>
          <w:color w:val="44DA47"/>
        </w:rPr>
        <w:t xml:space="preserve">circul </w:t>
      </w:r>
      <w:r>
        <w:rPr>
          <w:color w:val="44DA47"/>
        </w:rPr>
        <w:t xml:space="preserve">call </w:t>
      </w:r>
      <w:r>
        <w:rPr>
          <w:color w:val="44DA47"/>
        </w:rPr>
        <w:t xml:space="preserve">anegad </w:t>
      </w:r>
      <w:r>
        <w:rPr>
          <w:color w:val="44DA47"/>
        </w:rPr>
        <w:t xml:space="preserve">completament </w:t>
      </w:r>
      <w:r>
        <w:rPr>
          <w:color w:val="44DA47"/>
        </w:rPr>
        <w:t xml:space="preserve">part </w:t>
      </w:r>
      <w:r>
        <w:rPr>
          <w:color w:val="44DA47"/>
        </w:rPr>
        <w:t xml:space="preserve">acces </w:t>
      </w:r>
      <w:r>
        <w:rPr>
          <w:color w:val="44DA47"/>
        </w:rPr>
        <w:t xml:space="preserve">cerr </w:t>
      </w:r>
      <w:r>
        <w:rPr>
          <w:color w:val="44DA47"/>
        </w:rPr>
        <w:t xml:space="preserve">trafic </w:t>
      </w:r>
      <w:r>
        <w:rPr>
          <w:color w:val="44DA47"/>
        </w:rPr>
        <w:t xml:space="preserve">comerci </w:t>
      </w:r>
      <w:r>
        <w:rPr>
          <w:color w:val="44DA47"/>
        </w:rPr>
        <w:t xml:space="preserve">contencion </w:t>
      </w:r>
      <w:r>
        <w:rPr>
          <w:color w:val="44DA47"/>
        </w:rPr>
        <w:t xml:space="preserve">aser </w:t>
      </w:r>
      <w:r>
        <w:rPr>
          <w:color w:val="44DA47"/>
        </w:rPr>
        <w:t xml:space="preserve">entrar </w:t>
      </w:r>
      <w:r>
        <w:rPr>
          <w:color w:val="44DA47"/>
        </w:rPr>
        <w:t xml:space="preserve">nivel </w:t>
      </w:r>
      <w:r>
        <w:rPr>
          <w:color w:val="44DA47"/>
        </w:rPr>
        <w:t xml:space="preserve">altar </w:t>
      </w:r>
      <w:r>
        <w:rPr>
          <w:color w:val="44DA47"/>
        </w:rPr>
        <w:t xml:space="preserve">volv </w:t>
      </w:r>
      <w:r>
        <w:rPr>
          <w:color w:val="44DA47"/>
        </w:rPr>
        <w:t xml:space="preserve">entrar </w:t>
      </w:r>
      <w:r>
        <w:rPr>
          <w:color w:val="38F0FA"/>
        </w:rPr>
        <w:t xml:space="preserve">fastidiad </w:t>
      </w:r>
      <w:r>
        <w:rPr>
          <w:color w:val="44DA47"/>
        </w:rPr>
        <w:t xml:space="preserve">desbord </w:t>
      </w:r>
      <w:r>
        <w:rPr>
          <w:color w:val="44DA47"/>
        </w:rPr>
        <w:t xml:space="preserve">reir </w:t>
      </w:r>
      <w:r>
        <w:rPr>
          <w:color w:val="44DA47"/>
        </w:rPr>
        <w:t xml:space="preserve">ahor </w:t>
      </w:r>
      <w:r>
        <w:rPr>
          <w:color w:val="44DA47"/>
        </w:rPr>
        <w:t xml:space="preserve">mism </w:t>
      </w:r>
      <w:r>
        <w:rPr>
          <w:color w:val="44DA47"/>
        </w:rPr>
        <w:t xml:space="preserve">caudal </w:t>
      </w:r>
      <w:r>
        <w:rPr>
          <w:color w:val="44DA47"/>
        </w:rPr>
        <w:t xml:space="preserve">altar </w:t>
      </w:r>
      <w:r>
        <w:rPr>
          <w:color w:val="44DA47"/>
        </w:rPr>
        <w:t xml:space="preserve">llev </w:t>
      </w:r>
      <w:r>
        <w:rPr>
          <w:color w:val="38F0FA"/>
        </w:rPr>
        <w:t xml:space="preserve">¿hab </w:t>
      </w:r>
      <w:r>
        <w:rPr>
          <w:color w:val="44DA47"/>
        </w:rPr>
        <w:t xml:space="preserve">vest </w:t>
      </w:r>
      <w:r>
        <w:rPr>
          <w:color w:val="44DA47"/>
        </w:rPr>
        <w:t xml:space="preserve">algar </w:t>
      </w:r>
      <w:r>
        <w:rPr>
          <w:color w:val="44DA47"/>
        </w:rPr>
        <w:t xml:space="preserve">aser </w:t>
      </w:r>
      <w:r>
        <w:rPr>
          <w:color w:val="44DA47"/>
        </w:rPr>
        <w:t xml:space="preserve">llev </w:t>
      </w:r>
      <w:r>
        <w:rPr>
          <w:color w:val="44DA47"/>
        </w:rPr>
        <w:t xml:space="preserve">años </w:t>
      </w:r>
      <w:r>
        <w:rPr>
          <w:color w:val="44DA47"/>
        </w:rPr>
        <w:t xml:space="preserve">¿car </w:t>
      </w:r>
      <w:r>
        <w:rPr>
          <w:color w:val="44DA47"/>
        </w:rPr>
        <w:t xml:space="preserve">perd </w:t>
      </w:r>
      <w:r>
        <w:rPr>
          <w:color w:val="44DA47"/>
        </w:rPr>
        <w:t xml:space="preserve">unir </w:t>
      </w:r>
      <w:r>
        <w:rPr>
          <w:color w:val="44DA47"/>
        </w:rPr>
        <w:t xml:space="preserve">unir </w:t>
      </w:r>
      <w:r>
        <w:rPr>
          <w:color w:val="38F0FA"/>
        </w:rPr>
        <w:t xml:space="preserve">tragedi </w:t>
      </w:r>
      <w:r>
        <w:rPr>
          <w:color w:val="44DA47"/>
        </w:rPr>
        <w:t xml:space="preserve">precedent </w:t>
      </w:r>
      <w:r>
        <w:rPr>
          <w:color w:val="44DA47"/>
        </w:rPr>
        <w:t xml:space="preserve">comarc </w:t>
      </w:r>
      <w:r>
        <w:rPr>
          <w:color w:val="44DA47"/>
        </w:rPr>
        <w:t xml:space="preserve">unir </w:t>
      </w:r>
      <w:r>
        <w:rPr>
          <w:color w:val="44DA47"/>
        </w:rPr>
        <w:t xml:space="preserve">comarc </w:t>
      </w:r>
      <w:r>
        <w:rPr>
          <w:color w:val="44DA47"/>
        </w:rPr>
        <w:t xml:space="preserve">luchador </w:t>
      </w:r>
      <w:r>
        <w:rPr>
          <w:color w:val="44DA47"/>
        </w:rPr>
        <w:t xml:space="preserve">resac </w:t>
      </w:r>
      <w:r>
        <w:rPr>
          <w:color w:val="44DA47"/>
        </w:rPr>
        <w:t xml:space="preserve">tard </w:t>
      </w:r>
      <w:r>
        <w:rPr>
          <w:color w:val="44DA47"/>
        </w:rPr>
        <w:t xml:space="preserve">much </w:t>
      </w:r>
      <w:r>
        <w:rPr>
          <w:color w:val="38F0FA"/>
        </w:rPr>
        <w:t xml:space="preserve">olvidarl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coletaz </w:t>
      </w:r>
      <w:r>
        <w:rPr>
          <w:color w:val="44DA47"/>
        </w:rPr>
        <w:t xml:space="preserve">durant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malag </w:t>
      </w:r>
      <w:r>
        <w:rPr>
          <w:color w:val="44DA47"/>
        </w:rPr>
        <w:t xml:space="preserve">unir </w:t>
      </w:r>
      <w:r>
        <w:rPr>
          <w:color w:val="44DA47"/>
        </w:rPr>
        <w:t xml:space="preserve">afectad </w:t>
      </w:r>
      <w:r>
        <w:rPr>
          <w:color w:val="44DA47"/>
        </w:rPr>
        <w:t xml:space="preserve">alhaurin </w:t>
      </w:r>
      <w:r>
        <w:rPr>
          <w:color w:val="44DA47"/>
        </w:rPr>
        <w:t xml:space="preserve">grand </w:t>
      </w:r>
      <w:r>
        <w:rPr>
          <w:color w:val="44DA47"/>
        </w:rPr>
        <w:t xml:space="preserve">arrastr </w:t>
      </w:r>
      <w:r>
        <w:rPr>
          <w:color w:val="44DA47"/>
        </w:rPr>
        <w:t xml:space="preserve">decen </w:t>
      </w:r>
      <w:r>
        <w:rPr>
          <w:color w:val="44DA47"/>
        </w:rPr>
        <w:t xml:space="preserve">vehicul </w:t>
      </w:r>
      <w:r>
        <w:rPr>
          <w:color w:val="44DA47"/>
        </w:rPr>
        <w:t xml:space="preserve">provoc </w:t>
      </w:r>
      <w:r>
        <w:rPr>
          <w:color w:val="44DA47"/>
        </w:rPr>
        <w:t xml:space="preserve">cars </w:t>
      </w:r>
      <w:r>
        <w:rPr>
          <w:color w:val="44DA47"/>
        </w:rPr>
        <w:t xml:space="preserve">esar </w:t>
      </w:r>
      <w:r>
        <w:rPr>
          <w:color w:val="44DA47"/>
        </w:rPr>
        <w:t xml:space="preserve">ciud </w:t>
      </w:r>
      <w:r>
        <w:rPr>
          <w:color w:val="44DA47"/>
        </w:rPr>
        <w:t xml:space="preserve">juanm </w:t>
      </w:r>
      <w:r>
        <w:rPr>
          <w:color w:val="44DA47"/>
        </w:rPr>
        <w:t xml:space="preserve">corz </w:t>
      </w:r>
      <w:r>
        <w:rPr>
          <w:color w:val="44DA47"/>
        </w:rPr>
        <w:t xml:space="preserve">aser </w:t>
      </w:r>
      <w:r>
        <w:rPr>
          <w:color w:val="44DA47"/>
        </w:rPr>
        <w:t xml:space="preserve">registr </w:t>
      </w:r>
      <w:r>
        <w:rPr>
          <w:color w:val="44DA47"/>
        </w:rPr>
        <w:t xml:space="preserve">l/m2 </w:t>
      </w:r>
      <w:r>
        <w:rPr>
          <w:color w:val="44DA47"/>
        </w:rPr>
        <w:t xml:space="preserve">acompañ </w:t>
      </w:r>
      <w:r>
        <w:rPr>
          <w:color w:val="44DA47"/>
        </w:rPr>
        <w:t xml:space="preserve">graniz </w:t>
      </w:r>
      <w:r>
        <w:rPr>
          <w:color w:val="38F0FA"/>
        </w:rPr>
        <w:t xml:space="preserve">tamañ </w:t>
      </w:r>
      <w:r>
        <w:rPr>
          <w:color w:val="38F0FA"/>
        </w:rPr>
        <w:t xml:space="preserve">cubit </w:t>
      </w:r>
      <w:r>
        <w:rPr>
          <w:color w:val="44DA47"/>
        </w:rPr>
        <w:t xml:space="preserve">esar </w:t>
      </w:r>
      <w:r>
        <w:rPr>
          <w:color w:val="44DA47"/>
        </w:rPr>
        <w:t xml:space="preserve">provoc </w:t>
      </w:r>
      <w:r>
        <w:rPr>
          <w:color w:val="44DA47"/>
        </w:rPr>
        <w:t xml:space="preserve">algun </w:t>
      </w:r>
      <w:r>
        <w:rPr>
          <w:color w:val="44DA47"/>
        </w:rPr>
        <w:t xml:space="preserve">vecin </w:t>
      </w:r>
      <w:r>
        <w:rPr>
          <w:color w:val="44DA47"/>
        </w:rPr>
        <w:t xml:space="preserve">desaloj </w:t>
      </w:r>
      <w:r>
        <w:rPr>
          <w:color w:val="38F0FA"/>
        </w:rPr>
        <w:t xml:space="preserve">vivend </w:t>
      </w:r>
      <w:r>
        <w:rPr>
          <w:color w:val="44DA47"/>
        </w:rPr>
        <w:t xml:space="preserve">trar </w:t>
      </w:r>
      <w:r>
        <w:rPr>
          <w:color w:val="38F0FA"/>
        </w:rPr>
        <w:t xml:space="preserve">irrump </w:t>
      </w:r>
      <w:r>
        <w:rPr>
          <w:color w:val="44DA47"/>
        </w:rPr>
        <w:t xml:space="preserve">fuerz </w:t>
      </w:r>
      <w:r>
        <w:rPr>
          <w:color w:val="44DA47"/>
        </w:rPr>
        <w:t xml:space="preserve">contabiliz </w:t>
      </w:r>
      <w:r>
        <w:rPr>
          <w:color w:val="44DA47"/>
        </w:rPr>
        <w:t xml:space="preserve">incidenci </w:t>
      </w:r>
      <w:r>
        <w:rPr>
          <w:color w:val="44DA47"/>
        </w:rPr>
        <w:t xml:space="preserve">provinci </w:t>
      </w:r>
      <w:r>
        <w:rPr>
          <w:color w:val="44DA47"/>
        </w:rPr>
        <w:t xml:space="preserve">malag </w:t>
      </w:r>
      <w:r>
        <w:rPr>
          <w:color w:val="44DA47"/>
        </w:rPr>
        <w:t xml:space="preserve">anegad </w:t>
      </w:r>
      <w:r>
        <w:rPr>
          <w:color w:val="44DA47"/>
        </w:rPr>
        <w:t xml:space="preserve">call </w:t>
      </w:r>
      <w:r>
        <w:rPr>
          <w:color w:val="44DA47"/>
        </w:rPr>
        <w:t xml:space="preserve">cortad </w:t>
      </w:r>
      <w:r>
        <w:rPr>
          <w:color w:val="38F0FA"/>
        </w:rPr>
        <w:t xml:space="preserve">desperfect </w:t>
      </w:r>
      <w:r>
        <w:rPr>
          <w:color w:val="44DA47"/>
        </w:rPr>
        <w:t xml:space="preserve">consecuenci </w:t>
      </w:r>
      <w:r>
        <w:rPr>
          <w:color w:val="38F0FA"/>
        </w:rPr>
        <w:t xml:space="preserve">llegad </w:t>
      </w:r>
      <w:r>
        <w:rPr>
          <w:color w:val="44DA47"/>
        </w:rPr>
        <w:t xml:space="preserve">tromb </w:t>
      </w:r>
      <w:r>
        <w:rPr>
          <w:color w:val="44DA47"/>
        </w:rPr>
        <w:t xml:space="preserve">recorr </w:t>
      </w:r>
      <w:r>
        <w:rPr>
          <w:color w:val="44DA47"/>
        </w:rPr>
        <w:t xml:space="preserve">call </w:t>
      </w:r>
      <w:r>
        <w:rPr>
          <w:color w:val="44DA47"/>
        </w:rPr>
        <w:t xml:space="preserve">malag </w:t>
      </w:r>
      <w:r>
        <w:rPr>
          <w:color w:val="38F0FA"/>
        </w:rPr>
        <w:t xml:space="preserve">cuestion </w:t>
      </w:r>
      <w:r>
        <w:rPr>
          <w:color w:val="44DA47"/>
        </w:rPr>
        <w:t xml:space="preserve">minut </w:t>
      </w:r>
      <w:r>
        <w:rPr>
          <w:color w:val="44DA47"/>
        </w:rPr>
        <w:t xml:space="preserve">corrient </w:t>
      </w:r>
      <w:r>
        <w:rPr>
          <w:color w:val="44DA47"/>
        </w:rPr>
        <w:t xml:space="preserve">arrastr </w:t>
      </w:r>
      <w:r>
        <w:rPr>
          <w:color w:val="44DA47"/>
        </w:rPr>
        <w:t xml:space="preserve">decen </w:t>
      </w:r>
      <w:r>
        <w:rPr>
          <w:color w:val="44DA47"/>
        </w:rPr>
        <w:t xml:space="preserve">coch </w:t>
      </w:r>
      <w:r>
        <w:rPr>
          <w:color w:val="44DA47"/>
        </w:rPr>
        <w:t xml:space="preserve">vecin </w:t>
      </w:r>
      <w:r>
        <w:rPr>
          <w:color w:val="44DA47"/>
        </w:rPr>
        <w:t xml:space="preserve">busc </w:t>
      </w:r>
      <w:r>
        <w:rPr>
          <w:color w:val="38F0FA"/>
        </w:rPr>
        <w:t xml:space="preserve">refugi </w:t>
      </w:r>
      <w:r>
        <w:rPr>
          <w:color w:val="44DA47"/>
        </w:rPr>
        <w:t xml:space="preserve">anter </w:t>
      </w:r>
      <w:r>
        <w:rPr>
          <w:color w:val="44DA47"/>
        </w:rPr>
        <w:t xml:space="preserve">fuert </w:t>
      </w:r>
      <w:r>
        <w:rPr>
          <w:color w:val="38F0FA"/>
        </w:rPr>
        <w:t xml:space="preserve">granizad </w:t>
      </w:r>
      <w:r>
        <w:rPr>
          <w:color w:val="44DA47"/>
        </w:rPr>
        <w:t xml:space="preserve">desd </w:t>
      </w:r>
      <w:r>
        <w:rPr>
          <w:color w:val="44DA47"/>
        </w:rPr>
        <w:t xml:space="preserve">noch </w:t>
      </w:r>
      <w:r>
        <w:rPr>
          <w:color w:val="44DA47"/>
        </w:rPr>
        <w:t xml:space="preserve">servici </w:t>
      </w:r>
      <w:r>
        <w:rPr>
          <w:color w:val="44DA47"/>
        </w:rPr>
        <w:t xml:space="preserve">emergenci </w:t>
      </w:r>
      <w:r>
        <w:rPr>
          <w:color w:val="44DA47"/>
        </w:rPr>
        <w:t xml:space="preserve">atend </w:t>
      </w:r>
      <w:r>
        <w:rPr>
          <w:color w:val="44DA47"/>
        </w:rPr>
        <w:t xml:space="preserve">incidenci </w:t>
      </w:r>
      <w:r>
        <w:rPr>
          <w:color w:val="44DA47"/>
        </w:rPr>
        <w:t xml:space="preserve">aser </w:t>
      </w:r>
      <w:r>
        <w:rPr>
          <w:color w:val="44DA47"/>
        </w:rPr>
        <w:t xml:space="preserve">qued </w:t>
      </w:r>
      <w:r>
        <w:rPr>
          <w:color w:val="38F0FA"/>
        </w:rPr>
        <w:t xml:space="preserve">juar </w:t>
      </w:r>
      <w:r>
        <w:rPr>
          <w:color w:val="44DA47"/>
        </w:rPr>
        <w:t xml:space="preserve">años </w:t>
      </w:r>
      <w:r>
        <w:rPr>
          <w:color w:val="38F0FA"/>
        </w:rPr>
        <w:t xml:space="preserve">alahurin </w:t>
      </w:r>
      <w:r>
        <w:rPr>
          <w:color w:val="44DA47"/>
        </w:rPr>
        <w:t xml:space="preserve">grand </w:t>
      </w:r>
      <w:r>
        <w:rPr>
          <w:color w:val="44DA47"/>
        </w:rPr>
        <w:t xml:space="preserve">despert </w:t>
      </w:r>
      <w:r>
        <w:rPr>
          <w:color w:val="44DA47"/>
        </w:rPr>
        <w:t xml:space="preserve">cuar </w:t>
      </w:r>
      <w:r>
        <w:rPr>
          <w:color w:val="44DA47"/>
        </w:rPr>
        <w:t xml:space="preserve">inund </w:t>
      </w:r>
      <w:r>
        <w:rPr>
          <w:color w:val="44DA47"/>
        </w:rPr>
        <w:t xml:space="preserve">habit </w:t>
      </w:r>
      <w:r>
        <w:rPr>
          <w:color w:val="44DA47"/>
        </w:rPr>
        <w:t xml:space="preserve">cuar </w:t>
      </w:r>
      <w:r>
        <w:rPr>
          <w:color w:val="44DA47"/>
        </w:rPr>
        <w:t xml:space="preserve">entrar </w:t>
      </w:r>
      <w:r>
        <w:rPr>
          <w:color w:val="44DA47"/>
        </w:rPr>
        <w:t xml:space="preserve">lleg </w:t>
      </w:r>
      <w:r>
        <w:rPr>
          <w:color w:val="44DA47"/>
        </w:rPr>
        <w:t xml:space="preserve">cintur </w:t>
      </w:r>
      <w:r>
        <w:rPr>
          <w:color w:val="44DA47"/>
        </w:rPr>
        <w:t xml:space="preserve">registr </w:t>
      </w:r>
      <w:r>
        <w:rPr>
          <w:color w:val="44DA47"/>
        </w:rPr>
        <w:t xml:space="preserve">casi </w:t>
      </w:r>
      <w:r>
        <w:rPr>
          <w:color w:val="44DA47"/>
        </w:rPr>
        <w:t xml:space="preserve">litr </w:t>
      </w:r>
      <w:r>
        <w:rPr>
          <w:color w:val="44DA47"/>
        </w:rPr>
        <w:t xml:space="preserve">metr </w:t>
      </w:r>
      <w:r>
        <w:rPr>
          <w:color w:val="44DA47"/>
        </w:rPr>
        <w:t xml:space="preserve">cuadr </w:t>
      </w:r>
      <w:r>
        <w:rPr>
          <w:color w:val="44DA47"/>
        </w:rPr>
        <w:t xml:space="preserve">fuerz </w:t>
      </w:r>
      <w:r>
        <w:rPr>
          <w:color w:val="44DA47"/>
        </w:rPr>
        <w:t xml:space="preserve">torrent </w:t>
      </w:r>
      <w:r>
        <w:rPr>
          <w:color w:val="44DA47"/>
        </w:rPr>
        <w:t xml:space="preserve">provoc </w:t>
      </w:r>
      <w:r>
        <w:rPr>
          <w:color w:val="44DA47"/>
        </w:rPr>
        <w:t xml:space="preserve">desprendimient </w:t>
      </w:r>
      <w:r>
        <w:rPr>
          <w:color w:val="44DA47"/>
        </w:rPr>
        <w:t xml:space="preserve">unir </w:t>
      </w:r>
      <w:r>
        <w:rPr>
          <w:color w:val="44DA47"/>
        </w:rPr>
        <w:t xml:space="preserve">cañad </w:t>
      </w:r>
      <w:r>
        <w:rPr>
          <w:color w:val="44DA47"/>
        </w:rPr>
        <w:t xml:space="preserve">autoridad </w:t>
      </w:r>
      <w:r>
        <w:rPr>
          <w:color w:val="44DA47"/>
        </w:rPr>
        <w:t xml:space="preserve">asegur </w:t>
      </w:r>
      <w:r>
        <w:rPr>
          <w:color w:val="44DA47"/>
        </w:rPr>
        <w:t xml:space="preserve">unir </w:t>
      </w:r>
      <w:r>
        <w:rPr>
          <w:color w:val="44DA47"/>
        </w:rPr>
        <w:t xml:space="preserve">noch </w:t>
      </w:r>
      <w:r>
        <w:rPr>
          <w:color w:val="44DA47"/>
        </w:rPr>
        <w:t xml:space="preserve">catastrofic </w:t>
      </w:r>
      <w:r>
        <w:rPr>
          <w:color w:val="44DA47"/>
        </w:rPr>
        <w:t xml:space="preserve">unir </w:t>
      </w:r>
      <w:r>
        <w:rPr>
          <w:color w:val="44DA47"/>
        </w:rPr>
        <w:t xml:space="preserve">decen </w:t>
      </w:r>
      <w:r>
        <w:rPr>
          <w:color w:val="44DA47"/>
        </w:rPr>
        <w:t xml:space="preserve">localidad </w:t>
      </w:r>
      <w:r>
        <w:rPr>
          <w:color w:val="44DA47"/>
        </w:rPr>
        <w:t xml:space="preserve">provinci </w:t>
      </w:r>
      <w:r>
        <w:rPr>
          <w:color w:val="44DA47"/>
        </w:rPr>
        <w:t xml:space="preserve">malag </w:t>
      </w:r>
      <w:r>
        <w:rPr>
          <w:color w:val="44DA47"/>
        </w:rPr>
        <w:t xml:space="preserve">vest </w:t>
      </w:r>
      <w:r>
        <w:rPr>
          <w:color w:val="44DA47"/>
        </w:rPr>
        <w:t xml:space="preserve">afectad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fuert </w:t>
      </w:r>
      <w:r>
        <w:rPr>
          <w:color w:val="44DA47"/>
        </w:rPr>
        <w:t xml:space="preserve">torment </w:t>
      </w:r>
      <w:r>
        <w:rPr>
          <w:color w:val="38F0FA"/>
        </w:rPr>
        <w:t xml:space="preserve">grav </w:t>
      </w:r>
      <w:r>
        <w:rPr>
          <w:color w:val="44DA47"/>
        </w:rPr>
        <w:t xml:space="preserve">desbord </w:t>
      </w:r>
      <w:r>
        <w:rPr>
          <w:color w:val="44DA47"/>
        </w:rPr>
        <w:t xml:space="preserve">oblig </w:t>
      </w:r>
      <w:r>
        <w:rPr>
          <w:color w:val="44DA47"/>
        </w:rPr>
        <w:t xml:space="preserve">cort </w:t>
      </w:r>
      <w:r>
        <w:rPr>
          <w:color w:val="44DA47"/>
        </w:rPr>
        <w:t xml:space="preserve">decen </w:t>
      </w:r>
      <w:r>
        <w:rPr>
          <w:color w:val="44DA47"/>
        </w:rPr>
        <w:t xml:space="preserve">carretr </w:t>
      </w:r>
      <w:r>
        <w:rPr>
          <w:color w:val="44DA47"/>
        </w:rPr>
        <w:t xml:space="preserve">distint </w:t>
      </w:r>
      <w:r>
        <w:rPr>
          <w:color w:val="44DA47"/>
        </w:rPr>
        <w:t xml:space="preserve">provinci </w:t>
      </w:r>
      <w:r>
        <w:rPr>
          <w:color w:val="44DA47"/>
        </w:rPr>
        <w:t xml:space="preserve">alicant </w:t>
      </w:r>
      <w:r>
        <w:rPr>
          <w:color w:val="44DA47"/>
        </w:rPr>
        <w:t xml:space="preserve">permanec </w:t>
      </w:r>
      <w:r>
        <w:rPr>
          <w:color w:val="44DA47"/>
        </w:rPr>
        <w:t xml:space="preserve">intransitabl </w:t>
      </w:r>
      <w:r>
        <w:rPr>
          <w:color w:val="44DA47"/>
        </w:rPr>
        <w:t xml:space="preserve">algun </w:t>
      </w:r>
      <w:r>
        <w:rPr>
          <w:color w:val="44DA47"/>
        </w:rPr>
        <w:t xml:space="preserve">trar </w:t>
      </w:r>
      <w:r>
        <w:rPr>
          <w:color w:val="44DA47"/>
        </w:rPr>
        <w:t xml:space="preserve">altur </w:t>
      </w:r>
      <w:r>
        <w:rPr>
          <w:color w:val="44DA47"/>
        </w:rPr>
        <w:t xml:space="preserve">orihuel </w:t>
      </w:r>
      <w:r>
        <w:rPr>
          <w:color w:val="44DA47"/>
        </w:rPr>
        <w:t xml:space="preserve">almorad </w:t>
      </w:r>
      <w:r>
        <w:rPr>
          <w:color w:val="44DA47"/>
        </w:rPr>
        <w:t xml:space="preserve">tambien </w:t>
      </w:r>
      <w:r>
        <w:rPr>
          <w:color w:val="38F0FA"/>
        </w:rPr>
        <w:t xml:space="preserve">nacional </w:t>
      </w:r>
      <w:r>
        <w:rPr>
          <w:color w:val="38F0FA"/>
        </w:rPr>
        <w:t xml:space="preserve">ciez </w:t>
      </w:r>
      <w:r>
        <w:rPr>
          <w:color w:val="44DA47"/>
        </w:rPr>
        <w:t xml:space="preserve">murci </w:t>
      </w:r>
      <w:r>
        <w:rPr>
          <w:color w:val="44DA47"/>
        </w:rPr>
        <w:t xml:space="preserve">todav </w:t>
      </w:r>
      <w:r>
        <w:rPr>
          <w:color w:val="44DA47"/>
        </w:rPr>
        <w:t xml:space="preserve">afect </w:t>
      </w:r>
      <w:r>
        <w:rPr>
          <w:color w:val="44DA47"/>
        </w:rPr>
        <w:t xml:space="preserve">trar </w:t>
      </w:r>
      <w:r>
        <w:rPr>
          <w:color w:val="44DA47"/>
        </w:rPr>
        <w:t xml:space="preserve">servici </w:t>
      </w:r>
      <w:r>
        <w:rPr>
          <w:color w:val="44DA47"/>
        </w:rPr>
        <w:t xml:space="preserve">ferroviari </w:t>
      </w:r>
      <w:r>
        <w:rPr>
          <w:color w:val="44DA47"/>
        </w:rPr>
        <w:t xml:space="preserve">region </w:t>
      </w:r>
      <w:r>
        <w:rPr>
          <w:color w:val="44DA47"/>
        </w:rPr>
        <w:t xml:space="preserve">murci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consecuenci </w:t>
      </w:r>
      <w:r>
        <w:rPr>
          <w:color w:val="44DA47"/>
        </w:rPr>
        <w:t xml:space="preserve">sufr </w:t>
      </w:r>
      <w:r>
        <w:rPr>
          <w:color w:val="44DA47"/>
        </w:rPr>
        <w:t xml:space="preserve">levant </w:t>
      </w:r>
      <w:r>
        <w:rPr>
          <w:color w:val="44DA47"/>
        </w:rPr>
        <w:t xml:space="preserve">part </w:t>
      </w:r>
      <w:r>
        <w:rPr>
          <w:color w:val="44DA47"/>
        </w:rPr>
        <w:t xml:space="preserve">andaluc </w:t>
      </w:r>
      <w:r>
        <w:rPr>
          <w:color w:val="38F0FA"/>
        </w:rPr>
        <w:t xml:space="preserve">pregunt </w:t>
      </w:r>
      <w:r>
        <w:rPr>
          <w:color w:val="44DA47"/>
        </w:rPr>
        <w:t xml:space="preserve">¿car </w:t>
      </w:r>
      <w:r>
        <w:rPr>
          <w:color w:val="44DA47"/>
        </w:rPr>
        <w:t xml:space="preserve">esper </w:t>
      </w:r>
      <w:r>
        <w:rPr>
          <w:color w:val="44DA47"/>
        </w:rPr>
        <w:t xml:space="preserve">proxim </w:t>
      </w:r>
      <w:r>
        <w:rPr>
          <w:color w:val="44DA47"/>
        </w:rPr>
        <w:t xml:space="preserve">delant </w:t>
      </w:r>
      <w:r>
        <w:rPr>
          <w:color w:val="44DA47"/>
        </w:rPr>
        <w:t xml:space="preserve">treint </w:t>
      </w:r>
      <w:r>
        <w:rPr>
          <w:color w:val="44DA47"/>
        </w:rPr>
        <w:t xml:space="preserve">seis </w:t>
      </w:r>
      <w:r>
        <w:rPr>
          <w:color w:val="44DA47"/>
        </w:rPr>
        <w:t xml:space="preserve">tiemp </w:t>
      </w:r>
      <w:r>
        <w:rPr>
          <w:color w:val="38F0FA"/>
        </w:rPr>
        <w:t xml:space="preserve">advers </w:t>
      </w:r>
      <w:r>
        <w:rPr>
          <w:color w:val="44DA47"/>
        </w:rPr>
        <w:t xml:space="preserve">ademas </w:t>
      </w:r>
      <w:r>
        <w:rPr>
          <w:color w:val="38F0FA"/>
        </w:rPr>
        <w:t xml:space="preserve">extend </w:t>
      </w:r>
      <w:r>
        <w:rPr>
          <w:color w:val="44DA47"/>
        </w:rPr>
        <w:t xml:space="preserve">numer </w:t>
      </w:r>
      <w:r>
        <w:rPr>
          <w:color w:val="44DA47"/>
        </w:rPr>
        <w:t xml:space="preserve">punt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nort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probabl </w:t>
      </w:r>
      <w:r>
        <w:rPr>
          <w:color w:val="38F0FA"/>
        </w:rPr>
        <w:t xml:space="preserve">evolu </w:t>
      </w:r>
      <w:r>
        <w:rPr>
          <w:color w:val="44DA47"/>
        </w:rPr>
        <w:t xml:space="preserve">qued </w:t>
      </w:r>
      <w:r>
        <w:rPr>
          <w:color w:val="44DA47"/>
        </w:rPr>
        <w:t xml:space="preserve">durant </w:t>
      </w:r>
      <w:r>
        <w:rPr>
          <w:color w:val="44DA47"/>
        </w:rPr>
        <w:t xml:space="preserve">tambien </w:t>
      </w:r>
      <w:r>
        <w:rPr>
          <w:color w:val="44DA47"/>
        </w:rPr>
        <w:t xml:space="preserve">traslad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nort </w:t>
      </w:r>
      <w:r>
        <w:rPr>
          <w:color w:val="44DA47"/>
        </w:rPr>
        <w:t xml:space="preserve">pair </w:t>
      </w:r>
      <w:r>
        <w:rPr>
          <w:color w:val="44DA47"/>
        </w:rPr>
        <w:t xml:space="preserve">lluvi </w:t>
      </w:r>
      <w:r>
        <w:rPr>
          <w:color w:val="44DA47"/>
        </w:rPr>
        <w:t xml:space="preserve">persistent </w:t>
      </w:r>
      <w:r>
        <w:rPr>
          <w:color w:val="44DA47"/>
        </w:rPr>
        <w:t xml:space="preserve">proxim </w:t>
      </w:r>
      <w:r>
        <w:rPr>
          <w:color w:val="44DA47"/>
        </w:rPr>
        <w:t xml:space="preserve">madr </w:t>
      </w:r>
      <w:r>
        <w:rPr>
          <w:color w:val="44DA47"/>
        </w:rPr>
        <w:t xml:space="preserve">castilla-l </w:t>
      </w:r>
      <w:r>
        <w:rPr>
          <w:color w:val="44DA47"/>
        </w:rPr>
        <w:t xml:space="preserve">manch </w:t>
      </w:r>
      <w:r>
        <w:rPr>
          <w:color w:val="44DA47"/>
        </w:rPr>
        <w:t xml:space="preserve">ojar </w:t>
      </w:r>
      <w:r>
        <w:rPr>
          <w:color w:val="44DA47"/>
        </w:rPr>
        <w:t xml:space="preserve">final </w:t>
      </w:r>
      <w:r>
        <w:rPr>
          <w:color w:val="44DA47"/>
        </w:rPr>
        <w:t xml:space="preserve">porc </w:t>
      </w:r>
      <w:r>
        <w:rPr>
          <w:color w:val="44DA47"/>
        </w:rPr>
        <w:t xml:space="preserve">chaparron </w:t>
      </w:r>
      <w:r>
        <w:rPr>
          <w:color w:val="44DA47"/>
        </w:rPr>
        <w:t xml:space="preserve">torment </w:t>
      </w:r>
      <w:r>
        <w:rPr>
          <w:color w:val="44DA47"/>
        </w:rPr>
        <w:t xml:space="preserve">nort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mañan </w:t>
      </w:r>
      <w:r>
        <w:rPr>
          <w:color w:val="44DA47"/>
        </w:rPr>
        <w:t xml:space="preserve">esar </w:t>
      </w:r>
      <w:r>
        <w:rPr>
          <w:color w:val="44DA47"/>
        </w:rPr>
        <w:t xml:space="preserve">torment </w:t>
      </w:r>
      <w:r>
        <w:rPr>
          <w:color w:val="44DA47"/>
        </w:rPr>
        <w:t xml:space="preserve">afect </w:t>
      </w:r>
      <w:r>
        <w:rPr>
          <w:color w:val="44DA47"/>
        </w:rPr>
        <w:t xml:space="preserve">numer </w:t>
      </w:r>
      <w:r>
        <w:rPr>
          <w:color w:val="44DA47"/>
        </w:rPr>
        <w:t xml:space="preserve">punt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manr </w:t>
      </w:r>
      <w:r>
        <w:rPr>
          <w:color w:val="44DA47"/>
        </w:rPr>
        <w:t xml:space="preserve">persistent </w:t>
      </w:r>
      <w:r>
        <w:rPr>
          <w:color w:val="44DA47"/>
        </w:rPr>
        <w:t xml:space="preserve">tard </w:t>
      </w:r>
      <w:r>
        <w:rPr>
          <w:color w:val="44DA47"/>
        </w:rPr>
        <w:t xml:space="preserve">nort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segu </w:t>
      </w:r>
      <w:r>
        <w:rPr>
          <w:color w:val="44DA47"/>
        </w:rPr>
        <w:t xml:space="preserve">riesg </w:t>
      </w:r>
      <w:r>
        <w:rPr>
          <w:color w:val="38F0FA"/>
        </w:rPr>
        <w:t xml:space="preserve">potencial </w:t>
      </w:r>
      <w:r>
        <w:rPr>
          <w:color w:val="44DA47"/>
        </w:rPr>
        <w:t xml:space="preserve">detall </w:t>
      </w:r>
      <w:r>
        <w:rPr>
          <w:color w:val="44DA47"/>
        </w:rPr>
        <w:t xml:space="preserve">trar </w:t>
      </w:r>
      <w:r>
        <w:rPr>
          <w:color w:val="44DA47"/>
        </w:rPr>
        <w:t xml:space="preserve">deport </w:t>
      </w:r>
      <w:r>
        <w:rPr>
          <w:color w:val="44DA47"/>
        </w:rPr>
        <w:t xml:space="preserve">imagen </w:t>
      </w:r>
      <w:r>
        <w:rPr>
          <w:color w:val="44DA47"/>
        </w:rPr>
        <w:t xml:space="preserve">trer </w:t>
      </w:r>
      <w:r>
        <w:rPr>
          <w:color w:val="44DA47"/>
        </w:rPr>
        <w:t xml:space="preserve">lluvi </w:t>
      </w:r>
      <w:r>
        <w:rPr>
          <w:color w:val="44DA47"/>
        </w:rPr>
        <w:t xml:space="preserve">torrencial </w:t>
      </w:r>
      <w:r>
        <w:rPr>
          <w:color w:val="44DA47"/>
        </w:rPr>
        <w:t xml:space="preserve">volv </w:t>
      </w:r>
      <w:r>
        <w:rPr>
          <w:color w:val="44DA47"/>
        </w:rPr>
        <w:t xml:space="preserve">record </w:t>
      </w:r>
      <w:r>
        <w:rPr>
          <w:color w:val="44DA47"/>
        </w:rPr>
        <w:t xml:space="preserve">impresionant </w:t>
      </w:r>
      <w:r>
        <w:rPr>
          <w:color w:val="44DA47"/>
        </w:rPr>
        <w:t xml:space="preserve">fuerz </w:t>
      </w:r>
      <w:r>
        <w:rPr>
          <w:color w:val="44DA47"/>
        </w:rPr>
        <w:t xml:space="preserve">capaz </w:t>
      </w:r>
      <w:r>
        <w:rPr>
          <w:color w:val="44DA47"/>
        </w:rPr>
        <w:t xml:space="preserve">arrastr </w:t>
      </w:r>
      <w:r>
        <w:rPr>
          <w:color w:val="44DA47"/>
        </w:rPr>
        <w:t xml:space="preserve">centenar </w:t>
      </w:r>
      <w:r>
        <w:rPr>
          <w:color w:val="44DA47"/>
        </w:rPr>
        <w:t xml:space="preserve">coch </w:t>
      </w:r>
      <w:r>
        <w:rPr>
          <w:color w:val="44DA47"/>
        </w:rPr>
        <w:t xml:space="preserve">arras </w:t>
      </w:r>
      <w:r>
        <w:rPr>
          <w:color w:val="44DA47"/>
        </w:rPr>
        <w:t xml:space="preserve">viviend </w:t>
      </w:r>
      <w:r>
        <w:rPr>
          <w:color w:val="38F0FA"/>
        </w:rPr>
        <w:t xml:space="preserve">mejopr </w:t>
      </w:r>
      <w:r>
        <w:rPr>
          <w:color w:val="44DA47"/>
        </w:rPr>
        <w:t xml:space="preserve">unir </w:t>
      </w:r>
      <w:r>
        <w:rPr>
          <w:color w:val="44DA47"/>
        </w:rPr>
        <w:t xml:space="preserve">imagen </w:t>
      </w:r>
      <w:r>
        <w:rPr>
          <w:color w:val="44DA47"/>
        </w:rPr>
        <w:t xml:space="preserve">anter </w:t>
      </w:r>
      <w:r>
        <w:rPr>
          <w:color w:val="44DA47"/>
        </w:rPr>
        <w:t xml:space="preserve">despues </w:t>
      </w:r>
      <w:r>
        <w:rPr>
          <w:color w:val="44DA47"/>
        </w:rPr>
        <w:t xml:space="preserve">algun </w:t>
      </w:r>
      <w:r>
        <w:rPr>
          <w:color w:val="44DA47"/>
        </w:rPr>
        <w:t xml:space="preserve">punt </w:t>
      </w:r>
      <w:r>
        <w:rPr>
          <w:color w:val="44DA47"/>
        </w:rPr>
        <w:t xml:space="preserve">concret </w:t>
      </w:r>
      <w:r>
        <w:rPr>
          <w:color w:val="44DA47"/>
        </w:rPr>
        <w:t xml:space="preserve">rodriguez </w:t>
      </w:r>
      <w:r>
        <w:rPr>
          <w:color w:val="44DA47"/>
        </w:rPr>
        <w:t xml:space="preserve">unir </w:t>
      </w:r>
      <w:r>
        <w:rPr>
          <w:color w:val="44DA47"/>
        </w:rPr>
        <w:t xml:space="preserve">impactant </w:t>
      </w:r>
      <w:r>
        <w:rPr>
          <w:color w:val="44DA47"/>
        </w:rPr>
        <w:t xml:space="preserve">orihuel </w:t>
      </w:r>
      <w:r>
        <w:rPr>
          <w:color w:val="44DA47"/>
        </w:rPr>
        <w:t xml:space="preserve">alicant </w:t>
      </w:r>
      <w:r>
        <w:rPr>
          <w:color w:val="44DA47"/>
        </w:rPr>
        <w:t xml:space="preserve">cient </w:t>
      </w:r>
      <w:r>
        <w:rPr>
          <w:color w:val="44DA47"/>
        </w:rPr>
        <w:t xml:space="preserve">coch </w:t>
      </w:r>
      <w:r>
        <w:rPr>
          <w:color w:val="44DA47"/>
        </w:rPr>
        <w:t xml:space="preserve">flot </w:t>
      </w:r>
      <w:r>
        <w:rPr>
          <w:color w:val="38F0FA"/>
        </w:rPr>
        <w:t xml:space="preserve">chocand </w:t>
      </w:r>
      <w:r>
        <w:rPr>
          <w:color w:val="38F0FA"/>
        </w:rPr>
        <w:t xml:space="preserve">contr </w:t>
      </w:r>
      <w:r>
        <w:rPr>
          <w:color w:val="44DA47"/>
        </w:rPr>
        <w:t xml:space="preserve">desd </w:t>
      </w:r>
      <w:r>
        <w:rPr>
          <w:color w:val="38F0FA"/>
        </w:rPr>
        <w:t xml:space="preserve">deposit </w:t>
      </w:r>
      <w:r>
        <w:rPr>
          <w:color w:val="44DA47"/>
        </w:rPr>
        <w:t xml:space="preserve">vehicul </w:t>
      </w:r>
      <w:r>
        <w:rPr>
          <w:color w:val="44DA47"/>
        </w:rPr>
        <w:t xml:space="preserve">almacen </w:t>
      </w:r>
      <w:r>
        <w:rPr>
          <w:color w:val="44DA47"/>
        </w:rPr>
        <w:t xml:space="preserve">vent </w:t>
      </w:r>
      <w:r>
        <w:rPr>
          <w:color w:val="44DA47"/>
        </w:rPr>
        <w:t xml:space="preserve">aser </w:t>
      </w:r>
      <w:r>
        <w:rPr>
          <w:color w:val="44DA47"/>
        </w:rPr>
        <w:t xml:space="preserve">anter </w:t>
      </w:r>
      <w:r>
        <w:rPr>
          <w:color w:val="44DA47"/>
        </w:rPr>
        <w:t xml:space="preserve">qued </w:t>
      </w:r>
      <w:r>
        <w:rPr>
          <w:color w:val="44DA47"/>
        </w:rPr>
        <w:t xml:space="preserve">coch </w:t>
      </w:r>
      <w:r>
        <w:rPr>
          <w:color w:val="44DA47"/>
        </w:rPr>
        <w:t xml:space="preserve">aher </w:t>
      </w:r>
      <w:r>
        <w:rPr>
          <w:color w:val="44DA47"/>
        </w:rPr>
        <w:t xml:space="preserve">dentr </w:t>
      </w:r>
      <w:r>
        <w:rPr>
          <w:color w:val="44DA47"/>
        </w:rPr>
        <w:t xml:space="preserve">hast </w:t>
      </w:r>
      <w:r>
        <w:rPr>
          <w:color w:val="44DA47"/>
        </w:rPr>
        <w:t xml:space="preserve">llev </w:t>
      </w:r>
      <w:r>
        <w:rPr>
          <w:color w:val="44DA47"/>
        </w:rPr>
        <w:t xml:space="preserve">delant </w:t>
      </w:r>
      <w:r>
        <w:rPr>
          <w:color w:val="44DA47"/>
        </w:rPr>
        <w:t xml:space="preserve">otrar </w:t>
      </w:r>
      <w:r>
        <w:rPr>
          <w:color w:val="44DA47"/>
        </w:rPr>
        <w:t xml:space="preserve">ejempl </w:t>
      </w:r>
      <w:r>
        <w:rPr>
          <w:color w:val="44DA47"/>
        </w:rPr>
        <w:t xml:space="preserve">reir </w:t>
      </w:r>
      <w:r>
        <w:rPr>
          <w:color w:val="44DA47"/>
        </w:rPr>
        <w:t xml:space="preserve">form </w:t>
      </w:r>
      <w:r>
        <w:rPr>
          <w:color w:val="38F0FA"/>
        </w:rPr>
        <w:t xml:space="preserve">repent </w:t>
      </w:r>
      <w:r>
        <w:rPr>
          <w:color w:val="38F0FA"/>
        </w:rPr>
        <w:t xml:space="preserve">ap-7 </w:t>
      </w:r>
      <w:r>
        <w:rPr>
          <w:color w:val="44DA47"/>
        </w:rPr>
        <w:t xml:space="preserve">alicant </w:t>
      </w:r>
      <w:r>
        <w:rPr>
          <w:color w:val="38F0FA"/>
        </w:rPr>
        <w:t xml:space="preserve">inundandol </w:t>
      </w:r>
      <w:r>
        <w:rPr>
          <w:color w:val="44DA47"/>
        </w:rPr>
        <w:t xml:space="preserve">horadad </w:t>
      </w:r>
      <w:r>
        <w:rPr>
          <w:color w:val="44DA47"/>
        </w:rPr>
        <w:t xml:space="preserve">puer </w:t>
      </w:r>
      <w:r>
        <w:rPr>
          <w:color w:val="38F0FA"/>
        </w:rPr>
        <w:t xml:space="preserve">bier </w:t>
      </w:r>
      <w:r>
        <w:rPr>
          <w:color w:val="44DA47"/>
        </w:rPr>
        <w:t xml:space="preserve">debaj </w:t>
      </w:r>
      <w:r>
        <w:rPr>
          <w:color w:val="44DA47"/>
        </w:rPr>
        <w:t xml:space="preserve">eser </w:t>
      </w:r>
      <w:r>
        <w:rPr>
          <w:color w:val="44DA47"/>
        </w:rPr>
        <w:t xml:space="preserve">reir </w:t>
      </w:r>
      <w:r>
        <w:rPr>
          <w:color w:val="44DA47"/>
        </w:rPr>
        <w:t xml:space="preserve">unir </w:t>
      </w:r>
      <w:r>
        <w:rPr>
          <w:color w:val="44DA47"/>
        </w:rPr>
        <w:t xml:space="preserve">carretr </w:t>
      </w:r>
      <w:r>
        <w:rPr>
          <w:color w:val="44DA47"/>
        </w:rPr>
        <w:t xml:space="preserve">fijens </w:t>
      </w:r>
      <w:r>
        <w:rPr>
          <w:color w:val="44DA47"/>
        </w:rPr>
        <w:t xml:space="preserve">altur </w:t>
      </w:r>
      <w:r>
        <w:rPr>
          <w:color w:val="44DA47"/>
        </w:rPr>
        <w:t xml:space="preserve">tunel </w:t>
      </w:r>
      <w:r>
        <w:rPr>
          <w:color w:val="44DA47"/>
        </w:rPr>
        <w:t xml:space="preserve">puer </w:t>
      </w:r>
      <w:r>
        <w:rPr>
          <w:color w:val="38F0FA"/>
        </w:rPr>
        <w:t xml:space="preserve">imagin </w:t>
      </w:r>
      <w:r>
        <w:rPr>
          <w:color w:val="44DA47"/>
        </w:rPr>
        <w:t xml:space="preserve">cantid </w:t>
      </w:r>
      <w:r>
        <w:rPr>
          <w:color w:val="38F0FA"/>
        </w:rPr>
        <w:t xml:space="preserve">sorprend </w:t>
      </w:r>
      <w:r>
        <w:rPr>
          <w:color w:val="44DA47"/>
        </w:rPr>
        <w:t xml:space="preserve">conductor </w:t>
      </w:r>
      <w:r>
        <w:rPr>
          <w:color w:val="44DA47"/>
        </w:rPr>
        <w:t xml:space="preserve">ultim </w:t>
      </w:r>
      <w:r>
        <w:rPr>
          <w:color w:val="44DA47"/>
        </w:rPr>
        <w:t xml:space="preserve">unir </w:t>
      </w:r>
      <w:r>
        <w:rPr>
          <w:color w:val="44DA47"/>
        </w:rPr>
        <w:t xml:space="preserve">cascad </w:t>
      </w:r>
      <w:r>
        <w:rPr>
          <w:color w:val="44DA47"/>
        </w:rPr>
        <w:t xml:space="preserve">circul </w:t>
      </w:r>
      <w:r>
        <w:rPr>
          <w:color w:val="44DA47"/>
        </w:rPr>
        <w:t xml:space="preserve">aller </w:t>
      </w:r>
      <w:r>
        <w:rPr>
          <w:color w:val="44DA47"/>
        </w:rPr>
        <w:t xml:space="preserve">much </w:t>
      </w:r>
      <w:r>
        <w:rPr>
          <w:color w:val="44DA47"/>
        </w:rPr>
        <w:t xml:space="preserve">fuerz </w:t>
      </w:r>
      <w:r>
        <w:rPr>
          <w:color w:val="38F0FA"/>
        </w:rPr>
        <w:t xml:space="preserve">tratas </w:t>
      </w:r>
      <w:r>
        <w:rPr>
          <w:color w:val="44DA47"/>
        </w:rPr>
        <w:t xml:space="preserve">cauc </w:t>
      </w:r>
      <w:r>
        <w:rPr>
          <w:color w:val="38F0FA"/>
        </w:rPr>
        <w:t xml:space="preserve">realid </w:t>
      </w:r>
      <w:r>
        <w:rPr>
          <w:color w:val="44DA47"/>
        </w:rPr>
        <w:t xml:space="preserve">trer </w:t>
      </w:r>
      <w:r>
        <w:rPr>
          <w:color w:val="38F0FA"/>
        </w:rPr>
        <w:t xml:space="preserve">aver </w:t>
      </w:r>
      <w:r>
        <w:rPr>
          <w:color w:val="44DA47"/>
        </w:rPr>
        <w:t xml:space="preserve">valenci </w:t>
      </w:r>
      <w:r>
        <w:rPr>
          <w:color w:val="44DA47"/>
        </w:rPr>
        <w:t xml:space="preserve">altur </w:t>
      </w:r>
      <w:r>
        <w:rPr>
          <w:color w:val="44DA47"/>
        </w:rPr>
        <w:t xml:space="preserve">fuent </w:t>
      </w:r>
      <w:r>
        <w:rPr>
          <w:color w:val="38F0FA"/>
        </w:rPr>
        <w:t xml:space="preserve">higur </w:t>
      </w:r>
      <w:r>
        <w:rPr>
          <w:color w:val="44DA47"/>
        </w:rPr>
        <w:t xml:space="preserve">imposibl </w:t>
      </w:r>
      <w:r>
        <w:rPr>
          <w:color w:val="44DA47"/>
        </w:rPr>
        <w:t xml:space="preserve">aller </w:t>
      </w:r>
      <w:r>
        <w:rPr>
          <w:color w:val="38F0FA"/>
        </w:rPr>
        <w:t xml:space="preserve">tren </w:t>
      </w:r>
      <w:r>
        <w:rPr>
          <w:color w:val="44DA47"/>
        </w:rPr>
        <w:t xml:space="preserve">cancel </w:t>
      </w:r>
      <w:r>
        <w:rPr>
          <w:color w:val="44DA47"/>
        </w:rPr>
        <w:t xml:space="preserve">vecin </w:t>
      </w:r>
      <w:r>
        <w:rPr>
          <w:color w:val="44DA47"/>
        </w:rPr>
        <w:t xml:space="preserve">qued </w:t>
      </w:r>
      <w:r>
        <w:rPr>
          <w:color w:val="44DA47"/>
        </w:rPr>
        <w:t xml:space="preserve">incomunic </w:t>
      </w:r>
      <w:r>
        <w:rPr>
          <w:color w:val="44DA47"/>
        </w:rPr>
        <w:t xml:space="preserve">desastr </w:t>
      </w:r>
      <w:r>
        <w:rPr>
          <w:color w:val="44DA47"/>
        </w:rPr>
        <w:t xml:space="preserve">imagen </w:t>
      </w:r>
      <w:r>
        <w:rPr>
          <w:color w:val="38F0FA"/>
        </w:rPr>
        <w:t xml:space="preserve">desolador </w:t>
      </w:r>
      <w:r>
        <w:rPr>
          <w:color w:val="44DA47"/>
        </w:rPr>
        <w:t xml:space="preserve">cuar </w:t>
      </w:r>
      <w:r>
        <w:rPr>
          <w:color w:val="44DA47"/>
        </w:rPr>
        <w:t xml:space="preserve">furi </w:t>
      </w:r>
      <w:r>
        <w:rPr>
          <w:color w:val="38F0FA"/>
        </w:rPr>
        <w:t xml:space="preserve">naturalez </w:t>
      </w:r>
      <w:r>
        <w:rPr>
          <w:color w:val="38F0FA"/>
        </w:rPr>
        <w:t xml:space="preserve">desat </w:t>
      </w:r>
      <w:r>
        <w:rPr>
          <w:color w:val="44DA47"/>
        </w:rPr>
        <w:t xml:space="preserve">form </w:t>
      </w:r>
      <w:r>
        <w:rPr>
          <w:color w:val="44DA47"/>
        </w:rPr>
        <w:t xml:space="preserve">panic </w:t>
      </w:r>
      <w:r>
        <w:rPr>
          <w:color w:val="44DA47"/>
        </w:rPr>
        <w:t xml:space="preserve">desastr </w:t>
      </w:r>
      <w:r>
        <w:rPr>
          <w:color w:val="38F0FA"/>
        </w:rPr>
        <w:t xml:space="preserve">destruccion </w:t>
      </w:r>
      <w:r>
        <w:rPr>
          <w:color w:val="44DA47"/>
        </w:rPr>
        <w:t xml:space="preserve">abrir </w:t>
      </w:r>
      <w:r>
        <w:rPr>
          <w:color w:val="44DA47"/>
        </w:rPr>
        <w:t xml:space="preserve">decen </w:t>
      </w:r>
      <w:r>
        <w:rPr>
          <w:color w:val="44DA47"/>
        </w:rPr>
        <w:t xml:space="preserve">person </w:t>
      </w:r>
      <w:r>
        <w:rPr>
          <w:color w:val="38F0FA"/>
        </w:rPr>
        <w:t xml:space="preserve">protagoniz </w:t>
      </w:r>
      <w:r>
        <w:rPr>
          <w:color w:val="44DA47"/>
        </w:rPr>
        <w:t xml:space="preserve">pelicul </w:t>
      </w:r>
      <w:r>
        <w:rPr>
          <w:color w:val="44DA47"/>
        </w:rPr>
        <w:t xml:space="preserve">agonic </w:t>
      </w:r>
      <w:r>
        <w:rPr>
          <w:color w:val="44DA47"/>
        </w:rPr>
        <w:t xml:space="preserve">rescat </w:t>
      </w:r>
      <w:r>
        <w:rPr>
          <w:color w:val="44DA47"/>
        </w:rPr>
        <w:t xml:space="preserve">limit </w:t>
      </w:r>
      <w:r>
        <w:rPr>
          <w:color w:val="38F0FA"/>
        </w:rPr>
        <w:t xml:space="preserve">salvad </w:t>
      </w:r>
      <w:r>
        <w:rPr>
          <w:color w:val="44DA47"/>
        </w:rPr>
        <w:t xml:space="preserve">cuar </w:t>
      </w:r>
      <w:r>
        <w:rPr>
          <w:color w:val="44DA47"/>
        </w:rPr>
        <w:t xml:space="preserve">punt </w:t>
      </w:r>
      <w:r>
        <w:rPr>
          <w:color w:val="44DA47"/>
        </w:rPr>
        <w:t xml:space="preserve">arrastrad </w:t>
      </w:r>
      <w:r>
        <w:rPr>
          <w:color w:val="44DA47"/>
        </w:rPr>
        <w:t xml:space="preserve">hombr </w:t>
      </w:r>
      <w:r>
        <w:rPr>
          <w:color w:val="44DA47"/>
        </w:rPr>
        <w:t xml:space="preserve">atrap </w:t>
      </w:r>
      <w:r>
        <w:rPr>
          <w:color w:val="44DA47"/>
        </w:rPr>
        <w:t xml:space="preserve">propi </w:t>
      </w:r>
      <w:r>
        <w:rPr>
          <w:color w:val="44DA47"/>
        </w:rPr>
        <w:t xml:space="preserve">coch </w:t>
      </w:r>
      <w:r>
        <w:rPr>
          <w:color w:val="38F0FA"/>
        </w:rPr>
        <w:t xml:space="preserve">ellar </w:t>
      </w:r>
      <w:r>
        <w:rPr>
          <w:color w:val="38F0FA"/>
        </w:rPr>
        <w:t xml:space="preserve">resist </w:t>
      </w:r>
      <w:r>
        <w:rPr>
          <w:color w:val="44DA47"/>
        </w:rPr>
        <w:t xml:space="preserve">unir </w:t>
      </w:r>
      <w:r>
        <w:rPr>
          <w:color w:val="38F0FA"/>
        </w:rPr>
        <w:t xml:space="preserve">agarrad </w:t>
      </w:r>
      <w:r>
        <w:rPr>
          <w:color w:val="44DA47"/>
        </w:rPr>
        <w:t xml:space="preserve">arbol </w:t>
      </w:r>
      <w:r>
        <w:rPr>
          <w:color w:val="44DA47"/>
        </w:rPr>
        <w:t xml:space="preserve">hast </w:t>
      </w:r>
      <w:r>
        <w:rPr>
          <w:color w:val="44DA47"/>
        </w:rPr>
        <w:t xml:space="preserve">rescatad </w:t>
      </w:r>
      <w:r>
        <w:rPr>
          <w:color w:val="44DA47"/>
        </w:rPr>
        <w:t xml:space="preserve">desd </w:t>
      </w:r>
      <w:r>
        <w:rPr>
          <w:color w:val="44DA47"/>
        </w:rPr>
        <w:t xml:space="preserve">camion </w:t>
      </w:r>
      <w:r>
        <w:rPr>
          <w:color w:val="44DA47"/>
        </w:rPr>
        <w:t xml:space="preserve">seis </w:t>
      </w:r>
      <w:r>
        <w:rPr>
          <w:color w:val="44DA47"/>
        </w:rPr>
        <w:t xml:space="preserve">person </w:t>
      </w:r>
      <w:r>
        <w:rPr>
          <w:color w:val="38F0FA"/>
        </w:rPr>
        <w:t xml:space="preserve">ahogad </w:t>
      </w:r>
      <w:r>
        <w:rPr>
          <w:color w:val="44DA47"/>
        </w:rPr>
        <w:t xml:space="preserve">levant </w:t>
      </w:r>
      <w:r>
        <w:rPr>
          <w:color w:val="44DA47"/>
        </w:rPr>
        <w:t xml:space="preserve">trer </w:t>
      </w:r>
      <w:r>
        <w:rPr>
          <w:color w:val="44DA47"/>
        </w:rPr>
        <w:t xml:space="preserve">torrent </w:t>
      </w:r>
      <w:r>
        <w:rPr>
          <w:color w:val="38F0FA"/>
        </w:rPr>
        <w:t xml:space="preserve">truen </w:t>
      </w:r>
      <w:r>
        <w:rPr>
          <w:color w:val="44DA47"/>
        </w:rPr>
        <w:t xml:space="preserve">hast </w:t>
      </w:r>
      <w:r>
        <w:rPr>
          <w:color w:val="44DA47"/>
        </w:rPr>
        <w:t xml:space="preserve">torn </w:t>
      </w:r>
      <w:r>
        <w:rPr>
          <w:color w:val="44DA47"/>
        </w:rPr>
        <w:t xml:space="preserve">entrar </w:t>
      </w:r>
      <w:r>
        <w:rPr>
          <w:color w:val="44DA47"/>
        </w:rPr>
        <w:t xml:space="preserve">dentr </w:t>
      </w:r>
      <w:r>
        <w:rPr>
          <w:color w:val="44DA47"/>
        </w:rPr>
        <w:t xml:space="preserve">unir </w:t>
      </w:r>
      <w:r>
        <w:rPr>
          <w:color w:val="38F0FA"/>
        </w:rPr>
        <w:t xml:space="preserve">cafet </w:t>
      </w:r>
      <w:r>
        <w:rPr>
          <w:color w:val="44DA47"/>
        </w:rPr>
        <w:t xml:space="preserve">3.500 </w:t>
      </w:r>
      <w:r>
        <w:rPr>
          <w:color w:val="44DA47"/>
        </w:rPr>
        <w:t xml:space="preserve">person </w:t>
      </w:r>
      <w:r>
        <w:rPr>
          <w:color w:val="44DA47"/>
        </w:rPr>
        <w:t xml:space="preserve">evacuad </w:t>
      </w:r>
      <w:r>
        <w:rPr>
          <w:color w:val="44DA47"/>
        </w:rPr>
        <w:t xml:space="preserve">carretr </w:t>
      </w:r>
      <w:r>
        <w:rPr>
          <w:color w:val="44DA47"/>
        </w:rPr>
        <w:t xml:space="preserve">qued </w:t>
      </w:r>
      <w:r>
        <w:rPr>
          <w:color w:val="44DA47"/>
        </w:rPr>
        <w:t xml:space="preserve">cortad </w:t>
      </w:r>
      <w:r>
        <w:rPr>
          <w:color w:val="44DA47"/>
        </w:rPr>
        <w:t xml:space="preserve">decen </w:t>
      </w:r>
      <w:r>
        <w:rPr>
          <w:color w:val="44DA47"/>
        </w:rPr>
        <w:t xml:space="preserve">hectar </w:t>
      </w:r>
      <w:r>
        <w:rPr>
          <w:color w:val="44DA47"/>
        </w:rPr>
        <w:t xml:space="preserve">inundad </w:t>
      </w:r>
      <w:r>
        <w:rPr>
          <w:color w:val="38F0FA"/>
        </w:rPr>
        <w:t xml:space="preserve">cosech </w:t>
      </w:r>
      <w:r>
        <w:rPr>
          <w:color w:val="44DA47"/>
        </w:rPr>
        <w:t xml:space="preserve">entr </w:t>
      </w:r>
      <w:r>
        <w:rPr>
          <w:color w:val="44DA47"/>
        </w:rPr>
        <w:t xml:space="preserve">perdid </w:t>
      </w:r>
      <w:r>
        <w:rPr>
          <w:color w:val="44DA47"/>
        </w:rPr>
        <w:t xml:space="preserve">sufr </w:t>
      </w:r>
      <w:r>
        <w:rPr>
          <w:color w:val="38F0FA"/>
        </w:rPr>
        <w:t xml:space="preserve">sequ </w:t>
      </w:r>
      <w:r>
        <w:rPr>
          <w:color w:val="38F0FA"/>
        </w:rPr>
        <w:t xml:space="preserve">necesitad </w:t>
      </w:r>
      <w:r>
        <w:rPr>
          <w:color w:val="44DA47"/>
        </w:rPr>
        <w:t xml:space="preserve">lleg </w:t>
      </w:r>
      <w:r>
        <w:rPr>
          <w:color w:val="44DA47"/>
        </w:rPr>
        <w:t xml:space="preserve">unir </w:t>
      </w:r>
      <w:r>
        <w:rPr>
          <w:color w:val="44DA47"/>
        </w:rPr>
        <w:t xml:space="preserve">tromb </w:t>
      </w:r>
      <w:r>
        <w:rPr>
          <w:color w:val="38F0FA"/>
        </w:rPr>
        <w:t xml:space="preserve">destructor </w:t>
      </w:r>
      <w:r>
        <w:rPr>
          <w:color w:val="44DA47"/>
        </w:rPr>
        <w:t xml:space="preserve">pedr </w:t>
      </w:r>
      <w:r>
        <w:rPr>
          <w:color w:val="44DA47"/>
        </w:rPr>
        <w:t xml:space="preserve">sanchez </w:t>
      </w:r>
      <w:r>
        <w:rPr>
          <w:color w:val="44DA47"/>
        </w:rPr>
        <w:t xml:space="preserve">viaj </w:t>
      </w:r>
      <w:r>
        <w:rPr>
          <w:color w:val="44DA47"/>
        </w:rPr>
        <w:t xml:space="preserve">mañan </w:t>
      </w:r>
      <w:r>
        <w:rPr>
          <w:color w:val="44DA47"/>
        </w:rPr>
        <w:t xml:space="preserve">alicant </w:t>
      </w:r>
      <w:r>
        <w:rPr>
          <w:color w:val="44DA47"/>
        </w:rPr>
        <w:t xml:space="preserve">conoc </w:t>
      </w:r>
      <w:r>
        <w:rPr>
          <w:color w:val="44DA47"/>
        </w:rPr>
        <w:t xml:space="preserve">labor </w:t>
      </w:r>
      <w:r>
        <w:rPr>
          <w:color w:val="44DA47"/>
        </w:rPr>
        <w:t xml:space="preserve">llev </w:t>
      </w:r>
      <w:r>
        <w:rPr>
          <w:color w:val="38F0FA"/>
        </w:rPr>
        <w:t xml:space="preserve">contr </w:t>
      </w:r>
      <w:r>
        <w:rPr>
          <w:color w:val="44DA47"/>
        </w:rPr>
        <w:t xml:space="preserve">desd </w:t>
      </w:r>
      <w:r>
        <w:rPr>
          <w:color w:val="44DA47"/>
        </w:rPr>
        <w:t xml:space="preserve">aller </w:t>
      </w:r>
      <w:r>
        <w:rPr>
          <w:color w:val="44DA47"/>
        </w:rPr>
        <w:t xml:space="preserve">helicopter </w:t>
      </w:r>
      <w:r>
        <w:rPr>
          <w:color w:val="38F0FA"/>
        </w:rPr>
        <w:t xml:space="preserve">alcacer </w:t>
      </w:r>
      <w:r>
        <w:rPr>
          <w:color w:val="44DA47"/>
        </w:rPr>
        <w:t xml:space="preserve">murci </w:t>
      </w:r>
      <w:r>
        <w:rPr>
          <w:color w:val="44DA47"/>
        </w:rPr>
        <w:t xml:space="preserve">acompañ </w:t>
      </w:r>
      <w:r>
        <w:rPr>
          <w:color w:val="38F0FA"/>
        </w:rPr>
        <w:t xml:space="preserve">ministr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foment </w:t>
      </w:r>
      <w:r>
        <w:rPr>
          <w:color w:val="38F0FA"/>
        </w:rPr>
        <w:t xml:space="preserve">comprob </w:t>
      </w:r>
      <w:r>
        <w:rPr>
          <w:color w:val="44DA47"/>
        </w:rPr>
        <w:t xml:space="preserve">sobr </w:t>
      </w:r>
      <w:r>
        <w:rPr>
          <w:color w:val="44DA47"/>
        </w:rPr>
        <w:t xml:space="preserve">terren </w:t>
      </w:r>
      <w:r>
        <w:rPr>
          <w:color w:val="38F0FA"/>
        </w:rPr>
        <w:t xml:space="preserve">devastador </w:t>
      </w:r>
      <w:r>
        <w:rPr>
          <w:color w:val="44DA47"/>
        </w:rPr>
        <w:t xml:space="preserve">efect </w:t>
      </w:r>
      <w:r>
        <w:rPr>
          <w:color w:val="44DA47"/>
        </w:rPr>
        <w:t xml:space="preserve">lluvi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funcion </w:t>
      </w:r>
      <w:r>
        <w:rPr>
          <w:color w:val="44DA47"/>
        </w:rPr>
        <w:t xml:space="preserve">cancel </w:t>
      </w:r>
      <w:r>
        <w:rPr>
          <w:color w:val="44DA47"/>
        </w:rPr>
        <w:t xml:space="preserve">unir </w:t>
      </w:r>
      <w:r>
        <w:rPr>
          <w:color w:val="44DA47"/>
        </w:rPr>
        <w:t xml:space="preserve">important </w:t>
      </w:r>
      <w:r>
        <w:rPr>
          <w:color w:val="44DA47"/>
        </w:rPr>
        <w:t xml:space="preserve">reunion </w:t>
      </w:r>
      <w:r>
        <w:rPr>
          <w:color w:val="44DA47"/>
        </w:rPr>
        <w:t xml:space="preserve">part </w:t>
      </w:r>
      <w:r>
        <w:rPr>
          <w:color w:val="44DA47"/>
        </w:rPr>
        <w:t xml:space="preserve">visit </w:t>
      </w:r>
      <w:r>
        <w:rPr>
          <w:color w:val="44DA47"/>
        </w:rPr>
        <w:t xml:space="preserve">esar </w:t>
      </w:r>
      <w:r>
        <w:rPr>
          <w:color w:val="44DA47"/>
        </w:rPr>
        <w:t xml:space="preserve">devastad </w:t>
      </w:r>
      <w:r>
        <w:rPr>
          <w:color w:val="38F0FA"/>
        </w:rPr>
        <w:t xml:space="preserve">quer </w:t>
      </w:r>
      <w:r>
        <w:rPr>
          <w:color w:val="38F0FA"/>
        </w:rPr>
        <w:t xml:space="preserve">compart </w:t>
      </w:r>
      <w:r>
        <w:rPr>
          <w:color w:val="44DA47"/>
        </w:rPr>
        <w:t xml:space="preserve">servici </w:t>
      </w:r>
      <w:r>
        <w:rPr>
          <w:color w:val="44DA47"/>
        </w:rPr>
        <w:t xml:space="preserve">emergenci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orihuel </w:t>
      </w:r>
      <w:r>
        <w:rPr>
          <w:color w:val="44DA47"/>
        </w:rPr>
        <w:t xml:space="preserve">santiag </w:t>
      </w:r>
      <w:r>
        <w:rPr>
          <w:color w:val="44DA47"/>
        </w:rPr>
        <w:t xml:space="preserve">tambien </w:t>
      </w:r>
      <w:r>
        <w:rPr>
          <w:color w:val="44DA47"/>
        </w:rPr>
        <w:t xml:space="preserve">alcazar </w:t>
      </w:r>
      <w:r>
        <w:rPr>
          <w:color w:val="44DA47"/>
        </w:rPr>
        <w:t xml:space="preserve">unir </w:t>
      </w:r>
      <w:r>
        <w:rPr>
          <w:color w:val="44DA47"/>
        </w:rPr>
        <w:t xml:space="preserve">lleg </w:t>
      </w:r>
      <w:r>
        <w:rPr>
          <w:color w:val="44DA47"/>
        </w:rPr>
        <w:t xml:space="preserve">localid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anter </w:t>
      </w:r>
      <w:r>
        <w:rPr>
          <w:color w:val="38F0FA"/>
        </w:rPr>
        <w:t xml:space="preserve">peticion </w:t>
      </w:r>
      <w:r>
        <w:rPr>
          <w:color w:val="44DA47"/>
        </w:rPr>
        <w:t xml:space="preserve">declar </w:t>
      </w:r>
      <w:r>
        <w:rPr>
          <w:color w:val="44DA47"/>
        </w:rPr>
        <w:t xml:space="preserve">catastrofic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primer </w:t>
      </w:r>
      <w:r>
        <w:rPr>
          <w:color w:val="44DA47"/>
        </w:rPr>
        <w:t xml:space="preserve">evalu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considr </w:t>
      </w:r>
      <w:r>
        <w:rPr>
          <w:color w:val="44DA47"/>
        </w:rPr>
        <w:t xml:space="preserve">factibl </w:t>
      </w:r>
      <w:r>
        <w:rPr>
          <w:color w:val="44DA47"/>
        </w:rPr>
        <w:t xml:space="preserve">pasad </w:t>
      </w:r>
      <w:r>
        <w:rPr>
          <w:color w:val="38F0FA"/>
        </w:rPr>
        <w:t xml:space="preserve">10:30 </w:t>
      </w:r>
      <w:r>
        <w:rPr>
          <w:color w:val="44DA47"/>
        </w:rPr>
        <w:t xml:space="preserve">pedr </w:t>
      </w:r>
      <w:r>
        <w:rPr>
          <w:color w:val="44DA47"/>
        </w:rPr>
        <w:t xml:space="preserve">sanchez </w:t>
      </w:r>
      <w:r>
        <w:rPr>
          <w:color w:val="44DA47"/>
        </w:rPr>
        <w:t xml:space="preserve">acompañ </w:t>
      </w:r>
      <w:r>
        <w:rPr>
          <w:color w:val="38F0FA"/>
        </w:rPr>
        <w:t xml:space="preserve">ministr </w:t>
      </w:r>
      <w:r>
        <w:rPr>
          <w:color w:val="44DA47"/>
        </w:rPr>
        <w:t xml:space="preserve">foment </w:t>
      </w:r>
      <w:r>
        <w:rPr>
          <w:color w:val="44DA47"/>
        </w:rPr>
        <w:t xml:space="preserve">interior </w:t>
      </w:r>
      <w:r>
        <w:rPr>
          <w:color w:val="38F0FA"/>
        </w:rPr>
        <w:t xml:space="preserve">aterriz </w:t>
      </w:r>
      <w:r>
        <w:rPr>
          <w:color w:val="44DA47"/>
        </w:rPr>
        <w:t xml:space="preserve">aeropuert </w:t>
      </w:r>
      <w:r>
        <w:rPr>
          <w:color w:val="38F0FA"/>
        </w:rPr>
        <w:t xml:space="preserve">altet </w:t>
      </w:r>
      <w:r>
        <w:rPr>
          <w:color w:val="44DA47"/>
        </w:rPr>
        <w:t xml:space="preserve">alicant </w:t>
      </w:r>
      <w:r>
        <w:rPr>
          <w:color w:val="44DA47"/>
        </w:rPr>
        <w:t xml:space="preserve">junt </w:t>
      </w:r>
      <w:r>
        <w:rPr>
          <w:color w:val="44DA47"/>
        </w:rPr>
        <w:t xml:space="preserve">deleg </w:t>
      </w:r>
      <w:r>
        <w:rPr>
          <w:color w:val="44DA47"/>
        </w:rPr>
        <w:t xml:space="preserve">gobern </w:t>
      </w:r>
      <w:r>
        <w:rPr>
          <w:color w:val="38F0FA"/>
        </w:rPr>
        <w:t xml:space="preserve">comandant </w:t>
      </w:r>
      <w:r>
        <w:rPr>
          <w:color w:val="44DA47"/>
        </w:rPr>
        <w:t xml:space="preserve">umer </w:t>
      </w:r>
      <w:r>
        <w:rPr>
          <w:color w:val="38F0FA"/>
        </w:rPr>
        <w:t xml:space="preserve">comprob </w:t>
      </w:r>
      <w:r>
        <w:rPr>
          <w:color w:val="44DA47"/>
        </w:rPr>
        <w:t xml:space="preserve">desd </w:t>
      </w:r>
      <w:r>
        <w:rPr>
          <w:color w:val="44DA47"/>
        </w:rPr>
        <w:t xml:space="preserve">efect </w:t>
      </w:r>
      <w:r>
        <w:rPr>
          <w:color w:val="44DA47"/>
        </w:rPr>
        <w:t xml:space="preserve">unir </w:t>
      </w:r>
      <w:r>
        <w:rPr>
          <w:color w:val="44DA47"/>
        </w:rPr>
        <w:t xml:space="preserve">region </w:t>
      </w:r>
      <w:r>
        <w:rPr>
          <w:color w:val="44DA47"/>
        </w:rPr>
        <w:t xml:space="preserve">afectad </w:t>
      </w:r>
      <w:r>
        <w:rPr>
          <w:color w:val="44DA47"/>
        </w:rPr>
        <w:t xml:space="preserve">desd </w:t>
      </w:r>
      <w:r>
        <w:rPr>
          <w:color w:val="44DA47"/>
        </w:rPr>
        <w:t xml:space="preserve">helicopter </w:t>
      </w:r>
      <w:r>
        <w:rPr>
          <w:color w:val="44DA47"/>
        </w:rPr>
        <w:t xml:space="preserve">vest </w:t>
      </w:r>
      <w:r>
        <w:rPr>
          <w:color w:val="44DA47"/>
        </w:rPr>
        <w:t xml:space="preserve">cauc </w:t>
      </w:r>
      <w:r>
        <w:rPr>
          <w:color w:val="44DA47"/>
        </w:rPr>
        <w:t xml:space="preserve">reir </w:t>
      </w:r>
      <w:r>
        <w:rPr>
          <w:color w:val="44DA47"/>
        </w:rPr>
        <w:t xml:space="preserve">segu </w:t>
      </w:r>
      <w:r>
        <w:rPr>
          <w:color w:val="44DA47"/>
        </w:rPr>
        <w:t xml:space="preserve">altar </w:t>
      </w:r>
      <w:r>
        <w:rPr>
          <w:color w:val="44DA47"/>
        </w:rPr>
        <w:t xml:space="preserve">esar </w:t>
      </w:r>
      <w:r>
        <w:rPr>
          <w:color w:val="44DA47"/>
        </w:rPr>
        <w:t xml:space="preserve">orihuel </w:t>
      </w:r>
      <w:r>
        <w:rPr>
          <w:color w:val="44DA47"/>
        </w:rPr>
        <w:t xml:space="preserve">murci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mejor </w:t>
      </w:r>
      <w:r>
        <w:rPr>
          <w:color w:val="44DA47"/>
        </w:rPr>
        <w:t xml:space="preserve">despues </w:t>
      </w:r>
      <w:r>
        <w:rPr>
          <w:color w:val="44DA47"/>
        </w:rPr>
        <w:t xml:space="preserve">sobrevol </w:t>
      </w:r>
      <w:r>
        <w:rPr>
          <w:color w:val="38F0FA"/>
        </w:rPr>
        <w:t xml:space="preserve">alcacer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gobern </w:t>
      </w:r>
      <w:r>
        <w:rPr>
          <w:color w:val="44DA47"/>
        </w:rPr>
        <w:t xml:space="preserve">funcion </w:t>
      </w:r>
      <w:r>
        <w:rPr>
          <w:color w:val="44DA47"/>
        </w:rPr>
        <w:t xml:space="preserve">compromet </w:t>
      </w:r>
      <w:r>
        <w:rPr>
          <w:color w:val="38F0FA"/>
        </w:rPr>
        <w:t xml:space="preserve">invert </w:t>
      </w:r>
      <w:r>
        <w:rPr>
          <w:color w:val="44DA47"/>
        </w:rPr>
        <w:t xml:space="preserve">recurs </w:t>
      </w:r>
      <w:r>
        <w:rPr>
          <w:color w:val="44DA47"/>
        </w:rPr>
        <w:t xml:space="preserve">necesari </w:t>
      </w:r>
      <w:r>
        <w:rPr>
          <w:color w:val="44DA47"/>
        </w:rPr>
        <w:t xml:space="preserve">recuper </w:t>
      </w:r>
      <w:r>
        <w:rPr>
          <w:color w:val="44DA47"/>
        </w:rPr>
        <w:t xml:space="preserve">gobern </w:t>
      </w:r>
      <w:r>
        <w:rPr>
          <w:color w:val="44DA47"/>
        </w:rPr>
        <w:t xml:space="preserve">escatim </w:t>
      </w:r>
      <w:r>
        <w:rPr>
          <w:color w:val="44DA47"/>
        </w:rPr>
        <w:t xml:space="preserve">recurs </w:t>
      </w:r>
      <w:r>
        <w:rPr>
          <w:color w:val="38F0FA"/>
        </w:rPr>
        <w:t xml:space="preserve">respuest </w:t>
      </w:r>
      <w:r>
        <w:rPr>
          <w:color w:val="44DA47"/>
        </w:rPr>
        <w:t xml:space="preserve">crisis </w:t>
      </w:r>
      <w:r>
        <w:rPr>
          <w:color w:val="44DA47"/>
        </w:rPr>
        <w:t xml:space="preserve">asegur </w:t>
      </w:r>
      <w:r>
        <w:rPr>
          <w:color w:val="44DA47"/>
        </w:rPr>
        <w:t xml:space="preserve">trat </w:t>
      </w:r>
      <w:r>
        <w:rPr>
          <w:color w:val="44DA47"/>
        </w:rPr>
        <w:t xml:space="preserve">unir </w:t>
      </w:r>
      <w:r>
        <w:rPr>
          <w:color w:val="44DA47"/>
        </w:rPr>
        <w:t xml:space="preserve">crisis </w:t>
      </w:r>
      <w:r>
        <w:rPr>
          <w:color w:val="44DA47"/>
        </w:rPr>
        <w:t xml:space="preserve">proteccion </w:t>
      </w:r>
      <w:r>
        <w:rPr>
          <w:color w:val="44DA47"/>
        </w:rPr>
        <w:t xml:space="preserve">civil </w:t>
      </w:r>
      <w:r>
        <w:rPr>
          <w:color w:val="44DA47"/>
        </w:rPr>
        <w:t xml:space="preserve">termin </w:t>
      </w:r>
      <w:r>
        <w:rPr>
          <w:color w:val="44DA47"/>
        </w:rPr>
        <w:t xml:space="preserve">anter </w:t>
      </w:r>
      <w:r>
        <w:rPr>
          <w:color w:val="38F0FA"/>
        </w:rPr>
        <w:t xml:space="preserve">peticion </w:t>
      </w:r>
      <w:r>
        <w:rPr>
          <w:color w:val="44DA47"/>
        </w:rPr>
        <w:t xml:space="preserve">gobi </w:t>
      </w:r>
      <w:r>
        <w:rPr>
          <w:color w:val="38F0FA"/>
        </w:rPr>
        <w:t xml:space="preserve">regional </w:t>
      </w:r>
      <w:r>
        <w:rPr>
          <w:color w:val="44DA47"/>
        </w:rPr>
        <w:t xml:space="preserve">local </w:t>
      </w:r>
      <w:r>
        <w:rPr>
          <w:color w:val="44DA47"/>
        </w:rPr>
        <w:t xml:space="preserve">declar </w:t>
      </w:r>
      <w:r>
        <w:rPr>
          <w:color w:val="38F0FA"/>
        </w:rPr>
        <w:t xml:space="preserve">catastofic </w:t>
      </w:r>
      <w:r>
        <w:rPr>
          <w:color w:val="44DA47"/>
        </w:rPr>
        <w:t xml:space="preserve">sanchez </w:t>
      </w:r>
      <w:r>
        <w:rPr>
          <w:color w:val="44DA47"/>
        </w:rPr>
        <w:t xml:space="preserve">asegur </w:t>
      </w:r>
      <w:r>
        <w:rPr>
          <w:color w:val="44DA47"/>
        </w:rPr>
        <w:t xml:space="preserve">primer </w:t>
      </w:r>
      <w:r>
        <w:rPr>
          <w:color w:val="44DA47"/>
        </w:rPr>
        <w:t xml:space="preserve">evalu </w:t>
      </w:r>
      <w:r>
        <w:rPr>
          <w:color w:val="44DA47"/>
        </w:rPr>
        <w:t xml:space="preserve">recuper </w:t>
      </w:r>
      <w:r>
        <w:rPr>
          <w:color w:val="44DA47"/>
        </w:rPr>
        <w:t xml:space="preserve">primer </w:t>
      </w:r>
      <w:r>
        <w:rPr>
          <w:color w:val="44DA47"/>
        </w:rPr>
        <w:t xml:space="preserve">evalu </w:t>
      </w:r>
      <w:r>
        <w:rPr>
          <w:color w:val="44DA47"/>
        </w:rPr>
        <w:t xml:space="preserve">caus </w:t>
      </w:r>
      <w:r>
        <w:rPr>
          <w:color w:val="44DA47"/>
        </w:rPr>
        <w:t xml:space="preserve">compromis </w:t>
      </w:r>
      <w:r>
        <w:rPr>
          <w:color w:val="44DA47"/>
        </w:rPr>
        <w:t xml:space="preserve">politic </w:t>
      </w:r>
      <w:r>
        <w:rPr>
          <w:color w:val="38F0FA"/>
        </w:rPr>
        <w:t xml:space="preserve">mensaj </w:t>
      </w:r>
      <w:r>
        <w:rPr>
          <w:color w:val="44DA47"/>
        </w:rPr>
        <w:t xml:space="preserve">principal </w:t>
      </w:r>
      <w:r>
        <w:rPr>
          <w:color w:val="44DA47"/>
        </w:rPr>
        <w:t xml:space="preserve">solidarid </w:t>
      </w:r>
      <w:r>
        <w:rPr>
          <w:color w:val="44DA47"/>
        </w:rPr>
        <w:t xml:space="preserve">famili </w:t>
      </w:r>
      <w:r>
        <w:rPr>
          <w:color w:val="44DA47"/>
        </w:rPr>
        <w:t xml:space="preserve">reconocimient </w:t>
      </w:r>
      <w:r>
        <w:rPr>
          <w:color w:val="44DA47"/>
        </w:rPr>
        <w:t xml:space="preserve">efect </w:t>
      </w:r>
      <w:r>
        <w:rPr>
          <w:color w:val="44DA47"/>
        </w:rPr>
        <w:t xml:space="preserve">trabaj </w:t>
      </w:r>
      <w:r>
        <w:rPr>
          <w:color w:val="44DA47"/>
        </w:rPr>
        <w:t xml:space="preserve">afectad </w:t>
      </w:r>
      <w:r>
        <w:rPr>
          <w:color w:val="44DA47"/>
        </w:rPr>
        <w:t xml:space="preserve">umer </w:t>
      </w:r>
      <w:r>
        <w:rPr>
          <w:color w:val="44DA47"/>
        </w:rPr>
        <w:t xml:space="preserve">rest </w:t>
      </w:r>
      <w:r>
        <w:rPr>
          <w:color w:val="44DA47"/>
        </w:rPr>
        <w:t xml:space="preserve">fuerz </w:t>
      </w:r>
      <w:r>
        <w:rPr>
          <w:color w:val="44DA47"/>
        </w:rPr>
        <w:t xml:space="preserve">armad </w:t>
      </w:r>
      <w:r>
        <w:rPr>
          <w:color w:val="44DA47"/>
        </w:rPr>
        <w:t xml:space="preserve">segu </w:t>
      </w:r>
      <w:r>
        <w:rPr>
          <w:color w:val="44DA47"/>
        </w:rPr>
        <w:t xml:space="preserve">trabaj </w:t>
      </w:r>
      <w:r>
        <w:rPr>
          <w:color w:val="44DA47"/>
        </w:rPr>
        <w:t xml:space="preserve">descans </w:t>
      </w:r>
      <w:r>
        <w:rPr>
          <w:color w:val="38F0FA"/>
        </w:rPr>
        <w:t xml:space="preserve">pali </w:t>
      </w:r>
      <w:r>
        <w:rPr>
          <w:color w:val="44DA47"/>
        </w:rPr>
        <w:t xml:space="preserve">efect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mill </w:t>
      </w:r>
      <w:r>
        <w:rPr>
          <w:color w:val="44DA47"/>
        </w:rPr>
        <w:t xml:space="preserve">militar </w:t>
      </w:r>
      <w:r>
        <w:rPr>
          <w:color w:val="44DA47"/>
        </w:rPr>
        <w:t xml:space="preserve">despleg </w:t>
      </w:r>
      <w:r>
        <w:rPr>
          <w:color w:val="44DA47"/>
        </w:rPr>
        <w:t xml:space="preserve">ayud </w:t>
      </w:r>
      <w:r>
        <w:rPr>
          <w:color w:val="44DA47"/>
        </w:rPr>
        <w:t xml:space="preserve">poblacion </w:t>
      </w:r>
      <w:r>
        <w:rPr>
          <w:color w:val="44DA47"/>
        </w:rPr>
        <w:t xml:space="preserve">afectad </w:t>
      </w:r>
      <w:r>
        <w:rPr>
          <w:color w:val="44DA47"/>
        </w:rPr>
        <w:t xml:space="preserve">desplieg </w:t>
      </w:r>
      <w:r>
        <w:rPr>
          <w:color w:val="44DA47"/>
        </w:rPr>
        <w:t xml:space="preserve">precedent </w:t>
      </w:r>
      <w:r>
        <w:rPr>
          <w:color w:val="44DA47"/>
        </w:rPr>
        <w:t xml:space="preserve">comenz </w:t>
      </w:r>
      <w:r>
        <w:rPr>
          <w:color w:val="38F0FA"/>
        </w:rPr>
        <w:t xml:space="preserve">viern </w:t>
      </w:r>
      <w:r>
        <w:rPr>
          <w:color w:val="44DA47"/>
        </w:rPr>
        <w:t xml:space="preserve">unid </w:t>
      </w:r>
      <w:r>
        <w:rPr>
          <w:color w:val="44DA47"/>
        </w:rPr>
        <w:t xml:space="preserve">milit </w:t>
      </w:r>
      <w:r>
        <w:rPr>
          <w:color w:val="44DA47"/>
        </w:rPr>
        <w:t xml:space="preserve">emergenci </w:t>
      </w:r>
      <w:r>
        <w:rPr>
          <w:color w:val="44DA47"/>
        </w:rPr>
        <w:t xml:space="preserve">apoy </w:t>
      </w:r>
      <w:r>
        <w:rPr>
          <w:color w:val="44DA47"/>
        </w:rPr>
        <w:t xml:space="preserve">trer </w:t>
      </w:r>
      <w:r>
        <w:rPr>
          <w:color w:val="44DA47"/>
        </w:rPr>
        <w:t xml:space="preserve">ejercit </w:t>
      </w:r>
      <w:r>
        <w:rPr>
          <w:color w:val="44DA47"/>
        </w:rPr>
        <w:t xml:space="preserve">organiz </w:t>
      </w:r>
      <w:r>
        <w:rPr>
          <w:color w:val="44DA47"/>
        </w:rPr>
        <w:t xml:space="preserve">grup </w:t>
      </w:r>
      <w:r>
        <w:rPr>
          <w:color w:val="44DA47"/>
        </w:rPr>
        <w:t xml:space="preserve">unir </w:t>
      </w:r>
      <w:r>
        <w:rPr>
          <w:color w:val="44DA47"/>
        </w:rPr>
        <w:t xml:space="preserve">centr </w:t>
      </w:r>
      <w:r>
        <w:rPr>
          <w:color w:val="44DA47"/>
        </w:rPr>
        <w:t xml:space="preserve">region </w:t>
      </w:r>
      <w:r>
        <w:rPr>
          <w:color w:val="44DA47"/>
        </w:rPr>
        <w:t xml:space="preserve">murci </w:t>
      </w:r>
      <w:r>
        <w:rPr>
          <w:color w:val="44DA47"/>
        </w:rPr>
        <w:t xml:space="preserve">otrar </w:t>
      </w:r>
      <w:r>
        <w:rPr>
          <w:color w:val="44DA47"/>
        </w:rPr>
        <w:t xml:space="preserve">orihuel </w:t>
      </w:r>
      <w:r>
        <w:rPr>
          <w:color w:val="44DA47"/>
        </w:rPr>
        <w:t xml:space="preserve">alicant </w:t>
      </w:r>
      <w:r>
        <w:rPr>
          <w:color w:val="44DA47"/>
        </w:rPr>
        <w:t xml:space="preserve">ahor </w:t>
      </w:r>
      <w:r>
        <w:rPr>
          <w:color w:val="44DA47"/>
        </w:rPr>
        <w:t xml:space="preserve">mism </w:t>
      </w:r>
      <w:r>
        <w:rPr>
          <w:color w:val="44DA47"/>
        </w:rPr>
        <w:t xml:space="preserve">objetiv </w:t>
      </w:r>
      <w:r>
        <w:rPr>
          <w:color w:val="44DA47"/>
        </w:rPr>
        <w:t xml:space="preserve">busc </w:t>
      </w:r>
      <w:r>
        <w:rPr>
          <w:color w:val="44DA47"/>
        </w:rPr>
        <w:t xml:space="preserve">rescat </w:t>
      </w:r>
      <w:r>
        <w:rPr>
          <w:color w:val="44DA47"/>
        </w:rPr>
        <w:t xml:space="preserve">person </w:t>
      </w:r>
      <w:r>
        <w:rPr>
          <w:color w:val="44DA47"/>
        </w:rPr>
        <w:t xml:space="preserve">aislad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colabor </w:t>
      </w:r>
      <w:r>
        <w:rPr>
          <w:color w:val="38F0FA"/>
        </w:rPr>
        <w:t xml:space="preserve">evacuacion </w:t>
      </w:r>
      <w:r>
        <w:rPr>
          <w:color w:val="38F0FA"/>
        </w:rPr>
        <w:t xml:space="preserve">ministr </w:t>
      </w:r>
      <w:r>
        <w:rPr>
          <w:color w:val="44DA47"/>
        </w:rPr>
        <w:t xml:space="preserve">defens </w:t>
      </w:r>
      <w:r>
        <w:rPr>
          <w:color w:val="44DA47"/>
        </w:rPr>
        <w:t xml:space="preserve">funcion </w:t>
      </w:r>
      <w:r>
        <w:rPr>
          <w:color w:val="38F0FA"/>
        </w:rPr>
        <w:t xml:space="preserve">margarit </w:t>
      </w:r>
      <w:r>
        <w:rPr>
          <w:color w:val="38F0FA"/>
        </w:rPr>
        <w:t xml:space="preserve">robl </w:t>
      </w:r>
      <w:r>
        <w:rPr>
          <w:color w:val="38F0FA"/>
        </w:rPr>
        <w:t xml:space="preserve">quer </w:t>
      </w:r>
      <w:r>
        <w:rPr>
          <w:color w:val="38F0FA"/>
        </w:rPr>
        <w:t xml:space="preserve">agradec </w:t>
      </w:r>
      <w:r>
        <w:rPr>
          <w:color w:val="44DA47"/>
        </w:rPr>
        <w:t xml:space="preserve">trabaj </w:t>
      </w:r>
      <w:r>
        <w:rPr>
          <w:color w:val="38F0FA"/>
        </w:rPr>
        <w:t xml:space="preserve">cooper </w:t>
      </w:r>
      <w:r>
        <w:rPr>
          <w:color w:val="44DA47"/>
        </w:rPr>
        <w:t xml:space="preserve">fuerz </w:t>
      </w:r>
      <w:r>
        <w:rPr>
          <w:color w:val="44DA47"/>
        </w:rPr>
        <w:t xml:space="preserve">armad </w:t>
      </w:r>
      <w:r>
        <w:rPr>
          <w:color w:val="38F0FA"/>
        </w:rPr>
        <w:t xml:space="preserve">quer </w:t>
      </w:r>
      <w:r>
        <w:rPr>
          <w:color w:val="38F0FA"/>
        </w:rPr>
        <w:t xml:space="preserve">agradec </w:t>
      </w:r>
      <w:r>
        <w:rPr>
          <w:color w:val="38F0FA"/>
        </w:rPr>
        <w:t xml:space="preserve">profundament </w:t>
      </w:r>
      <w:r>
        <w:rPr>
          <w:color w:val="44DA47"/>
        </w:rPr>
        <w:t xml:space="preserve">fuerz </w:t>
      </w:r>
      <w:r>
        <w:rPr>
          <w:color w:val="44DA47"/>
        </w:rPr>
        <w:t xml:space="preserve">armad </w:t>
      </w:r>
      <w:r>
        <w:rPr>
          <w:color w:val="38F0FA"/>
        </w:rPr>
        <w:t xml:space="preserve">eficaci </w:t>
      </w:r>
      <w:r>
        <w:rPr>
          <w:color w:val="38F0FA"/>
        </w:rPr>
        <w:t xml:space="preserve">generosid </w:t>
      </w:r>
      <w:r>
        <w:rPr>
          <w:color w:val="44DA47"/>
        </w:rPr>
        <w:t xml:space="preserve">valor </w:t>
      </w:r>
      <w:r>
        <w:rPr>
          <w:color w:val="38F0FA"/>
        </w:rPr>
        <w:t xml:space="preserve">generosid </w:t>
      </w:r>
      <w:r>
        <w:rPr>
          <w:color w:val="44DA47"/>
        </w:rPr>
        <w:t xml:space="preserve">anter </w:t>
      </w:r>
      <w:r>
        <w:rPr>
          <w:color w:val="38F0FA"/>
        </w:rPr>
        <w:t xml:space="preserve">magnitud </w:t>
      </w:r>
      <w:r>
        <w:rPr>
          <w:color w:val="44DA47"/>
        </w:rPr>
        <w:t xml:space="preserve">desastr </w:t>
      </w:r>
      <w:r>
        <w:rPr>
          <w:color w:val="44DA47"/>
        </w:rPr>
        <w:t xml:space="preserve">much </w:t>
      </w:r>
      <w:r>
        <w:rPr>
          <w:color w:val="38F0FA"/>
        </w:rPr>
        <w:t xml:space="preserve">pregunt </w:t>
      </w:r>
      <w:r>
        <w:rPr>
          <w:color w:val="38F0FA"/>
        </w:rPr>
        <w:t xml:space="preserve">minimiz </w:t>
      </w:r>
      <w:r>
        <w:rPr>
          <w:color w:val="44DA47"/>
        </w:rPr>
        <w:t xml:space="preserve">medid </w:t>
      </w:r>
      <w:r>
        <w:rPr>
          <w:color w:val="44DA47"/>
        </w:rPr>
        <w:t xml:space="preserve">critic </w:t>
      </w:r>
      <w:r>
        <w:rPr>
          <w:color w:val="44DA47"/>
        </w:rPr>
        <w:t xml:space="preserve">falt </w:t>
      </w:r>
      <w:r>
        <w:rPr>
          <w:color w:val="44DA47"/>
        </w:rPr>
        <w:t xml:space="preserve">limpiez </w:t>
      </w:r>
      <w:r>
        <w:rPr>
          <w:color w:val="44DA47"/>
        </w:rPr>
        <w:t xml:space="preserve">cauc </w:t>
      </w:r>
      <w:r>
        <w:rPr>
          <w:color w:val="44DA47"/>
        </w:rPr>
        <w:t xml:space="preserve">rios </w:t>
      </w:r>
      <w:r>
        <w:rPr>
          <w:color w:val="44DA47"/>
        </w:rPr>
        <w:t xml:space="preserve">arrastr </w:t>
      </w:r>
      <w:r>
        <w:rPr>
          <w:color w:val="44DA47"/>
        </w:rPr>
        <w:t xml:space="preserve">residu </w:t>
      </w:r>
      <w:r>
        <w:rPr>
          <w:color w:val="38F0FA"/>
        </w:rPr>
        <w:t xml:space="preserve">bloqu </w:t>
      </w:r>
      <w:r>
        <w:rPr>
          <w:color w:val="44DA47"/>
        </w:rPr>
        <w:t xml:space="preserve">todav </w:t>
      </w:r>
      <w:r>
        <w:rPr>
          <w:color w:val="38F0FA"/>
        </w:rPr>
        <w:t xml:space="preserve">salid </w:t>
      </w:r>
      <w:r>
        <w:rPr>
          <w:color w:val="38F0FA"/>
        </w:rPr>
        <w:t xml:space="preserve">natural </w:t>
      </w:r>
      <w:r>
        <w:rPr>
          <w:color w:val="38F0FA"/>
        </w:rPr>
        <w:t xml:space="preserve">pequeñ </w:t>
      </w:r>
      <w:r>
        <w:rPr>
          <w:color w:val="38F0FA"/>
        </w:rPr>
        <w:t xml:space="preserve">riachuel </w:t>
      </w:r>
      <w:r>
        <w:rPr>
          <w:color w:val="44DA47"/>
        </w:rPr>
        <w:t xml:space="preserve">convert </w:t>
      </w:r>
      <w:r>
        <w:rPr>
          <w:color w:val="44DA47"/>
        </w:rPr>
        <w:t xml:space="preserve">unir </w:t>
      </w:r>
      <w:r>
        <w:rPr>
          <w:color w:val="44DA47"/>
        </w:rPr>
        <w:t xml:space="preserve">fuert </w:t>
      </w:r>
      <w:r>
        <w:rPr>
          <w:color w:val="44DA47"/>
        </w:rPr>
        <w:t xml:space="preserve">corrient </w:t>
      </w:r>
      <w:r>
        <w:rPr>
          <w:color w:val="44DA47"/>
        </w:rPr>
        <w:t xml:space="preserve">cauc </w:t>
      </w:r>
      <w:r>
        <w:rPr>
          <w:color w:val="44DA47"/>
        </w:rPr>
        <w:t xml:space="preserve">desbord </w:t>
      </w:r>
      <w:r>
        <w:rPr>
          <w:color w:val="44DA47"/>
        </w:rPr>
        <w:t xml:space="preserve">inund </w:t>
      </w:r>
      <w:r>
        <w:rPr>
          <w:color w:val="44DA47"/>
        </w:rPr>
        <w:t xml:space="preserve">unir </w:t>
      </w:r>
      <w:r>
        <w:rPr>
          <w:color w:val="44DA47"/>
        </w:rPr>
        <w:t xml:space="preserve">carretr </w:t>
      </w:r>
      <w:r>
        <w:rPr>
          <w:color w:val="44DA47"/>
        </w:rPr>
        <w:t xml:space="preserve">primr </w:t>
      </w:r>
      <w:r>
        <w:rPr>
          <w:color w:val="44DA47"/>
        </w:rPr>
        <w:t xml:space="preserve">rios </w:t>
      </w:r>
      <w:r>
        <w:rPr>
          <w:color w:val="44DA47"/>
        </w:rPr>
        <w:t xml:space="preserve">murci </w:t>
      </w:r>
      <w:r>
        <w:rPr>
          <w:color w:val="44DA47"/>
        </w:rPr>
        <w:t xml:space="preserve">alicant </w:t>
      </w:r>
      <w:r>
        <w:rPr>
          <w:color w:val="44DA47"/>
        </w:rPr>
        <w:t xml:space="preserve">cauc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trer </w:t>
      </w:r>
      <w:r>
        <w:rPr>
          <w:color w:val="44DA47"/>
        </w:rPr>
        <w:t xml:space="preserve">años </w:t>
      </w:r>
      <w:r>
        <w:rPr>
          <w:color w:val="38F0FA"/>
        </w:rPr>
        <w:t xml:space="preserve">indign </w:t>
      </w:r>
      <w:r>
        <w:rPr>
          <w:color w:val="44DA47"/>
        </w:rPr>
        <w:t xml:space="preserve">entrar </w:t>
      </w:r>
      <w:r>
        <w:rPr>
          <w:color w:val="44DA47"/>
        </w:rPr>
        <w:t xml:space="preserve">vecin </w:t>
      </w:r>
      <w:r>
        <w:rPr>
          <w:color w:val="44DA47"/>
        </w:rPr>
        <w:t xml:space="preserve">much </w:t>
      </w:r>
      <w:r>
        <w:rPr>
          <w:color w:val="44DA47"/>
        </w:rPr>
        <w:t xml:space="preserve">limpi </w:t>
      </w:r>
      <w:r>
        <w:rPr>
          <w:color w:val="38F0FA"/>
        </w:rPr>
        <w:t xml:space="preserve">suficientement </w:t>
      </w:r>
      <w:r>
        <w:rPr>
          <w:color w:val="44DA47"/>
        </w:rPr>
        <w:t xml:space="preserve">rios </w:t>
      </w:r>
      <w:r>
        <w:rPr>
          <w:color w:val="44DA47"/>
        </w:rPr>
        <w:t xml:space="preserve">mejor </w:t>
      </w:r>
      <w:r>
        <w:rPr>
          <w:color w:val="44DA47"/>
        </w:rPr>
        <w:t xml:space="preserve">infraestructur </w:t>
      </w:r>
      <w:r>
        <w:rPr>
          <w:color w:val="38F0FA"/>
        </w:rPr>
        <w:t xml:space="preserve">control </w:t>
      </w:r>
      <w:r>
        <w:rPr>
          <w:color w:val="44DA47"/>
        </w:rPr>
        <w:t xml:space="preserve">cauc </w:t>
      </w:r>
      <w:r>
        <w:rPr>
          <w:color w:val="44DA47"/>
        </w:rPr>
        <w:t xml:space="preserve">unir </w:t>
      </w:r>
      <w:r>
        <w:rPr>
          <w:color w:val="44DA47"/>
        </w:rPr>
        <w:t xml:space="preserve">situacion </w:t>
      </w:r>
      <w:r>
        <w:rPr>
          <w:color w:val="38F0FA"/>
        </w:rPr>
        <w:t xml:space="preserve">recogid </w:t>
      </w:r>
      <w:r>
        <w:rPr>
          <w:color w:val="44DA47"/>
        </w:rPr>
        <w:t xml:space="preserve">cercan </w:t>
      </w:r>
      <w:r>
        <w:rPr>
          <w:color w:val="44DA47"/>
        </w:rPr>
        <w:t xml:space="preserve">tambien </w:t>
      </w:r>
      <w:r>
        <w:rPr>
          <w:color w:val="44DA47"/>
        </w:rPr>
        <w:t xml:space="preserve">quej </w:t>
      </w:r>
      <w:r>
        <w:rPr>
          <w:color w:val="44DA47"/>
        </w:rPr>
        <w:t xml:space="preserve">algun </w:t>
      </w:r>
      <w:r>
        <w:rPr>
          <w:color w:val="44DA47"/>
        </w:rPr>
        <w:t xml:space="preserve">puent </w:t>
      </w:r>
      <w:r>
        <w:rPr>
          <w:color w:val="38F0FA"/>
        </w:rPr>
        <w:t xml:space="preserve">edificacion </w:t>
      </w:r>
      <w:r>
        <w:rPr>
          <w:color w:val="44DA47"/>
        </w:rPr>
        <w:t xml:space="preserve">estrech </w:t>
      </w:r>
      <w:r>
        <w:rPr>
          <w:color w:val="44DA47"/>
        </w:rPr>
        <w:t xml:space="preserve">reir </w:t>
      </w:r>
      <w:r>
        <w:rPr>
          <w:color w:val="44DA47"/>
        </w:rPr>
        <w:t xml:space="preserve">genr </w:t>
      </w:r>
      <w:r>
        <w:rPr>
          <w:color w:val="44DA47"/>
        </w:rPr>
        <w:t xml:space="preserve">efect </w:t>
      </w:r>
      <w:r>
        <w:rPr>
          <w:color w:val="38F0FA"/>
        </w:rPr>
        <w:t xml:space="preserve">embud </w:t>
      </w:r>
      <w:r>
        <w:rPr>
          <w:color w:val="44DA47"/>
        </w:rPr>
        <w:t xml:space="preserve">ayud </w:t>
      </w:r>
      <w:r>
        <w:rPr>
          <w:color w:val="44DA47"/>
        </w:rPr>
        <w:t xml:space="preserve">desbord </w:t>
      </w:r>
      <w:r>
        <w:rPr>
          <w:color w:val="44DA47"/>
        </w:rPr>
        <w:t xml:space="preserve">trar </w:t>
      </w:r>
      <w:r>
        <w:rPr>
          <w:color w:val="44DA47"/>
        </w:rPr>
        <w:t xml:space="preserve">lluvi </w:t>
      </w:r>
      <w:r>
        <w:rPr>
          <w:color w:val="44DA47"/>
        </w:rPr>
        <w:t xml:space="preserve">maquin </w:t>
      </w:r>
      <w:r>
        <w:rPr>
          <w:color w:val="38F0FA"/>
        </w:rPr>
        <w:t xml:space="preserve">afanad </w:t>
      </w:r>
      <w:r>
        <w:rPr>
          <w:color w:val="38F0FA"/>
        </w:rPr>
        <w:t xml:space="preserve">quit </w:t>
      </w:r>
      <w:r>
        <w:rPr>
          <w:color w:val="38F0FA"/>
        </w:rPr>
        <w:t xml:space="preserve">veget </w:t>
      </w:r>
      <w:r>
        <w:rPr>
          <w:color w:val="44DA47"/>
        </w:rPr>
        <w:t xml:space="preserve">unir </w:t>
      </w:r>
      <w:r>
        <w:rPr>
          <w:color w:val="44DA47"/>
        </w:rPr>
        <w:t xml:space="preserve">falt </w:t>
      </w:r>
      <w:r>
        <w:rPr>
          <w:color w:val="44DA47"/>
        </w:rPr>
        <w:t xml:space="preserve">prevision </w:t>
      </w:r>
      <w:r>
        <w:rPr>
          <w:color w:val="38F0FA"/>
        </w:rPr>
        <w:t xml:space="preserve">segun </w:t>
      </w:r>
      <w:r>
        <w:rPr>
          <w:color w:val="44DA47"/>
        </w:rPr>
        <w:t xml:space="preserve">algun </w:t>
      </w:r>
      <w:r>
        <w:rPr>
          <w:color w:val="38F0FA"/>
        </w:rPr>
        <w:t xml:space="preserve">sindicat </w:t>
      </w:r>
      <w:r>
        <w:rPr>
          <w:color w:val="38F0FA"/>
        </w:rPr>
        <w:t xml:space="preserve">ecologist </w:t>
      </w:r>
      <w:r>
        <w:rPr>
          <w:color w:val="44DA47"/>
        </w:rPr>
        <w:t xml:space="preserve">añad </w:t>
      </w:r>
      <w:r>
        <w:rPr>
          <w:color w:val="44DA47"/>
        </w:rPr>
        <w:t xml:space="preserve">escas </w:t>
      </w:r>
      <w:r>
        <w:rPr>
          <w:color w:val="44DA47"/>
        </w:rPr>
        <w:t xml:space="preserve">personal </w:t>
      </w:r>
      <w:r>
        <w:rPr>
          <w:color w:val="44DA47"/>
        </w:rPr>
        <w:t xml:space="preserve">limpi </w:t>
      </w:r>
      <w:r>
        <w:rPr>
          <w:color w:val="44DA47"/>
        </w:rPr>
        <w:t xml:space="preserve">mejor </w:t>
      </w:r>
      <w:r>
        <w:rPr>
          <w:color w:val="44DA47"/>
        </w:rPr>
        <w:t xml:space="preserve">cauc </w:t>
      </w:r>
      <w:r>
        <w:rPr>
          <w:color w:val="44DA47"/>
        </w:rPr>
        <w:t xml:space="preserve">nuestr </w:t>
      </w:r>
      <w:r>
        <w:rPr>
          <w:color w:val="44DA47"/>
        </w:rPr>
        <w:t xml:space="preserve">rios </w:t>
      </w:r>
      <w:r>
        <w:rPr>
          <w:color w:val="44DA47"/>
        </w:rPr>
        <w:t xml:space="preserve">nuev </w:t>
      </w:r>
      <w:r>
        <w:rPr>
          <w:color w:val="38F0FA"/>
        </w:rPr>
        <w:t xml:space="preserve">olead </w:t>
      </w:r>
      <w:r>
        <w:rPr>
          <w:color w:val="44DA47"/>
        </w:rPr>
        <w:t xml:space="preserve">incendi </w:t>
      </w:r>
      <w:r>
        <w:rPr>
          <w:color w:val="44DA47"/>
        </w:rPr>
        <w:t xml:space="preserve">galici </w:t>
      </w:r>
      <w:r>
        <w:rPr>
          <w:color w:val="44DA47"/>
        </w:rPr>
        <w:t xml:space="preserve">moment </w:t>
      </w:r>
      <w:r>
        <w:rPr>
          <w:color w:val="44DA47"/>
        </w:rPr>
        <w:t xml:space="preserve">preocup </w:t>
      </w:r>
      <w:r>
        <w:rPr>
          <w:color w:val="44DA47"/>
        </w:rPr>
        <w:t xml:space="preserve">gudiñ </w:t>
      </w:r>
      <w:r>
        <w:rPr>
          <w:color w:val="44DA47"/>
        </w:rPr>
        <w:t xml:space="preserve">ourens </w:t>
      </w:r>
      <w:r>
        <w:rPr>
          <w:color w:val="44DA47"/>
        </w:rPr>
        <w:t xml:space="preserve">quem </w:t>
      </w:r>
      <w:r>
        <w:rPr>
          <w:color w:val="44DA47"/>
        </w:rPr>
        <w:t xml:space="preserve">hectar </w:t>
      </w:r>
      <w:r>
        <w:rPr>
          <w:color w:val="44DA47"/>
        </w:rPr>
        <w:t xml:space="preserve">lleg </w:t>
      </w:r>
      <w:r>
        <w:rPr>
          <w:color w:val="44DA47"/>
        </w:rPr>
        <w:t xml:space="preserve">amenaz </w:t>
      </w:r>
      <w:r>
        <w:rPr>
          <w:color w:val="44DA47"/>
        </w:rPr>
        <w:t xml:space="preserve">algun </w:t>
      </w:r>
      <w:r>
        <w:rPr>
          <w:color w:val="44DA47"/>
        </w:rPr>
        <w:t xml:space="preserve">viviend </w:t>
      </w:r>
      <w:r>
        <w:rPr>
          <w:color w:val="44DA47"/>
        </w:rPr>
        <w:t xml:space="preserve">ched </w:t>
      </w:r>
      <w:r>
        <w:rPr>
          <w:color w:val="44DA47"/>
        </w:rPr>
        <w:t xml:space="preserve">¿cual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moment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mejor </w:t>
      </w:r>
      <w:r>
        <w:rPr>
          <w:color w:val="44DA47"/>
        </w:rPr>
        <w:t xml:space="preserve">sensiblement </w:t>
      </w:r>
      <w:r>
        <w:rPr>
          <w:color w:val="44DA47"/>
        </w:rPr>
        <w:t xml:space="preserve">ultim </w:t>
      </w:r>
      <w:r>
        <w:rPr>
          <w:color w:val="44DA47"/>
        </w:rPr>
        <w:t xml:space="preserve">alrededor </w:t>
      </w:r>
      <w:r>
        <w:rPr>
          <w:color w:val="44DA47"/>
        </w:rPr>
        <w:t xml:space="preserve">paisaj </w:t>
      </w:r>
      <w:r>
        <w:rPr>
          <w:color w:val="44DA47"/>
        </w:rPr>
        <w:t xml:space="preserve">negr </w:t>
      </w:r>
      <w:r>
        <w:rPr>
          <w:color w:val="44DA47"/>
        </w:rPr>
        <w:t xml:space="preserve">inclus </w:t>
      </w:r>
      <w:r>
        <w:rPr>
          <w:color w:val="44DA47"/>
        </w:rPr>
        <w:t xml:space="preserve">algun </w:t>
      </w:r>
      <w:r>
        <w:rPr>
          <w:color w:val="44DA47"/>
        </w:rPr>
        <w:t xml:space="preserve">arbol </w:t>
      </w:r>
      <w:r>
        <w:rPr>
          <w:color w:val="44DA47"/>
        </w:rPr>
        <w:t xml:space="preserve">ahor </w:t>
      </w:r>
      <w:r>
        <w:rPr>
          <w:color w:val="44DA47"/>
        </w:rPr>
        <w:t xml:space="preserve">mism </w:t>
      </w:r>
      <w:r>
        <w:rPr>
          <w:color w:val="44DA47"/>
        </w:rPr>
        <w:t xml:space="preserve">continu </w:t>
      </w:r>
      <w:r>
        <w:rPr>
          <w:color w:val="44DA47"/>
        </w:rPr>
        <w:t xml:space="preserve">todav </w:t>
      </w:r>
      <w:r>
        <w:rPr>
          <w:color w:val="38F0FA"/>
        </w:rPr>
        <w:t xml:space="preserve">arder </w:t>
      </w:r>
      <w:r>
        <w:rPr>
          <w:color w:val="44DA47"/>
        </w:rPr>
        <w:t xml:space="preserve">incendi </w:t>
      </w:r>
      <w:r>
        <w:rPr>
          <w:color w:val="44DA47"/>
        </w:rPr>
        <w:t xml:space="preserve">segu </w:t>
      </w:r>
      <w:r>
        <w:rPr>
          <w:color w:val="44DA47"/>
        </w:rPr>
        <w:t xml:space="preserve">activ </w:t>
      </w:r>
      <w:r>
        <w:rPr>
          <w:color w:val="38F0FA"/>
        </w:rPr>
        <w:t xml:space="preserve">desactiv </w:t>
      </w:r>
      <w:r>
        <w:rPr>
          <w:color w:val="44DA47"/>
        </w:rPr>
        <w:t xml:space="preserve">nivel </w:t>
      </w:r>
      <w:r>
        <w:rPr>
          <w:color w:val="44DA47"/>
        </w:rPr>
        <w:t xml:space="preserve">alert </w:t>
      </w:r>
      <w:r>
        <w:rPr>
          <w:color w:val="38F0FA"/>
        </w:rPr>
        <w:t xml:space="preserve">llam </w:t>
      </w:r>
      <w:r>
        <w:rPr>
          <w:color w:val="44DA47"/>
        </w:rPr>
        <w:t xml:space="preserve">cercan </w:t>
      </w:r>
      <w:r>
        <w:rPr>
          <w:color w:val="44DA47"/>
        </w:rPr>
        <w:t xml:space="preserve">desd </w:t>
      </w:r>
      <w:r>
        <w:rPr>
          <w:color w:val="44DA47"/>
        </w:rPr>
        <w:t xml:space="preserve">nuev </w:t>
      </w:r>
      <w:r>
        <w:rPr>
          <w:color w:val="44DA47"/>
        </w:rPr>
        <w:t xml:space="preserve">noch </w:t>
      </w:r>
      <w:r>
        <w:rPr>
          <w:color w:val="44DA47"/>
        </w:rPr>
        <w:t xml:space="preserve">ayer </w:t>
      </w:r>
      <w:r>
        <w:rPr>
          <w:color w:val="44DA47"/>
        </w:rPr>
        <w:t xml:space="preserve">hast </w:t>
      </w:r>
      <w:r>
        <w:rPr>
          <w:color w:val="44DA47"/>
        </w:rPr>
        <w:t xml:space="preserve">nuev </w:t>
      </w:r>
      <w:r>
        <w:rPr>
          <w:color w:val="44DA47"/>
        </w:rPr>
        <w:t xml:space="preserve">mañan </w:t>
      </w:r>
      <w:r>
        <w:rPr>
          <w:color w:val="44DA47"/>
        </w:rPr>
        <w:t xml:space="preserve">hast </w:t>
      </w:r>
      <w:r>
        <w:rPr>
          <w:color w:val="44DA47"/>
        </w:rPr>
        <w:t xml:space="preserve">incendi </w:t>
      </w:r>
      <w:r>
        <w:rPr>
          <w:color w:val="44DA47"/>
        </w:rPr>
        <w:t xml:space="preserve">precisament </w:t>
      </w:r>
      <w:r>
        <w:rPr>
          <w:color w:val="44DA47"/>
        </w:rPr>
        <w:t xml:space="preserve">coincid </w:t>
      </w:r>
      <w:r>
        <w:rPr>
          <w:color w:val="44DA47"/>
        </w:rPr>
        <w:t xml:space="preserve">medi </w:t>
      </w:r>
      <w:r>
        <w:rPr>
          <w:color w:val="44DA47"/>
        </w:rPr>
        <w:t xml:space="preserve">extincion </w:t>
      </w:r>
      <w:r>
        <w:rPr>
          <w:color w:val="44DA47"/>
        </w:rPr>
        <w:t xml:space="preserve">trabaj </w:t>
      </w:r>
      <w:r>
        <w:rPr>
          <w:color w:val="44DA47"/>
        </w:rPr>
        <w:t xml:space="preserve">esar </w:t>
      </w:r>
      <w:r>
        <w:rPr>
          <w:color w:val="44DA47"/>
        </w:rPr>
        <w:t xml:space="preserve">volv </w:t>
      </w:r>
      <w:r>
        <w:rPr>
          <w:color w:val="44DA47"/>
        </w:rPr>
        <w:t xml:space="preserve">habl </w:t>
      </w:r>
      <w:r>
        <w:rPr>
          <w:color w:val="44DA47"/>
        </w:rPr>
        <w:t xml:space="preserve">otrar </w:t>
      </w:r>
      <w:r>
        <w:rPr>
          <w:color w:val="44DA47"/>
        </w:rPr>
        <w:t xml:space="preserve">intencionalid </w:t>
      </w:r>
      <w:r>
        <w:rPr>
          <w:color w:val="44DA47"/>
        </w:rPr>
        <w:t xml:space="preserve">aher </w:t>
      </w:r>
      <w:r>
        <w:rPr>
          <w:color w:val="44DA47"/>
        </w:rPr>
        <w:t xml:space="preserve">ahor </w:t>
      </w:r>
      <w:r>
        <w:rPr>
          <w:color w:val="44DA47"/>
        </w:rPr>
        <w:t xml:space="preserve">seis </w:t>
      </w:r>
      <w:r>
        <w:rPr>
          <w:color w:val="44DA47"/>
        </w:rPr>
        <w:t xml:space="preserve">incendi </w:t>
      </w:r>
      <w:r>
        <w:rPr>
          <w:color w:val="44DA47"/>
        </w:rPr>
        <w:t xml:space="preserve">activ </w:t>
      </w:r>
      <w:r>
        <w:rPr>
          <w:color w:val="44DA47"/>
        </w:rPr>
        <w:t xml:space="preserve">medi </w:t>
      </w:r>
      <w:r>
        <w:rPr>
          <w:color w:val="44DA47"/>
        </w:rPr>
        <w:t xml:space="preserve">trabaj </w:t>
      </w:r>
      <w:r>
        <w:rPr>
          <w:color w:val="44DA47"/>
        </w:rPr>
        <w:t xml:space="preserve">medi </w:t>
      </w:r>
      <w:r>
        <w:rPr>
          <w:color w:val="44DA47"/>
        </w:rPr>
        <w:t xml:space="preserve">unir </w:t>
      </w:r>
      <w:r>
        <w:rPr>
          <w:color w:val="44DA47"/>
        </w:rPr>
        <w:t xml:space="preserve">polemic </w:t>
      </w:r>
      <w:r>
        <w:rPr>
          <w:color w:val="44DA47"/>
        </w:rPr>
        <w:t xml:space="preserve">cont </w:t>
      </w:r>
      <w:r>
        <w:rPr>
          <w:color w:val="44DA47"/>
        </w:rPr>
        <w:t xml:space="preserve">unir </w:t>
      </w:r>
      <w:r>
        <w:rPr>
          <w:color w:val="44DA47"/>
        </w:rPr>
        <w:t xml:space="preserve">declaracion </w:t>
      </w:r>
      <w:r>
        <w:rPr>
          <w:color w:val="44DA47"/>
        </w:rPr>
        <w:t xml:space="preserve">portavoz </w:t>
      </w:r>
      <w:r>
        <w:rPr>
          <w:color w:val="44DA47"/>
        </w:rPr>
        <w:t xml:space="preserve">parlamentari </w:t>
      </w:r>
      <w:r>
        <w:rPr>
          <w:color w:val="44DA47"/>
        </w:rPr>
        <w:t xml:space="preserve">pabl </w:t>
      </w:r>
      <w:r>
        <w:rPr>
          <w:color w:val="38F0FA"/>
        </w:rPr>
        <w:t xml:space="preserve">clausur </w:t>
      </w:r>
      <w:r>
        <w:rPr>
          <w:color w:val="44DA47"/>
        </w:rPr>
        <w:t xml:space="preserve">vitori </w:t>
      </w:r>
      <w:r>
        <w:rPr>
          <w:color w:val="44DA47"/>
        </w:rPr>
        <w:t xml:space="preserve">convencion </w:t>
      </w:r>
      <w:r>
        <w:rPr>
          <w:color w:val="44DA47"/>
        </w:rPr>
        <w:t xml:space="preserve">politic </w:t>
      </w:r>
      <w:r>
        <w:rPr>
          <w:color w:val="44DA47"/>
        </w:rPr>
        <w:t xml:space="preserve">pair </w:t>
      </w:r>
      <w:r>
        <w:rPr>
          <w:color w:val="44DA47"/>
        </w:rPr>
        <w:t xml:space="preserve">vasc </w:t>
      </w:r>
      <w:r>
        <w:rPr>
          <w:color w:val="44DA47"/>
        </w:rPr>
        <w:t xml:space="preserve">parec </w:t>
      </w:r>
      <w:r>
        <w:rPr>
          <w:color w:val="44DA47"/>
        </w:rPr>
        <w:t xml:space="preserve">carl </w:t>
      </w:r>
      <w:r>
        <w:rPr>
          <w:color w:val="38F0FA"/>
        </w:rPr>
        <w:t xml:space="preserve">nargan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part </w:t>
      </w:r>
      <w:r>
        <w:rPr>
          <w:color w:val="44DA47"/>
        </w:rPr>
        <w:t xml:space="preserve">trat </w:t>
      </w:r>
      <w:r>
        <w:rPr>
          <w:color w:val="38F0FA"/>
        </w:rPr>
        <w:t xml:space="preserve">zanj </w:t>
      </w:r>
      <w:r>
        <w:rPr>
          <w:color w:val="44DA47"/>
        </w:rPr>
        <w:t xml:space="preserve">esar </w:t>
      </w:r>
      <w:r>
        <w:rPr>
          <w:color w:val="44DA47"/>
        </w:rPr>
        <w:t xml:space="preserve">polemic </w:t>
      </w:r>
      <w:r>
        <w:rPr>
          <w:color w:val="44DA47"/>
        </w:rPr>
        <w:t xml:space="preserve">mañan </w:t>
      </w:r>
      <w:r>
        <w:rPr>
          <w:color w:val="38F0FA"/>
        </w:rPr>
        <w:t xml:space="preserve">gest </w:t>
      </w:r>
      <w:r>
        <w:rPr>
          <w:color w:val="38F0FA"/>
        </w:rPr>
        <w:t xml:space="preserve">palabr </w:t>
      </w:r>
      <w:r>
        <w:rPr>
          <w:color w:val="44DA47"/>
        </w:rPr>
        <w:t xml:space="preserve">dirig </w:t>
      </w:r>
      <w:r>
        <w:rPr>
          <w:color w:val="44DA47"/>
        </w:rPr>
        <w:t xml:space="preserve">mostr </w:t>
      </w:r>
      <w:r>
        <w:rPr>
          <w:color w:val="44DA47"/>
        </w:rPr>
        <w:t xml:space="preserve">unir </w:t>
      </w:r>
      <w:r>
        <w:rPr>
          <w:color w:val="44DA47"/>
        </w:rPr>
        <w:t xml:space="preserve">imag </w:t>
      </w:r>
      <w:r>
        <w:rPr>
          <w:color w:val="44DA47"/>
        </w:rPr>
        <w:t xml:space="preserve">unid </w:t>
      </w:r>
      <w:r>
        <w:rPr>
          <w:color w:val="44DA47"/>
        </w:rPr>
        <w:t xml:space="preserve">tambien </w:t>
      </w:r>
      <w:r>
        <w:rPr>
          <w:color w:val="38F0FA"/>
        </w:rPr>
        <w:t xml:space="preserve">reivind </w:t>
      </w:r>
      <w:r>
        <w:rPr>
          <w:color w:val="44DA47"/>
        </w:rPr>
        <w:t xml:space="preserve">part </w:t>
      </w:r>
      <w:r>
        <w:rPr>
          <w:color w:val="44DA47"/>
        </w:rPr>
        <w:t xml:space="preserve">direccion </w:t>
      </w:r>
      <w:r>
        <w:rPr>
          <w:color w:val="44DA47"/>
        </w:rPr>
        <w:t xml:space="preserve">vasc </w:t>
      </w:r>
      <w:r>
        <w:rPr>
          <w:color w:val="44DA47"/>
        </w:rPr>
        <w:t xml:space="preserve">reconocimient </w:t>
      </w:r>
      <w:r>
        <w:rPr>
          <w:color w:val="44DA47"/>
        </w:rPr>
        <w:t xml:space="preserve">esar </w:t>
      </w:r>
      <w:r>
        <w:rPr>
          <w:color w:val="38F0FA"/>
        </w:rPr>
        <w:t xml:space="preserve">personalid </w:t>
      </w:r>
      <w:r>
        <w:rPr>
          <w:color w:val="44DA47"/>
        </w:rPr>
        <w:t xml:space="preserve">propi </w:t>
      </w:r>
      <w:r>
        <w:rPr>
          <w:color w:val="44DA47"/>
        </w:rPr>
        <w:t xml:space="preserve">part </w:t>
      </w:r>
      <w:r>
        <w:rPr>
          <w:color w:val="44DA47"/>
        </w:rPr>
        <w:t xml:space="preserve">pabl </w:t>
      </w:r>
      <w:r>
        <w:rPr>
          <w:color w:val="44DA47"/>
        </w:rPr>
        <w:t xml:space="preserve">declaracion </w:t>
      </w:r>
      <w:r>
        <w:rPr>
          <w:color w:val="44DA47"/>
        </w:rPr>
        <w:t xml:space="preserve">cayetan </w:t>
      </w:r>
      <w:r>
        <w:rPr>
          <w:color w:val="44DA47"/>
        </w:rPr>
        <w:t xml:space="preserve">lvarez </w:t>
      </w:r>
      <w:r>
        <w:rPr>
          <w:color w:val="44DA47"/>
        </w:rPr>
        <w:t xml:space="preserve">toled </w:t>
      </w:r>
      <w:r>
        <w:rPr>
          <w:color w:val="38F0FA"/>
        </w:rPr>
        <w:t xml:space="preserve">cuestion </w:t>
      </w:r>
      <w:r>
        <w:rPr>
          <w:color w:val="38F0FA"/>
        </w:rPr>
        <w:t xml:space="preserve">formalid </w:t>
      </w:r>
      <w:r>
        <w:rPr>
          <w:color w:val="44DA47"/>
        </w:rPr>
        <w:t xml:space="preserve">vasc </w:t>
      </w:r>
      <w:r>
        <w:rPr>
          <w:color w:val="38F0FA"/>
        </w:rPr>
        <w:t xml:space="preserve">calific </w:t>
      </w:r>
      <w:r>
        <w:rPr>
          <w:color w:val="38F0FA"/>
        </w:rPr>
        <w:t xml:space="preserve">tibi </w:t>
      </w:r>
      <w:r>
        <w:rPr>
          <w:color w:val="38F0FA"/>
        </w:rPr>
        <w:t xml:space="preserve">comport </w:t>
      </w:r>
      <w:r>
        <w:rPr>
          <w:color w:val="44DA47"/>
        </w:rPr>
        <w:t xml:space="preserve">part </w:t>
      </w:r>
      <w:r>
        <w:rPr>
          <w:color w:val="44DA47"/>
        </w:rPr>
        <w:t xml:space="preserve">anter </w:t>
      </w:r>
      <w:r>
        <w:rPr>
          <w:color w:val="38F0FA"/>
        </w:rPr>
        <w:t xml:space="preserve">nacionalism </w:t>
      </w:r>
      <w:r>
        <w:rPr>
          <w:color w:val="38F0FA"/>
        </w:rPr>
        <w:t xml:space="preserve">euskadi </w:t>
      </w:r>
      <w:r>
        <w:rPr>
          <w:color w:val="44DA47"/>
        </w:rPr>
        <w:t xml:space="preserve">tant </w:t>
      </w:r>
      <w:r>
        <w:rPr>
          <w:color w:val="44DA47"/>
        </w:rPr>
        <w:t xml:space="preserve">pabl </w:t>
      </w:r>
      <w:r>
        <w:rPr>
          <w:color w:val="38F0FA"/>
        </w:rPr>
        <w:t xml:space="preserve">alfons </w:t>
      </w:r>
      <w:r>
        <w:rPr>
          <w:color w:val="44DA47"/>
        </w:rPr>
        <w:t xml:space="preserve">alons </w:t>
      </w:r>
      <w:r>
        <w:rPr>
          <w:color w:val="44DA47"/>
        </w:rPr>
        <w:t xml:space="preserve">record </w:t>
      </w:r>
      <w:r>
        <w:rPr>
          <w:color w:val="44DA47"/>
        </w:rPr>
        <w:t xml:space="preserve">caract </w:t>
      </w:r>
      <w:r>
        <w:rPr>
          <w:color w:val="38F0FA"/>
        </w:rPr>
        <w:t xml:space="preserve">constitucional </w:t>
      </w:r>
      <w:r>
        <w:rPr>
          <w:color w:val="38F0FA"/>
        </w:rPr>
        <w:t xml:space="preserve">formalism </w:t>
      </w:r>
      <w:r>
        <w:rPr>
          <w:color w:val="44DA47"/>
        </w:rPr>
        <w:t xml:space="preserve">historic </w:t>
      </w:r>
      <w:r>
        <w:rPr>
          <w:color w:val="38F0FA"/>
        </w:rPr>
        <w:t xml:space="preserve">luch </w:t>
      </w:r>
      <w:r>
        <w:rPr>
          <w:color w:val="38F0FA"/>
        </w:rPr>
        <w:t xml:space="preserve">contr </w:t>
      </w:r>
      <w:r>
        <w:rPr>
          <w:color w:val="38F0FA"/>
        </w:rPr>
        <w:t xml:space="preserve">terrorism </w:t>
      </w:r>
      <w:r>
        <w:rPr>
          <w:color w:val="44DA47"/>
        </w:rPr>
        <w:t xml:space="preserve">compañer </w:t>
      </w:r>
      <w:r>
        <w:rPr>
          <w:color w:val="44DA47"/>
        </w:rPr>
        <w:t xml:space="preserve">pair </w:t>
      </w:r>
      <w:r>
        <w:rPr>
          <w:color w:val="44DA47"/>
        </w:rPr>
        <w:t xml:space="preserve">vasc </w:t>
      </w:r>
      <w:r>
        <w:rPr>
          <w:color w:val="38F0FA"/>
        </w:rPr>
        <w:t xml:space="preserve">quer </w:t>
      </w:r>
      <w:r>
        <w:rPr>
          <w:color w:val="44DA47"/>
        </w:rPr>
        <w:t xml:space="preserve">asegur </w:t>
      </w:r>
      <w:r>
        <w:rPr>
          <w:color w:val="44DA47"/>
        </w:rPr>
        <w:t xml:space="preserve">considr </w:t>
      </w:r>
      <w:r>
        <w:rPr>
          <w:color w:val="38F0FA"/>
        </w:rPr>
        <w:t xml:space="preserve">discrepanci </w:t>
      </w:r>
      <w:r>
        <w:rPr>
          <w:color w:val="44DA47"/>
        </w:rPr>
        <w:t xml:space="preserve">unir </w:t>
      </w:r>
      <w:r>
        <w:rPr>
          <w:color w:val="38F0FA"/>
        </w:rPr>
        <w:t xml:space="preserve">disidenci </w:t>
      </w:r>
      <w:r>
        <w:rPr>
          <w:color w:val="38F0FA"/>
        </w:rPr>
        <w:t xml:space="preserve">insist </w:t>
      </w:r>
      <w:r>
        <w:rPr>
          <w:color w:val="44DA47"/>
        </w:rPr>
        <w:t xml:space="preserve">unid </w:t>
      </w:r>
      <w:r>
        <w:rPr>
          <w:color w:val="44DA47"/>
        </w:rPr>
        <w:t xml:space="preserve">part </w:t>
      </w:r>
      <w:r>
        <w:rPr>
          <w:color w:val="44DA47"/>
        </w:rPr>
        <w:t xml:space="preserve">derech </w:t>
      </w:r>
      <w:r>
        <w:rPr>
          <w:color w:val="44DA47"/>
        </w:rPr>
        <w:t xml:space="preserve">anter </w:t>
      </w:r>
      <w:r>
        <w:rPr>
          <w:color w:val="44DA47"/>
        </w:rPr>
        <w:t xml:space="preserve">previsibl </w:t>
      </w:r>
      <w:r>
        <w:rPr>
          <w:color w:val="44DA47"/>
        </w:rPr>
        <w:t xml:space="preserve">adelant </w:t>
      </w:r>
      <w:r>
        <w:rPr>
          <w:color w:val="38F0FA"/>
        </w:rPr>
        <w:t xml:space="preserve">electoral </w:t>
      </w:r>
      <w:r>
        <w:rPr>
          <w:color w:val="44DA47"/>
        </w:rPr>
        <w:t xml:space="preserve">tambien </w:t>
      </w:r>
      <w:r>
        <w:rPr>
          <w:color w:val="44DA47"/>
        </w:rPr>
        <w:t xml:space="preserve">vasc </w:t>
      </w:r>
      <w:r>
        <w:rPr>
          <w:color w:val="44DA47"/>
        </w:rPr>
        <w:t xml:space="preserve">vosotr </w:t>
      </w:r>
      <w:r>
        <w:rPr>
          <w:color w:val="44DA47"/>
        </w:rPr>
        <w:t xml:space="preserve">politic </w:t>
      </w:r>
      <w:r>
        <w:rPr>
          <w:color w:val="44DA47"/>
        </w:rPr>
        <w:t xml:space="preserve">part </w:t>
      </w:r>
      <w:r>
        <w:rPr>
          <w:color w:val="38F0FA"/>
        </w:rPr>
        <w:t xml:space="preserve">popul </w:t>
      </w:r>
      <w:r>
        <w:rPr>
          <w:color w:val="44DA47"/>
        </w:rPr>
        <w:t xml:space="preserve">explic </w:t>
      </w:r>
      <w:r>
        <w:rPr>
          <w:color w:val="44DA47"/>
        </w:rPr>
        <w:t xml:space="preserve">razon </w:t>
      </w:r>
      <w:r>
        <w:rPr>
          <w:color w:val="44DA47"/>
        </w:rPr>
        <w:t xml:space="preserve">vasc </w:t>
      </w:r>
      <w:r>
        <w:rPr>
          <w:color w:val="44DA47"/>
        </w:rPr>
        <w:t xml:space="preserve">atac </w:t>
      </w:r>
      <w:r>
        <w:rPr>
          <w:color w:val="38F0FA"/>
        </w:rPr>
        <w:t xml:space="preserve">contr </w:t>
      </w:r>
      <w:r>
        <w:rPr>
          <w:color w:val="44DA47"/>
        </w:rPr>
        <w:t xml:space="preserve">important </w:t>
      </w:r>
      <w:r>
        <w:rPr>
          <w:color w:val="38F0FA"/>
        </w:rPr>
        <w:t xml:space="preserve">refineri </w:t>
      </w:r>
      <w:r>
        <w:rPr>
          <w:color w:val="44DA47"/>
        </w:rPr>
        <w:t xml:space="preserve">petrol </w:t>
      </w:r>
      <w:r>
        <w:rPr>
          <w:color w:val="44DA47"/>
        </w:rPr>
        <w:t xml:space="preserve">arabi </w:t>
      </w:r>
      <w:r>
        <w:rPr>
          <w:color w:val="44DA47"/>
        </w:rPr>
        <w:t xml:space="preserve">saud </w:t>
      </w:r>
      <w:r>
        <w:rPr>
          <w:color w:val="44DA47"/>
        </w:rPr>
        <w:t xml:space="preserve">instalacion </w:t>
      </w:r>
      <w:r>
        <w:rPr>
          <w:color w:val="44DA47"/>
        </w:rPr>
        <w:t xml:space="preserve">gestion </w:t>
      </w:r>
      <w:r>
        <w:rPr>
          <w:color w:val="38F0FA"/>
        </w:rPr>
        <w:t xml:space="preserve">grar </w:t>
      </w:r>
      <w:r>
        <w:rPr>
          <w:color w:val="44DA47"/>
        </w:rPr>
        <w:t xml:space="preserve">part </w:t>
      </w:r>
      <w:r>
        <w:rPr>
          <w:color w:val="38F0FA"/>
        </w:rPr>
        <w:t xml:space="preserve">crud </w:t>
      </w:r>
      <w:r>
        <w:rPr>
          <w:color w:val="44DA47"/>
        </w:rPr>
        <w:t xml:space="preserve">saud </w:t>
      </w:r>
      <w:r>
        <w:rPr>
          <w:color w:val="38F0FA"/>
        </w:rPr>
        <w:t xml:space="preserve">atacad </w:t>
      </w:r>
      <w:r>
        <w:rPr>
          <w:color w:val="44DA47"/>
        </w:rPr>
        <w:t xml:space="preserve">pasad </w:t>
      </w:r>
      <w:r>
        <w:rPr>
          <w:color w:val="44DA47"/>
        </w:rPr>
        <w:t xml:space="preserve">noch </w:t>
      </w:r>
      <w:r>
        <w:rPr>
          <w:color w:val="44DA47"/>
        </w:rPr>
        <w:t xml:space="preserve">diez </w:t>
      </w:r>
      <w:r>
        <w:rPr>
          <w:color w:val="44DA47"/>
        </w:rPr>
        <w:t xml:space="preserve">dron </w:t>
      </w:r>
      <w:r>
        <w:rPr>
          <w:color w:val="44DA47"/>
        </w:rPr>
        <w:t xml:space="preserve">atac </w:t>
      </w:r>
      <w:r>
        <w:rPr>
          <w:color w:val="44DA47"/>
        </w:rPr>
        <w:t xml:space="preserve">provoc </w:t>
      </w:r>
      <w:r>
        <w:rPr>
          <w:color w:val="44DA47"/>
        </w:rPr>
        <w:t xml:space="preserve">incendi </w:t>
      </w:r>
      <w:r>
        <w:rPr>
          <w:color w:val="44DA47"/>
        </w:rPr>
        <w:t xml:space="preserve">part </w:t>
      </w:r>
      <w:r>
        <w:rPr>
          <w:color w:val="44DA47"/>
        </w:rPr>
        <w:t xml:space="preserve">instalacion </w:t>
      </w:r>
      <w:r>
        <w:rPr>
          <w:color w:val="44DA47"/>
        </w:rPr>
        <w:t xml:space="preserve">aunc </w:t>
      </w:r>
      <w:r>
        <w:rPr>
          <w:color w:val="38F0FA"/>
        </w:rPr>
        <w:t xml:space="preserve">regim </w:t>
      </w:r>
      <w:r>
        <w:rPr>
          <w:color w:val="38F0FA"/>
        </w:rPr>
        <w:t xml:space="preserve">riar </w:t>
      </w:r>
      <w:r>
        <w:rPr>
          <w:color w:val="44DA47"/>
        </w:rPr>
        <w:t xml:space="preserve">asegur </w:t>
      </w:r>
      <w:r>
        <w:rPr>
          <w:color w:val="38F0FA"/>
        </w:rPr>
        <w:t xml:space="preserve">fueg </w:t>
      </w:r>
      <w:r>
        <w:rPr>
          <w:color w:val="38F0FA"/>
        </w:rPr>
        <w:t xml:space="preserve">control </w:t>
      </w:r>
      <w:r>
        <w:rPr>
          <w:color w:val="44DA47"/>
        </w:rPr>
        <w:t xml:space="preserve">embarg </w:t>
      </w:r>
      <w:r>
        <w:rPr>
          <w:color w:val="38F0FA"/>
        </w:rPr>
        <w:t xml:space="preserve">facilit </w:t>
      </w:r>
      <w:r>
        <w:rPr>
          <w:color w:val="44DA47"/>
        </w:rPr>
        <w:t xml:space="preserve">detall </w:t>
      </w:r>
      <w:r>
        <w:rPr>
          <w:color w:val="44DA47"/>
        </w:rPr>
        <w:t xml:space="preserve">algun </w:t>
      </w:r>
      <w:r>
        <w:rPr>
          <w:color w:val="44DA47"/>
        </w:rPr>
        <w:t xml:space="preserve">sobr </w:t>
      </w:r>
      <w:r>
        <w:rPr>
          <w:color w:val="44DA47"/>
        </w:rPr>
        <w:t xml:space="preserve">alcanz </w:t>
      </w:r>
      <w:r>
        <w:rPr>
          <w:color w:val="44DA47"/>
        </w:rPr>
        <w:t xml:space="preserve">oper </w:t>
      </w:r>
      <w:r>
        <w:rPr>
          <w:color w:val="44DA47"/>
        </w:rPr>
        <w:t xml:space="preserve">armad </w:t>
      </w:r>
      <w:r>
        <w:rPr>
          <w:color w:val="38F0FA"/>
        </w:rPr>
        <w:t xml:space="preserve">reivindicad </w:t>
      </w:r>
      <w:r>
        <w:rPr>
          <w:color w:val="38F0FA"/>
        </w:rPr>
        <w:t xml:space="preserve">rebeld </w:t>
      </w:r>
      <w:r>
        <w:rPr>
          <w:color w:val="44DA47"/>
        </w:rPr>
        <w:t xml:space="preserve">apoy </w:t>
      </w:r>
      <w:r>
        <w:rPr>
          <w:color w:val="38F0FA"/>
        </w:rPr>
        <w:t xml:space="preserve">contr </w:t>
      </w:r>
      <w:r>
        <w:rPr>
          <w:color w:val="38F0FA"/>
        </w:rPr>
        <w:t xml:space="preserve">luch </w:t>
      </w:r>
      <w:r>
        <w:rPr>
          <w:color w:val="44DA47"/>
        </w:rPr>
        <w:t xml:space="preserve">desd </w:t>
      </w:r>
      <w:r>
        <w:rPr>
          <w:color w:val="44DA47"/>
        </w:rPr>
        <w:t xml:space="preserve">años </w:t>
      </w:r>
      <w:r>
        <w:rPr>
          <w:color w:val="44DA47"/>
        </w:rPr>
        <w:t xml:space="preserve">unir </w:t>
      </w:r>
      <w:r>
        <w:rPr>
          <w:color w:val="44DA47"/>
        </w:rPr>
        <w:t xml:space="preserve">coalicion </w:t>
      </w:r>
      <w:r>
        <w:rPr>
          <w:color w:val="38F0FA"/>
        </w:rPr>
        <w:t xml:space="preserve">encabezad </w:t>
      </w:r>
      <w:r>
        <w:rPr>
          <w:color w:val="44DA47"/>
        </w:rPr>
        <w:t xml:space="preserve">arabi </w:t>
      </w:r>
      <w:r>
        <w:rPr>
          <w:color w:val="44DA47"/>
        </w:rPr>
        <w:t xml:space="preserve">saud </w:t>
      </w:r>
      <w:r>
        <w:rPr>
          <w:color w:val="38F0FA"/>
        </w:rPr>
        <w:t xml:space="preserve">cameron </w:t>
      </w:r>
      <w:r>
        <w:rPr>
          <w:color w:val="44DA47"/>
        </w:rPr>
        <w:t xml:space="preserve">asegur </w:t>
      </w:r>
      <w:r>
        <w:rPr>
          <w:color w:val="44DA47"/>
        </w:rPr>
        <w:t xml:space="preserve">unir </w:t>
      </w:r>
      <w:r>
        <w:rPr>
          <w:color w:val="38F0FA"/>
        </w:rPr>
        <w:t xml:space="preserve">entrevist </w:t>
      </w:r>
      <w:r>
        <w:rPr>
          <w:color w:val="44DA47"/>
        </w:rPr>
        <w:t xml:space="preserve">posibl </w:t>
      </w:r>
      <w:r>
        <w:rPr>
          <w:color w:val="38F0FA"/>
        </w:rPr>
        <w:t xml:space="preserve">segund </w:t>
      </w:r>
      <w:r>
        <w:rPr>
          <w:color w:val="38F0FA"/>
        </w:rPr>
        <w:t xml:space="preserve">referendum </w:t>
      </w:r>
      <w:r>
        <w:rPr>
          <w:color w:val="44DA47"/>
        </w:rPr>
        <w:t xml:space="preserve">sobr </w:t>
      </w:r>
      <w:r>
        <w:rPr>
          <w:color w:val="38F0FA"/>
        </w:rPr>
        <w:t xml:space="preserve">brexit </w:t>
      </w:r>
      <w:r>
        <w:rPr>
          <w:color w:val="38F0FA"/>
        </w:rPr>
        <w:t xml:space="preserve">prim </w:t>
      </w:r>
      <w:r>
        <w:rPr>
          <w:color w:val="38F0FA"/>
        </w:rPr>
        <w:t xml:space="preserve">ministr </w:t>
      </w:r>
      <w:r>
        <w:rPr>
          <w:color w:val="44DA47"/>
        </w:rPr>
        <w:t xml:space="preserve">convoc </w:t>
      </w:r>
      <w:r>
        <w:rPr>
          <w:color w:val="44DA47"/>
        </w:rPr>
        <w:t xml:space="preserve">consult </w:t>
      </w:r>
      <w:r>
        <w:rPr>
          <w:color w:val="44DA47"/>
        </w:rPr>
        <w:t xml:space="preserve">conduc </w:t>
      </w:r>
      <w:r>
        <w:rPr>
          <w:color w:val="44DA47"/>
        </w:rPr>
        <w:t xml:space="preserve">trer </w:t>
      </w:r>
      <w:r>
        <w:rPr>
          <w:color w:val="44DA47"/>
        </w:rPr>
        <w:t xml:space="preserve">años </w:t>
      </w:r>
      <w:r>
        <w:rPr>
          <w:color w:val="44DA47"/>
        </w:rPr>
        <w:t xml:space="preserve">crisis </w:t>
      </w:r>
      <w:r>
        <w:rPr>
          <w:color w:val="44DA47"/>
        </w:rPr>
        <w:t xml:space="preserve">actual </w:t>
      </w:r>
      <w:r>
        <w:rPr>
          <w:color w:val="44DA47"/>
        </w:rPr>
        <w:t xml:space="preserve">mostr </w:t>
      </w:r>
      <w:r>
        <w:rPr>
          <w:color w:val="38F0FA"/>
        </w:rPr>
        <w:t xml:space="preserve">arrepent </w:t>
      </w:r>
      <w:r>
        <w:rPr>
          <w:color w:val="44DA47"/>
        </w:rPr>
        <w:t xml:space="preserve">asegur </w:t>
      </w:r>
      <w:r>
        <w:rPr>
          <w:color w:val="44DA47"/>
        </w:rPr>
        <w:t xml:space="preserve">trar </w:t>
      </w:r>
      <w:r>
        <w:rPr>
          <w:color w:val="44DA47"/>
        </w:rPr>
        <w:t xml:space="preserve">perd </w:t>
      </w:r>
      <w:r>
        <w:rPr>
          <w:color w:val="38F0FA"/>
        </w:rPr>
        <w:t xml:space="preserve">referendum </w:t>
      </w:r>
      <w:r>
        <w:rPr>
          <w:color w:val="38F0FA"/>
        </w:rPr>
        <w:t xml:space="preserve">llam </w:t>
      </w:r>
      <w:r>
        <w:rPr>
          <w:color w:val="38F0FA"/>
        </w:rPr>
        <w:t xml:space="preserve">barack </w:t>
      </w:r>
      <w:r>
        <w:rPr>
          <w:color w:val="38F0FA"/>
        </w:rPr>
        <w:t xml:space="preserve">obam </w:t>
      </w:r>
      <w:r>
        <w:rPr>
          <w:color w:val="44DA47"/>
        </w:rPr>
        <w:t xml:space="preserve">lider </w:t>
      </w:r>
      <w:r>
        <w:rPr>
          <w:color w:val="44DA47"/>
        </w:rPr>
        <w:t xml:space="preserve">europe </w:t>
      </w:r>
      <w:r>
        <w:rPr>
          <w:color w:val="38F0FA"/>
        </w:rPr>
        <w:t xml:space="preserve">pedirl </w:t>
      </w:r>
      <w:r>
        <w:rPr>
          <w:color w:val="38F0FA"/>
        </w:rPr>
        <w:t xml:space="preserve">disculp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critic </w:t>
      </w:r>
      <w:r>
        <w:rPr>
          <w:color w:val="44DA47"/>
        </w:rPr>
        <w:t xml:space="preserve">boris </w:t>
      </w:r>
      <w:r>
        <w:rPr>
          <w:color w:val="44DA47"/>
        </w:rPr>
        <w:t xml:space="preserve">johnson </w:t>
      </w:r>
      <w:r>
        <w:rPr>
          <w:color w:val="44DA47"/>
        </w:rPr>
        <w:t xml:space="preserve">usar </w:t>
      </w:r>
      <w:r>
        <w:rPr>
          <w:color w:val="44DA47"/>
        </w:rPr>
        <w:t xml:space="preserve">argument </w:t>
      </w:r>
      <w:r>
        <w:rPr>
          <w:color w:val="38F0FA"/>
        </w:rPr>
        <w:t xml:space="preserve">fals </w:t>
      </w:r>
      <w:r>
        <w:rPr>
          <w:color w:val="44DA47"/>
        </w:rPr>
        <w:t xml:space="preserve">apoy </w:t>
      </w:r>
      <w:r>
        <w:rPr>
          <w:color w:val="38F0FA"/>
        </w:rPr>
        <w:t xml:space="preserve">salid </w:t>
      </w:r>
      <w:r>
        <w:rPr>
          <w:color w:val="38F0FA"/>
        </w:rPr>
        <w:t xml:space="preserve">britanic </w:t>
      </w:r>
      <w:r>
        <w:rPr>
          <w:color w:val="38F0FA"/>
        </w:rPr>
        <w:t xml:space="preserve">union </w:t>
      </w:r>
      <w:r>
        <w:rPr>
          <w:color w:val="44DA47"/>
        </w:rPr>
        <w:t xml:space="preserve">europ </w:t>
      </w:r>
      <w:r>
        <w:rPr>
          <w:color w:val="44DA47"/>
        </w:rPr>
        <w:t xml:space="preserve">nuev </w:t>
      </w:r>
      <w:r>
        <w:rPr>
          <w:color w:val="44DA47"/>
        </w:rPr>
        <w:t xml:space="preserve">gobern </w:t>
      </w:r>
      <w:r>
        <w:rPr>
          <w:color w:val="38F0FA"/>
        </w:rPr>
        <w:t xml:space="preserve">itali </w:t>
      </w:r>
      <w:r>
        <w:rPr>
          <w:color w:val="38F0FA"/>
        </w:rPr>
        <w:t xml:space="preserve">autoriz </w:t>
      </w:r>
      <w:r>
        <w:rPr>
          <w:color w:val="38F0FA"/>
        </w:rPr>
        <w:t xml:space="preserve">desembarc </w:t>
      </w:r>
      <w:r>
        <w:rPr>
          <w:color w:val="44DA47"/>
        </w:rPr>
        <w:t xml:space="preserve">inmigrant </w:t>
      </w:r>
      <w:r>
        <w:rPr>
          <w:color w:val="38F0FA"/>
        </w:rPr>
        <w:t xml:space="preserve">recog </w:t>
      </w:r>
      <w:r>
        <w:rPr>
          <w:color w:val="44DA47"/>
        </w:rPr>
        <w:t xml:space="preserve">barc </w:t>
      </w:r>
      <w:r>
        <w:rPr>
          <w:color w:val="38F0FA"/>
        </w:rPr>
        <w:t xml:space="preserve">viking </w:t>
      </w:r>
      <w:r>
        <w:rPr>
          <w:color w:val="44DA47"/>
        </w:rPr>
        <w:t xml:space="preserve">medic </w:t>
      </w:r>
      <w:r>
        <w:rPr>
          <w:color w:val="44DA47"/>
        </w:rPr>
        <w:t xml:space="preserve">frontr </w:t>
      </w:r>
      <w:r>
        <w:rPr>
          <w:color w:val="44DA47"/>
        </w:rPr>
        <w:t xml:space="preserve">rescat </w:t>
      </w:r>
      <w:r>
        <w:rPr>
          <w:color w:val="44DA47"/>
        </w:rPr>
        <w:t xml:space="preserve">llev </w:t>
      </w:r>
      <w:r>
        <w:rPr>
          <w:color w:val="44DA47"/>
        </w:rPr>
        <w:t xml:space="preserve">seis </w:t>
      </w:r>
      <w:r>
        <w:rPr>
          <w:color w:val="44DA47"/>
        </w:rPr>
        <w:t xml:space="preserve">esper </w:t>
      </w:r>
      <w:r>
        <w:rPr>
          <w:color w:val="44DA47"/>
        </w:rPr>
        <w:t xml:space="preserve">tierr </w:t>
      </w:r>
      <w:r>
        <w:rPr>
          <w:color w:val="44DA47"/>
        </w:rPr>
        <w:t xml:space="preserve">ejecutiv </w:t>
      </w:r>
      <w:r>
        <w:rPr>
          <w:color w:val="44DA47"/>
        </w:rPr>
        <w:t xml:space="preserve">italian </w:t>
      </w:r>
      <w:r>
        <w:rPr>
          <w:color w:val="38F0FA"/>
        </w:rPr>
        <w:t xml:space="preserve">matt </w:t>
      </w:r>
      <w:r>
        <w:rPr>
          <w:color w:val="38F0FA"/>
        </w:rPr>
        <w:t xml:space="preserve">salvini </w:t>
      </w:r>
      <w:r>
        <w:rPr>
          <w:color w:val="38F0FA"/>
        </w:rPr>
        <w:t xml:space="preserve">permis </w:t>
      </w:r>
      <w:r>
        <w:rPr>
          <w:color w:val="44DA47"/>
        </w:rPr>
        <w:t xml:space="preserve">despues </w:t>
      </w:r>
      <w:r>
        <w:rPr>
          <w:color w:val="44DA47"/>
        </w:rPr>
        <w:t xml:space="preserve">vari </w:t>
      </w:r>
      <w:r>
        <w:rPr>
          <w:color w:val="44DA47"/>
        </w:rPr>
        <w:t xml:space="preserve">pais </w:t>
      </w:r>
      <w:r>
        <w:rPr>
          <w:color w:val="44DA47"/>
        </w:rPr>
        <w:t xml:space="preserve">europe </w:t>
      </w:r>
      <w:r>
        <w:rPr>
          <w:color w:val="38F0FA"/>
        </w:rPr>
        <w:t xml:space="preserve">mostras </w:t>
      </w:r>
      <w:r>
        <w:rPr>
          <w:color w:val="38F0FA"/>
        </w:rPr>
        <w:t xml:space="preserve">disposicion </w:t>
      </w:r>
      <w:r>
        <w:rPr>
          <w:color w:val="44DA47"/>
        </w:rPr>
        <w:t xml:space="preserve">acog </w:t>
      </w:r>
      <w:r>
        <w:rPr>
          <w:color w:val="44DA47"/>
        </w:rPr>
        <w:t xml:space="preserve">inmigrant </w:t>
      </w:r>
      <w:r>
        <w:rPr>
          <w:color w:val="44DA47"/>
        </w:rPr>
        <w:t xml:space="preserve">especializ </w:t>
      </w:r>
      <w:r>
        <w:rPr>
          <w:color w:val="38F0FA"/>
        </w:rPr>
        <w:t xml:space="preserve">domicili </w:t>
      </w:r>
      <w:r>
        <w:rPr>
          <w:color w:val="38F0FA"/>
        </w:rPr>
        <w:t xml:space="preserve">desvalij </w:t>
      </w:r>
      <w:r>
        <w:rPr>
          <w:color w:val="44DA47"/>
        </w:rPr>
        <w:t xml:space="preserve">viviend </w:t>
      </w:r>
      <w:r>
        <w:rPr>
          <w:color w:val="44DA47"/>
        </w:rPr>
        <w:t xml:space="preserve">despues </w:t>
      </w:r>
      <w:r>
        <w:rPr>
          <w:color w:val="38F0FA"/>
        </w:rPr>
        <w:t xml:space="preserve">pequeñ </w:t>
      </w:r>
      <w:r>
        <w:rPr>
          <w:color w:val="44DA47"/>
        </w:rPr>
        <w:t xml:space="preserve">marc </w:t>
      </w:r>
      <w:r>
        <w:rPr>
          <w:color w:val="44DA47"/>
        </w:rPr>
        <w:t xml:space="preserve">puert </w:t>
      </w:r>
      <w:r>
        <w:rPr>
          <w:color w:val="44DA47"/>
        </w:rPr>
        <w:t xml:space="preserve">vaci </w:t>
      </w:r>
      <w:r>
        <w:rPr>
          <w:color w:val="38F0FA"/>
        </w:rPr>
        <w:t xml:space="preserve">moss </w:t>
      </w:r>
      <w:r>
        <w:rPr>
          <w:color w:val="38F0FA"/>
        </w:rPr>
        <w:t xml:space="preserve">deten </w:t>
      </w:r>
      <w:r>
        <w:rPr>
          <w:color w:val="44DA47"/>
        </w:rPr>
        <w:t xml:space="preserve">trer </w:t>
      </w:r>
      <w:r>
        <w:rPr>
          <w:color w:val="44DA47"/>
        </w:rPr>
        <w:t xml:space="preserve">hombr </w:t>
      </w:r>
      <w:r>
        <w:rPr>
          <w:color w:val="44DA47"/>
        </w:rPr>
        <w:t xml:space="preserve">orig </w:t>
      </w:r>
      <w:r>
        <w:rPr>
          <w:color w:val="38F0FA"/>
        </w:rPr>
        <w:t xml:space="preserve">georgian </w:t>
      </w:r>
      <w:r>
        <w:rPr>
          <w:color w:val="44DA47"/>
        </w:rPr>
        <w:t xml:space="preserve">barcelon </w:t>
      </w:r>
      <w:r>
        <w:rPr>
          <w:color w:val="38F0FA"/>
        </w:rPr>
        <w:t xml:space="preserve">sabadell </w:t>
      </w:r>
      <w:r>
        <w:rPr>
          <w:color w:val="44DA47"/>
        </w:rPr>
        <w:t xml:space="preserve">colabor </w:t>
      </w:r>
      <w:r>
        <w:rPr>
          <w:color w:val="44DA47"/>
        </w:rPr>
        <w:t xml:space="preserve">ciudadan </w:t>
      </w:r>
      <w:r>
        <w:rPr>
          <w:color w:val="38F0FA"/>
        </w:rPr>
        <w:t xml:space="preserve">fundamental </w:t>
      </w:r>
      <w:r>
        <w:rPr>
          <w:color w:val="38F0FA"/>
        </w:rPr>
        <w:t xml:space="preserve">investig </w:t>
      </w:r>
      <w:r>
        <w:rPr>
          <w:color w:val="44DA47"/>
        </w:rPr>
        <w:t xml:space="preserve">tani </w:t>
      </w:r>
      <w:r>
        <w:rPr>
          <w:color w:val="44DA47"/>
        </w:rPr>
        <w:t xml:space="preserve">latorr </w:t>
      </w:r>
      <w:r>
        <w:rPr>
          <w:color w:val="44DA47"/>
        </w:rPr>
        <w:t xml:space="preserve">alert </w:t>
      </w:r>
      <w:r>
        <w:rPr>
          <w:color w:val="44DA47"/>
        </w:rPr>
        <w:t xml:space="preserve">vecin </w:t>
      </w:r>
      <w:r>
        <w:rPr>
          <w:color w:val="38F0FA"/>
        </w:rPr>
        <w:t xml:space="preserve">clav </w:t>
      </w:r>
      <w:r>
        <w:rPr>
          <w:color w:val="38F0FA"/>
        </w:rPr>
        <w:t xml:space="preserve">band </w:t>
      </w:r>
      <w:r>
        <w:rPr>
          <w:color w:val="44DA47"/>
        </w:rPr>
        <w:t xml:space="preserve">llev </w:t>
      </w:r>
      <w:r>
        <w:rPr>
          <w:color w:val="44DA47"/>
        </w:rPr>
        <w:t xml:space="preserve">años </w:t>
      </w:r>
      <w:r>
        <w:rPr>
          <w:color w:val="38F0FA"/>
        </w:rPr>
        <w:t xml:space="preserve">actu </w:t>
      </w:r>
      <w:r>
        <w:rPr>
          <w:color w:val="38F0FA"/>
        </w:rPr>
        <w:t xml:space="preserve">veran </w:t>
      </w:r>
      <w:r>
        <w:rPr>
          <w:color w:val="44DA47"/>
        </w:rPr>
        <w:t xml:space="preserve">cuar </w:t>
      </w:r>
      <w:r>
        <w:rPr>
          <w:color w:val="44DA47"/>
        </w:rPr>
        <w:t xml:space="preserve">gent </w:t>
      </w:r>
      <w:r>
        <w:rPr>
          <w:color w:val="38F0FA"/>
        </w:rPr>
        <w:t xml:space="preserve">vacacion </w:t>
      </w:r>
      <w:r>
        <w:rPr>
          <w:color w:val="38F0FA"/>
        </w:rPr>
        <w:t xml:space="preserve">siempr </w:t>
      </w:r>
      <w:r>
        <w:rPr>
          <w:color w:val="44DA47"/>
        </w:rPr>
        <w:t xml:space="preserve">utiliz </w:t>
      </w:r>
      <w:r>
        <w:rPr>
          <w:color w:val="44DA47"/>
        </w:rPr>
        <w:t xml:space="preserve">mism </w:t>
      </w:r>
      <w:r>
        <w:rPr>
          <w:color w:val="44DA47"/>
        </w:rPr>
        <w:t xml:space="preserve">metod </w:t>
      </w:r>
      <w:r>
        <w:rPr>
          <w:color w:val="44DA47"/>
        </w:rPr>
        <w:t xml:space="preserve">marc </w:t>
      </w:r>
      <w:r>
        <w:rPr>
          <w:color w:val="44DA47"/>
        </w:rPr>
        <w:t xml:space="preserve">dond </w:t>
      </w:r>
      <w:r>
        <w:rPr>
          <w:color w:val="38F0FA"/>
        </w:rPr>
        <w:t xml:space="preserve">quer </w:t>
      </w:r>
      <w:r>
        <w:rPr>
          <w:color w:val="44DA47"/>
        </w:rPr>
        <w:t xml:space="preserve">entrar </w:t>
      </w:r>
      <w:r>
        <w:rPr>
          <w:color w:val="44DA47"/>
        </w:rPr>
        <w:t xml:space="preserve">marc </w:t>
      </w:r>
      <w:r>
        <w:rPr>
          <w:color w:val="44DA47"/>
        </w:rPr>
        <w:t xml:space="preserve">permanec </w:t>
      </w:r>
      <w:r>
        <w:rPr>
          <w:color w:val="38F0FA"/>
        </w:rPr>
        <w:t xml:space="preserve">intact </w:t>
      </w:r>
      <w:r>
        <w:rPr>
          <w:color w:val="44DA47"/>
        </w:rPr>
        <w:t xml:space="preserve">entrar </w:t>
      </w:r>
      <w:r>
        <w:rPr>
          <w:color w:val="38F0FA"/>
        </w:rPr>
        <w:t xml:space="preserve">sustrac </w:t>
      </w:r>
      <w:r>
        <w:rPr>
          <w:color w:val="44DA47"/>
        </w:rPr>
        <w:t xml:space="preserve">objet </w:t>
      </w:r>
      <w:r>
        <w:rPr>
          <w:color w:val="44DA47"/>
        </w:rPr>
        <w:t xml:space="preserve">operativ </w:t>
      </w:r>
      <w:r>
        <w:rPr>
          <w:color w:val="38F0FA"/>
        </w:rPr>
        <w:t xml:space="preserve">sald </w:t>
      </w:r>
      <w:r>
        <w:rPr>
          <w:color w:val="44DA47"/>
        </w:rPr>
        <w:t xml:space="preserve">trer </w:t>
      </w:r>
      <w:r>
        <w:rPr>
          <w:color w:val="38F0FA"/>
        </w:rPr>
        <w:t xml:space="preserve">deten </w:t>
      </w:r>
      <w:r>
        <w:rPr>
          <w:color w:val="44DA47"/>
        </w:rPr>
        <w:t xml:space="preserve">entrar </w:t>
      </w:r>
      <w:r>
        <w:rPr>
          <w:color w:val="44DA47"/>
        </w:rPr>
        <w:t xml:space="preserve">treint </w:t>
      </w:r>
      <w:r>
        <w:rPr>
          <w:color w:val="44DA47"/>
        </w:rPr>
        <w:t xml:space="preserve">trer </w:t>
      </w:r>
      <w:r>
        <w:rPr>
          <w:color w:val="44DA47"/>
        </w:rPr>
        <w:t xml:space="preserve">años </w:t>
      </w:r>
      <w:r>
        <w:rPr>
          <w:color w:val="38F0FA"/>
        </w:rPr>
        <w:t xml:space="preserve">repunt </w:t>
      </w:r>
      <w:r>
        <w:rPr>
          <w:color w:val="44DA47"/>
        </w:rPr>
        <w:t xml:space="preserve">delincuenci </w:t>
      </w:r>
      <w:r>
        <w:rPr>
          <w:color w:val="44DA47"/>
        </w:rPr>
        <w:t xml:space="preserve">marc </w:t>
      </w:r>
      <w:r>
        <w:rPr>
          <w:color w:val="38F0FA"/>
        </w:rPr>
        <w:t xml:space="preserve">veran </w:t>
      </w:r>
      <w:r>
        <w:rPr>
          <w:color w:val="44DA47"/>
        </w:rPr>
        <w:t xml:space="preserve">negr </w:t>
      </w:r>
      <w:r>
        <w:rPr>
          <w:color w:val="44DA47"/>
        </w:rPr>
        <w:t xml:space="preserve">barcelon </w:t>
      </w:r>
      <w:r>
        <w:rPr>
          <w:color w:val="38F0FA"/>
        </w:rPr>
        <w:t xml:space="preserve">delit </w:t>
      </w:r>
      <w:r>
        <w:rPr>
          <w:color w:val="44DA47"/>
        </w:rPr>
        <w:t xml:space="preserve">aument </w:t>
      </w:r>
      <w:r>
        <w:rPr>
          <w:color w:val="44DA47"/>
        </w:rPr>
        <w:t xml:space="preserve">nuev </w:t>
      </w:r>
      <w:r>
        <w:rPr>
          <w:color w:val="44DA47"/>
        </w:rPr>
        <w:t xml:space="preserve">cient </w:t>
      </w:r>
      <w:r>
        <w:rPr>
          <w:color w:val="38F0FA"/>
        </w:rPr>
        <w:t xml:space="preserve">prim </w:t>
      </w:r>
      <w:r>
        <w:rPr>
          <w:color w:val="38F0FA"/>
        </w:rPr>
        <w:t xml:space="preserve">semestr </w:t>
      </w:r>
      <w:r>
        <w:rPr>
          <w:color w:val="44DA47"/>
        </w:rPr>
        <w:t xml:space="preserve">respect </w:t>
      </w:r>
      <w:r>
        <w:rPr>
          <w:color w:val="44DA47"/>
        </w:rPr>
        <w:t xml:space="preserve">mism </w:t>
      </w:r>
      <w:r>
        <w:rPr>
          <w:color w:val="38F0FA"/>
        </w:rPr>
        <w:t xml:space="preserve">period </w:t>
      </w:r>
      <w:r>
        <w:rPr>
          <w:color w:val="44DA47"/>
        </w:rPr>
        <w:t xml:space="preserve">añar </w:t>
      </w:r>
      <w:r>
        <w:rPr>
          <w:color w:val="44DA47"/>
        </w:rPr>
        <w:t xml:space="preserve">anterior </w:t>
      </w:r>
      <w:r>
        <w:rPr>
          <w:color w:val="44DA47"/>
        </w:rPr>
        <w:t xml:space="preserve">esar </w:t>
      </w:r>
      <w:r>
        <w:rPr>
          <w:color w:val="44DA47"/>
        </w:rPr>
        <w:t xml:space="preserve">vecin </w:t>
      </w:r>
      <w:r>
        <w:rPr>
          <w:color w:val="38F0FA"/>
        </w:rPr>
        <w:t xml:space="preserve">cans </w:t>
      </w:r>
      <w:r>
        <w:rPr>
          <w:color w:val="44DA47"/>
        </w:rPr>
        <w:t xml:space="preserve">tant </w:t>
      </w:r>
      <w:r>
        <w:rPr>
          <w:color w:val="44DA47"/>
        </w:rPr>
        <w:t xml:space="preserve">insegurid </w:t>
      </w:r>
      <w:r>
        <w:rPr>
          <w:color w:val="44DA47"/>
        </w:rPr>
        <w:t xml:space="preserve">vari </w:t>
      </w:r>
      <w:r>
        <w:rPr>
          <w:color w:val="38F0FA"/>
        </w:rPr>
        <w:t xml:space="preserve">colect </w:t>
      </w:r>
      <w:r>
        <w:rPr>
          <w:color w:val="44DA47"/>
        </w:rPr>
        <w:t xml:space="preserve">tard </w:t>
      </w:r>
      <w:r>
        <w:rPr>
          <w:color w:val="44DA47"/>
        </w:rPr>
        <w:t xml:space="preserve">call </w:t>
      </w:r>
      <w:r>
        <w:rPr>
          <w:color w:val="44DA47"/>
        </w:rPr>
        <w:t xml:space="preserve">unir </w:t>
      </w:r>
      <w:r>
        <w:rPr>
          <w:color w:val="38F0FA"/>
        </w:rPr>
        <w:t xml:space="preserve">march </w:t>
      </w:r>
      <w:r>
        <w:rPr>
          <w:color w:val="44DA47"/>
        </w:rPr>
        <w:t xml:space="preserve">termin </w:t>
      </w:r>
      <w:r>
        <w:rPr>
          <w:color w:val="44DA47"/>
        </w:rPr>
        <w:t xml:space="preserve">plaz </w:t>
      </w:r>
      <w:r>
        <w:rPr>
          <w:color w:val="44DA47"/>
        </w:rPr>
        <w:t xml:space="preserve">sant </w:t>
      </w:r>
      <w:r>
        <w:rPr>
          <w:color w:val="44DA47"/>
        </w:rPr>
        <w:t xml:space="preserve">jaum </w:t>
      </w:r>
      <w:r>
        <w:rPr>
          <w:color w:val="44DA47"/>
        </w:rPr>
        <w:t xml:space="preserve">exig </w:t>
      </w:r>
      <w:r>
        <w:rPr>
          <w:color w:val="44DA47"/>
        </w:rPr>
        <w:t xml:space="preserve">solucion </w:t>
      </w:r>
      <w:r>
        <w:rPr>
          <w:color w:val="38F0FA"/>
        </w:rPr>
        <w:t xml:space="preserve">alla </w:t>
      </w:r>
      <w:r>
        <w:rPr>
          <w:color w:val="44DA47"/>
        </w:rPr>
        <w:t xml:space="preserve">actual </w:t>
      </w:r>
      <w:r>
        <w:rPr>
          <w:color w:val="44DA47"/>
        </w:rPr>
        <w:t xml:space="preserve">operativ </w:t>
      </w:r>
      <w:r>
        <w:rPr>
          <w:color w:val="38F0FA"/>
        </w:rPr>
        <w:t xml:space="preserve">acab </w:t>
      </w:r>
      <w:r>
        <w:rPr>
          <w:color w:val="38F0FA"/>
        </w:rPr>
        <w:t xml:space="preserve">lectur </w:t>
      </w:r>
      <w:r>
        <w:rPr>
          <w:color w:val="44DA47"/>
        </w:rPr>
        <w:t xml:space="preserve">manifiest </w:t>
      </w:r>
      <w:r>
        <w:rPr>
          <w:color w:val="44DA47"/>
        </w:rPr>
        <w:t xml:space="preserve">entreg </w:t>
      </w:r>
      <w:r>
        <w:rPr>
          <w:color w:val="44DA47"/>
        </w:rPr>
        <w:t xml:space="preserve">generalitat </w:t>
      </w:r>
      <w:r>
        <w:rPr>
          <w:color w:val="44DA47"/>
        </w:rPr>
        <w:t xml:space="preserve">ayuntamient </w:t>
      </w:r>
      <w:r>
        <w:rPr>
          <w:color w:val="38F0FA"/>
        </w:rPr>
        <w:t xml:space="preserve">verd </w:t>
      </w:r>
      <w:r>
        <w:rPr>
          <w:color w:val="44DA47"/>
        </w:rPr>
        <w:t xml:space="preserve">much </w:t>
      </w:r>
      <w:r>
        <w:rPr>
          <w:color w:val="44DA47"/>
        </w:rPr>
        <w:t xml:space="preserve">comod </w:t>
      </w:r>
      <w:r>
        <w:rPr>
          <w:color w:val="44DA47"/>
        </w:rPr>
        <w:t xml:space="preserve">centr </w:t>
      </w:r>
      <w:r>
        <w:rPr>
          <w:color w:val="38F0FA"/>
        </w:rPr>
        <w:t xml:space="preserve">comercial </w:t>
      </w:r>
      <w:r>
        <w:rPr>
          <w:color w:val="44DA47"/>
        </w:rPr>
        <w:t xml:space="preserve">unir </w:t>
      </w:r>
      <w:r>
        <w:rPr>
          <w:color w:val="44DA47"/>
        </w:rPr>
        <w:t xml:space="preserve">tend </w:t>
      </w:r>
      <w:r>
        <w:rPr>
          <w:color w:val="38F0FA"/>
        </w:rPr>
        <w:t xml:space="preserve">acab </w:t>
      </w:r>
      <w:r>
        <w:rPr>
          <w:color w:val="38F0FA"/>
        </w:rPr>
        <w:t xml:space="preserve">escuch </w:t>
      </w:r>
      <w:r>
        <w:rPr>
          <w:color w:val="44DA47"/>
        </w:rPr>
        <w:t xml:space="preserve">much </w:t>
      </w:r>
      <w:r>
        <w:rPr>
          <w:color w:val="44DA47"/>
        </w:rPr>
        <w:t xml:space="preserve">unic </w:t>
      </w:r>
      <w:r>
        <w:rPr>
          <w:color w:val="44DA47"/>
        </w:rPr>
        <w:t xml:space="preserve">españ </w:t>
      </w:r>
      <w:r>
        <w:rPr>
          <w:color w:val="38F0FA"/>
        </w:rPr>
        <w:t xml:space="preserve">volum </w:t>
      </w:r>
      <w:r>
        <w:rPr>
          <w:color w:val="44DA47"/>
        </w:rPr>
        <w:t xml:space="preserve">negoci </w:t>
      </w:r>
      <w:r>
        <w:rPr>
          <w:color w:val="44DA47"/>
        </w:rPr>
        <w:t xml:space="preserve">comerci </w:t>
      </w:r>
      <w:r>
        <w:rPr>
          <w:color w:val="44DA47"/>
        </w:rPr>
        <w:t xml:space="preserve">electronic </w:t>
      </w:r>
      <w:r>
        <w:rPr>
          <w:color w:val="44DA47"/>
        </w:rPr>
        <w:t xml:space="preserve">tarjet </w:t>
      </w:r>
      <w:r>
        <w:rPr>
          <w:color w:val="44DA47"/>
        </w:rPr>
        <w:t xml:space="preserve">40.000 </w:t>
      </w:r>
      <w:r>
        <w:rPr>
          <w:color w:val="44DA47"/>
        </w:rPr>
        <w:t xml:space="preserve">millon </w:t>
      </w:r>
      <w:r>
        <w:rPr>
          <w:color w:val="44DA47"/>
        </w:rPr>
        <w:t xml:space="preserve">añar </w:t>
      </w:r>
      <w:r>
        <w:rPr>
          <w:color w:val="44DA47"/>
        </w:rPr>
        <w:t xml:space="preserve">compr </w:t>
      </w:r>
      <w:r>
        <w:rPr>
          <w:color w:val="44DA47"/>
        </w:rPr>
        <w:t xml:space="preserve">segur </w:t>
      </w:r>
      <w:r>
        <w:rPr>
          <w:color w:val="44DA47"/>
        </w:rPr>
        <w:t xml:space="preserve">entrar </w:t>
      </w:r>
      <w:r>
        <w:rPr>
          <w:color w:val="44DA47"/>
        </w:rPr>
        <w:t xml:space="preserve">vigor </w:t>
      </w:r>
      <w:r>
        <w:rPr>
          <w:color w:val="44DA47"/>
        </w:rPr>
        <w:t xml:space="preserve">unir </w:t>
      </w:r>
      <w:r>
        <w:rPr>
          <w:color w:val="44DA47"/>
        </w:rPr>
        <w:t xml:space="preserve">nuev </w:t>
      </w:r>
      <w:r>
        <w:rPr>
          <w:color w:val="44DA47"/>
        </w:rPr>
        <w:t xml:space="preserve">directiv </w:t>
      </w:r>
      <w:r>
        <w:rPr>
          <w:color w:val="44DA47"/>
        </w:rPr>
        <w:t xml:space="preserve">europ </w:t>
      </w:r>
      <w:r>
        <w:rPr>
          <w:color w:val="44DA47"/>
        </w:rPr>
        <w:t xml:space="preserve">ampli </w:t>
      </w:r>
      <w:r>
        <w:rPr>
          <w:color w:val="44DA47"/>
        </w:rPr>
        <w:t xml:space="preserve">unir </w:t>
      </w:r>
      <w:r>
        <w:rPr>
          <w:color w:val="44DA47"/>
        </w:rPr>
        <w:t xml:space="preserve">seri </w:t>
      </w:r>
      <w:r>
        <w:rPr>
          <w:color w:val="44DA47"/>
        </w:rPr>
        <w:t xml:space="preserve">aspect </w:t>
      </w:r>
      <w:r>
        <w:rPr>
          <w:color w:val="44DA47"/>
        </w:rPr>
        <w:t xml:space="preserve">concret </w:t>
      </w:r>
      <w:r>
        <w:rPr>
          <w:color w:val="44DA47"/>
        </w:rPr>
        <w:t xml:space="preserve">afect </w:t>
      </w:r>
      <w:r>
        <w:rPr>
          <w:color w:val="44DA47"/>
        </w:rPr>
        <w:t xml:space="preserve">usuari </w:t>
      </w:r>
      <w:r>
        <w:rPr>
          <w:color w:val="44DA47"/>
        </w:rPr>
        <w:t xml:space="preserve">beatriz </w:t>
      </w:r>
      <w:r>
        <w:rPr>
          <w:color w:val="44DA47"/>
        </w:rPr>
        <w:t xml:space="preserve">solan </w:t>
      </w:r>
      <w:r>
        <w:rPr>
          <w:color w:val="44DA47"/>
        </w:rPr>
        <w:t xml:space="preserve">unir </w:t>
      </w:r>
      <w:r>
        <w:rPr>
          <w:color w:val="44DA47"/>
        </w:rPr>
        <w:t xml:space="preserve">seri </w:t>
      </w:r>
      <w:r>
        <w:rPr>
          <w:color w:val="44DA47"/>
        </w:rPr>
        <w:t xml:space="preserve">medid </w:t>
      </w:r>
      <w:r>
        <w:rPr>
          <w:color w:val="38F0FA"/>
        </w:rPr>
        <w:t xml:space="preserve">proteg </w:t>
      </w:r>
      <w:r>
        <w:rPr>
          <w:color w:val="38F0FA"/>
        </w:rPr>
        <w:t xml:space="preserve">consumidor </w:t>
      </w:r>
      <w:r>
        <w:rPr>
          <w:color w:val="44DA47"/>
        </w:rPr>
        <w:t xml:space="preserve">compr </w:t>
      </w:r>
      <w:r>
        <w:rPr>
          <w:color w:val="44DA47"/>
        </w:rPr>
        <w:t xml:space="preserve">form </w:t>
      </w:r>
      <w:r>
        <w:rPr>
          <w:color w:val="44DA47"/>
        </w:rPr>
        <w:t xml:space="preserve">segur </w:t>
      </w:r>
      <w:r>
        <w:rPr>
          <w:color w:val="44DA47"/>
        </w:rPr>
        <w:t xml:space="preserve">hast </w:t>
      </w:r>
      <w:r>
        <w:rPr>
          <w:color w:val="44DA47"/>
        </w:rPr>
        <w:t xml:space="preserve">ahor </w:t>
      </w:r>
      <w:r>
        <w:rPr>
          <w:color w:val="44DA47"/>
        </w:rPr>
        <w:t xml:space="preserve">unir </w:t>
      </w:r>
      <w:r>
        <w:rPr>
          <w:color w:val="38F0FA"/>
        </w:rPr>
        <w:t xml:space="preserve">clav </w:t>
      </w:r>
      <w:r>
        <w:rPr>
          <w:color w:val="38F0FA"/>
        </w:rPr>
        <w:t xml:space="preserve">generalment </w:t>
      </w:r>
      <w:r>
        <w:rPr>
          <w:color w:val="44DA47"/>
        </w:rPr>
        <w:t xml:space="preserve">lleg </w:t>
      </w:r>
      <w:r>
        <w:rPr>
          <w:color w:val="44DA47"/>
        </w:rPr>
        <w:t xml:space="preserve">movil </w:t>
      </w:r>
      <w:r>
        <w:rPr>
          <w:color w:val="44DA47"/>
        </w:rPr>
        <w:t xml:space="preserve">desd </w:t>
      </w:r>
      <w:r>
        <w:rPr>
          <w:color w:val="44DA47"/>
        </w:rPr>
        <w:t xml:space="preserve">ahor </w:t>
      </w:r>
      <w:r>
        <w:rPr>
          <w:color w:val="44DA47"/>
        </w:rPr>
        <w:t xml:space="preserve">compr </w:t>
      </w:r>
      <w:r>
        <w:rPr>
          <w:color w:val="44DA47"/>
        </w:rPr>
        <w:t xml:space="preserve">unir </w:t>
      </w:r>
      <w:r>
        <w:rPr>
          <w:color w:val="44DA47"/>
        </w:rPr>
        <w:t xml:space="preserve">dobl </w:t>
      </w:r>
      <w:r>
        <w:rPr>
          <w:color w:val="44DA47"/>
        </w:rPr>
        <w:t xml:space="preserve">identif </w:t>
      </w:r>
      <w:r>
        <w:rPr>
          <w:color w:val="44DA47"/>
        </w:rPr>
        <w:t xml:space="preserve">segurid </w:t>
      </w:r>
      <w:r>
        <w:rPr>
          <w:color w:val="44DA47"/>
        </w:rPr>
        <w:t xml:space="preserve">asegur </w:t>
      </w:r>
      <w:r>
        <w:rPr>
          <w:color w:val="38F0FA"/>
        </w:rPr>
        <w:t xml:space="preserve">nosotr </w:t>
      </w:r>
      <w:r>
        <w:rPr>
          <w:color w:val="44DA47"/>
        </w:rPr>
        <w:t xml:space="preserve">trer </w:t>
      </w:r>
      <w:r>
        <w:rPr>
          <w:color w:val="44DA47"/>
        </w:rPr>
        <w:t xml:space="preserve">manr </w:t>
      </w:r>
      <w:r>
        <w:rPr>
          <w:color w:val="44DA47"/>
        </w:rPr>
        <w:t xml:space="preserve">proteccion </w:t>
      </w:r>
      <w:r>
        <w:rPr>
          <w:color w:val="44DA47"/>
        </w:rPr>
        <w:t xml:space="preserve">aument </w:t>
      </w:r>
      <w:r>
        <w:rPr>
          <w:color w:val="44DA47"/>
        </w:rPr>
        <w:t xml:space="preserve">tambien </w:t>
      </w:r>
      <w:r>
        <w:rPr>
          <w:color w:val="44DA47"/>
        </w:rPr>
        <w:t xml:space="preserve">perd </w:t>
      </w:r>
      <w:r>
        <w:rPr>
          <w:color w:val="44DA47"/>
        </w:rPr>
        <w:t xml:space="preserve">tarjet </w:t>
      </w:r>
      <w:r>
        <w:rPr>
          <w:color w:val="44DA47"/>
        </w:rPr>
        <w:t xml:space="preserve">anter </w:t>
      </w:r>
      <w:r>
        <w:rPr>
          <w:color w:val="38F0FA"/>
        </w:rPr>
        <w:t xml:space="preserve">fraudulent </w:t>
      </w:r>
      <w:r>
        <w:rPr>
          <w:color w:val="44DA47"/>
        </w:rPr>
        <w:t xml:space="preserve">hast </w:t>
      </w:r>
      <w:r>
        <w:rPr>
          <w:color w:val="44DA47"/>
        </w:rPr>
        <w:t xml:space="preserve">ahor </w:t>
      </w:r>
      <w:r>
        <w:rPr>
          <w:color w:val="44DA47"/>
        </w:rPr>
        <w:t xml:space="preserve">usuari </w:t>
      </w:r>
      <w:r>
        <w:rPr>
          <w:color w:val="38F0FA"/>
        </w:rPr>
        <w:t xml:space="preserve">carg </w:t>
      </w:r>
      <w:r>
        <w:rPr>
          <w:color w:val="44DA47"/>
        </w:rPr>
        <w:t xml:space="preserve">desd </w:t>
      </w:r>
      <w:r>
        <w:rPr>
          <w:color w:val="44DA47"/>
        </w:rPr>
        <w:t xml:space="preserve">ahor </w:t>
      </w:r>
      <w:r>
        <w:rPr>
          <w:color w:val="44DA47"/>
        </w:rPr>
        <w:t xml:space="preserve">responsabl </w:t>
      </w:r>
      <w:r>
        <w:rPr>
          <w:color w:val="44DA47"/>
        </w:rPr>
        <w:t xml:space="preserve">aser </w:t>
      </w:r>
      <w:r>
        <w:rPr>
          <w:color w:val="44DA47"/>
        </w:rPr>
        <w:t xml:space="preserve">afect </w:t>
      </w:r>
      <w:r>
        <w:rPr>
          <w:color w:val="44DA47"/>
        </w:rPr>
        <w:t xml:space="preserve">usuari </w:t>
      </w:r>
      <w:r>
        <w:rPr>
          <w:color w:val="44DA47"/>
        </w:rPr>
        <w:t xml:space="preserve">nuev </w:t>
      </w:r>
      <w:r>
        <w:rPr>
          <w:color w:val="44DA47"/>
        </w:rPr>
        <w:t xml:space="preserve">directiv </w:t>
      </w:r>
      <w:r>
        <w:rPr>
          <w:color w:val="44DA47"/>
        </w:rPr>
        <w:t xml:space="preserve">lleg </w:t>
      </w:r>
      <w:r>
        <w:rPr>
          <w:color w:val="44DA47"/>
        </w:rPr>
        <w:t xml:space="preserve">scar </w:t>
      </w:r>
      <w:r>
        <w:rPr>
          <w:color w:val="44DA47"/>
        </w:rPr>
        <w:t xml:space="preserve">castellan </w:t>
      </w:r>
      <w:r>
        <w:rPr>
          <w:color w:val="44DA47"/>
        </w:rPr>
        <w:t xml:space="preserve">victori </w:t>
      </w:r>
      <w:r>
        <w:rPr>
          <w:color w:val="44DA47"/>
        </w:rPr>
        <w:t xml:space="preserve">real </w:t>
      </w:r>
      <w:r>
        <w:rPr>
          <w:color w:val="44DA47"/>
        </w:rPr>
        <w:t xml:space="preserve">madr </w:t>
      </w:r>
      <w:r>
        <w:rPr>
          <w:color w:val="38F0FA"/>
        </w:rPr>
        <w:t xml:space="preserve">reflexion </w:t>
      </w:r>
      <w:r>
        <w:rPr>
          <w:color w:val="44DA47"/>
        </w:rPr>
        <w:t xml:space="preserve">pepu </w:t>
      </w:r>
      <w:r>
        <w:rPr>
          <w:color w:val="44DA47"/>
        </w:rPr>
        <w:t xml:space="preserve">hernandez </w:t>
      </w:r>
      <w:r>
        <w:rPr>
          <w:color w:val="44DA47"/>
        </w:rPr>
        <w:t xml:space="preserve">final </w:t>
      </w:r>
      <w:r>
        <w:rPr>
          <w:color w:val="44DA47"/>
        </w:rPr>
        <w:t xml:space="preserve">mañan </w:t>
      </w:r>
      <w:r>
        <w:rPr>
          <w:color w:val="44DA47"/>
        </w:rPr>
        <w:t xml:space="preserve">seleccion </w:t>
      </w:r>
      <w:r>
        <w:rPr>
          <w:color w:val="44DA47"/>
        </w:rPr>
        <w:t xml:space="preserve">nuestr </w:t>
      </w:r>
      <w:r>
        <w:rPr>
          <w:color w:val="44DA47"/>
        </w:rPr>
        <w:t xml:space="preserve">unic </w:t>
      </w:r>
      <w:r>
        <w:rPr>
          <w:color w:val="44DA47"/>
        </w:rPr>
        <w:t xml:space="preserve">mundial </w:t>
      </w:r>
      <w:r>
        <w:rPr>
          <w:color w:val="44DA47"/>
        </w:rPr>
        <w:t xml:space="preserve">buen </w:t>
      </w:r>
      <w:r>
        <w:rPr>
          <w:color w:val="44DA47"/>
        </w:rPr>
        <w:t xml:space="preserve">tard </w:t>
      </w:r>
      <w:r>
        <w:rPr>
          <w:color w:val="38F0FA"/>
        </w:rPr>
        <w:t xml:space="preserve">paradon </w:t>
      </w:r>
      <w:r>
        <w:rPr>
          <w:color w:val="38F0FA"/>
        </w:rPr>
        <w:t xml:space="preserve">curtois </w:t>
      </w:r>
      <w:r>
        <w:rPr>
          <w:color w:val="44DA47"/>
        </w:rPr>
        <w:t xml:space="preserve">minut </w:t>
      </w:r>
      <w:r>
        <w:rPr>
          <w:color w:val="44DA47"/>
        </w:rPr>
        <w:t xml:space="preserve">salv </w:t>
      </w:r>
      <w:r>
        <w:rPr>
          <w:color w:val="38F0FA"/>
        </w:rPr>
        <w:t xml:space="preserve">porter </w:t>
      </w:r>
      <w:r>
        <w:rPr>
          <w:color w:val="38F0FA"/>
        </w:rPr>
        <w:t xml:space="preserve">belg </w:t>
      </w:r>
      <w:r>
        <w:rPr>
          <w:color w:val="44DA47"/>
        </w:rPr>
        <w:t xml:space="preserve">equip </w:t>
      </w:r>
      <w:r>
        <w:rPr>
          <w:color w:val="44DA47"/>
        </w:rPr>
        <w:t xml:space="preserve">tiemp </w:t>
      </w:r>
      <w:r>
        <w:rPr>
          <w:color w:val="44DA47"/>
        </w:rPr>
        <w:t xml:space="preserve">añad </w:t>
      </w:r>
      <w:r>
        <w:rPr>
          <w:color w:val="44DA47"/>
        </w:rPr>
        <w:t xml:space="preserve">eser </w:t>
      </w:r>
      <w:r>
        <w:rPr>
          <w:color w:val="44DA47"/>
        </w:rPr>
        <w:t xml:space="preserve">cabezaz </w:t>
      </w:r>
      <w:r>
        <w:rPr>
          <w:color w:val="44DA47"/>
        </w:rPr>
        <w:t xml:space="preserve">trer </w:t>
      </w:r>
      <w:r>
        <w:rPr>
          <w:color w:val="44DA47"/>
        </w:rPr>
        <w:t xml:space="preserve">trer </w:t>
      </w:r>
      <w:r>
        <w:rPr>
          <w:color w:val="44DA47"/>
        </w:rPr>
        <w:t xml:space="preserve">final </w:t>
      </w:r>
      <w:r>
        <w:rPr>
          <w:color w:val="44DA47"/>
        </w:rPr>
        <w:t xml:space="preserve">buen </w:t>
      </w:r>
      <w:r>
        <w:rPr>
          <w:color w:val="44DA47"/>
        </w:rPr>
        <w:t xml:space="preserve">tard </w:t>
      </w:r>
      <w:r>
        <w:rPr>
          <w:color w:val="44DA47"/>
        </w:rPr>
        <w:t xml:space="preserve">aher </w:t>
      </w:r>
      <w:r>
        <w:rPr>
          <w:color w:val="44DA47"/>
        </w:rPr>
        <w:t xml:space="preserve">courtois </w:t>
      </w:r>
      <w:r>
        <w:rPr>
          <w:color w:val="44DA47"/>
        </w:rPr>
        <w:t xml:space="preserve">aher </w:t>
      </w:r>
      <w:r>
        <w:rPr>
          <w:color w:val="44DA47"/>
        </w:rPr>
        <w:t xml:space="preserve">tambien </w:t>
      </w:r>
      <w:r>
        <w:rPr>
          <w:color w:val="38F0FA"/>
        </w:rPr>
        <w:t xml:space="preserve">benzem </w:t>
      </w:r>
      <w:r>
        <w:rPr>
          <w:color w:val="38F0FA"/>
        </w:rPr>
        <w:t xml:space="preserve">doblet </w:t>
      </w:r>
      <w:r>
        <w:rPr>
          <w:color w:val="38F0FA"/>
        </w:rPr>
        <w:t xml:space="preserve">encarril </w:t>
      </w:r>
      <w:r>
        <w:rPr>
          <w:color w:val="44DA47"/>
        </w:rPr>
        <w:t xml:space="preserve">part </w:t>
      </w:r>
      <w:r>
        <w:rPr>
          <w:color w:val="44DA47"/>
        </w:rPr>
        <w:t xml:space="preserve">promet </w:t>
      </w:r>
      <w:r>
        <w:rPr>
          <w:color w:val="38F0FA"/>
        </w:rPr>
        <w:t xml:space="preserve">plac </w:t>
      </w:r>
      <w:r>
        <w:rPr>
          <w:color w:val="44DA47"/>
        </w:rPr>
        <w:t xml:space="preserve">madr </w:t>
      </w:r>
      <w:r>
        <w:rPr>
          <w:color w:val="38F0FA"/>
        </w:rPr>
        <w:t xml:space="preserve">acab </w:t>
      </w:r>
      <w:r>
        <w:rPr>
          <w:color w:val="44DA47"/>
        </w:rPr>
        <w:t xml:space="preserve">complic </w:t>
      </w:r>
      <w:r>
        <w:rPr>
          <w:color w:val="44DA47"/>
        </w:rPr>
        <w:t xml:space="preserve">primr </w:t>
      </w:r>
      <w:r>
        <w:rPr>
          <w:color w:val="44DA47"/>
        </w:rPr>
        <w:t xml:space="preserve">victori </w:t>
      </w:r>
      <w:r>
        <w:rPr>
          <w:color w:val="44DA47"/>
        </w:rPr>
        <w:t xml:space="preserve">madr </w:t>
      </w:r>
      <w:r>
        <w:rPr>
          <w:color w:val="44DA47"/>
        </w:rPr>
        <w:t xml:space="preserve">temporad </w:t>
      </w:r>
      <w:r>
        <w:rPr>
          <w:color w:val="44DA47"/>
        </w:rPr>
        <w:t xml:space="preserve">sufrimient </w:t>
      </w:r>
      <w:r>
        <w:rPr>
          <w:color w:val="44DA47"/>
        </w:rPr>
        <w:t xml:space="preserve">esar </w:t>
      </w:r>
      <w:r>
        <w:rPr>
          <w:color w:val="44DA47"/>
        </w:rPr>
        <w:t xml:space="preserve">vest </w:t>
      </w:r>
      <w:r>
        <w:rPr>
          <w:color w:val="44DA47"/>
        </w:rPr>
        <w:t xml:space="preserve">primr </w:t>
      </w:r>
      <w:r>
        <w:rPr>
          <w:color w:val="44DA47"/>
        </w:rPr>
        <w:t xml:space="preserve">part </w:t>
      </w:r>
      <w:r>
        <w:rPr>
          <w:color w:val="38F0FA"/>
        </w:rPr>
        <w:t xml:space="preserve">presagi </w:t>
      </w:r>
      <w:r>
        <w:rPr>
          <w:color w:val="44DA47"/>
        </w:rPr>
        <w:t xml:space="preserve">unir </w:t>
      </w:r>
      <w:r>
        <w:rPr>
          <w:color w:val="44DA47"/>
        </w:rPr>
        <w:t xml:space="preserve">mañan </w:t>
      </w:r>
      <w:r>
        <w:rPr>
          <w:color w:val="44DA47"/>
        </w:rPr>
        <w:t xml:space="preserve">tranquil </w:t>
      </w:r>
      <w:r>
        <w:rPr>
          <w:color w:val="38F0FA"/>
        </w:rPr>
        <w:t xml:space="preserve">madridist </w:t>
      </w:r>
      <w:r>
        <w:rPr>
          <w:color w:val="38F0FA"/>
        </w:rPr>
        <w:t xml:space="preserve">benzem </w:t>
      </w:r>
      <w:r>
        <w:rPr>
          <w:color w:val="38F0FA"/>
        </w:rPr>
        <w:t xml:space="preserve">doblet </w:t>
      </w:r>
      <w:r>
        <w:rPr>
          <w:color w:val="44DA47"/>
        </w:rPr>
        <w:t xml:space="preserve">medi </w:t>
      </w:r>
      <w:r>
        <w:rPr>
          <w:color w:val="38F0FA"/>
        </w:rPr>
        <w:t xml:space="preserve">casemir </w:t>
      </w:r>
      <w:r>
        <w:rPr>
          <w:color w:val="38F0FA"/>
        </w:rPr>
        <w:t xml:space="preserve">anot </w:t>
      </w:r>
      <w:r>
        <w:rPr>
          <w:color w:val="44DA47"/>
        </w:rPr>
        <w:t xml:space="preserve">trar </w:t>
      </w:r>
      <w:r>
        <w:rPr>
          <w:color w:val="38F0FA"/>
        </w:rPr>
        <w:t xml:space="preserve">grar </w:t>
      </w:r>
      <w:r>
        <w:rPr>
          <w:color w:val="44DA47"/>
        </w:rPr>
        <w:t xml:space="preserve">asistenci </w:t>
      </w:r>
      <w:r>
        <w:rPr>
          <w:color w:val="44DA47"/>
        </w:rPr>
        <w:t xml:space="preserve">vinicius </w:t>
      </w:r>
      <w:r>
        <w:rPr>
          <w:color w:val="44DA47"/>
        </w:rPr>
        <w:t xml:space="preserve">llev </w:t>
      </w:r>
      <w:r>
        <w:rPr>
          <w:color w:val="44DA47"/>
        </w:rPr>
        <w:t xml:space="preserve">local </w:t>
      </w:r>
      <w:r>
        <w:rPr>
          <w:color w:val="44DA47"/>
        </w:rPr>
        <w:t xml:space="preserve">descans </w:t>
      </w:r>
      <w:r>
        <w:rPr>
          <w:color w:val="44DA47"/>
        </w:rPr>
        <w:t xml:space="preserve">marcador </w:t>
      </w:r>
      <w:r>
        <w:rPr>
          <w:color w:val="44DA47"/>
        </w:rPr>
        <w:t xml:space="preserve">comod </w:t>
      </w:r>
      <w:r>
        <w:rPr>
          <w:color w:val="44DA47"/>
        </w:rPr>
        <w:t xml:space="preserve">trer </w:t>
      </w:r>
      <w:r>
        <w:rPr>
          <w:color w:val="44DA47"/>
        </w:rPr>
        <w:t xml:space="preserve">ventaj </w:t>
      </w:r>
      <w:r>
        <w:rPr>
          <w:color w:val="44DA47"/>
        </w:rPr>
        <w:t xml:space="preserve">embarg </w:t>
      </w:r>
      <w:r>
        <w:rPr>
          <w:color w:val="44DA47"/>
        </w:rPr>
        <w:t xml:space="preserve">serv </w:t>
      </w:r>
      <w:r>
        <w:rPr>
          <w:color w:val="44DA47"/>
        </w:rPr>
        <w:t xml:space="preserve">madr </w:t>
      </w:r>
      <w:r>
        <w:rPr>
          <w:color w:val="38F0FA"/>
        </w:rPr>
        <w:t xml:space="preserve">terminas </w:t>
      </w:r>
      <w:r>
        <w:rPr>
          <w:color w:val="44DA47"/>
        </w:rPr>
        <w:t xml:space="preserve">tranquil </w:t>
      </w:r>
      <w:r>
        <w:rPr>
          <w:color w:val="44DA47"/>
        </w:rPr>
        <w:t xml:space="preserve">arranc </w:t>
      </w:r>
      <w:r>
        <w:rPr>
          <w:color w:val="38F0FA"/>
        </w:rPr>
        <w:t xml:space="preserve">segund </w:t>
      </w:r>
      <w:r>
        <w:rPr>
          <w:color w:val="38F0FA"/>
        </w:rPr>
        <w:t xml:space="preserve">exmadridist </w:t>
      </w:r>
      <w:r>
        <w:rPr>
          <w:color w:val="38F0FA"/>
        </w:rPr>
        <w:t xml:space="preserve">borj </w:t>
      </w:r>
      <w:r>
        <w:rPr>
          <w:color w:val="38F0FA"/>
        </w:rPr>
        <w:t xml:space="preserve">mayoral </w:t>
      </w:r>
      <w:r>
        <w:rPr>
          <w:color w:val="44DA47"/>
        </w:rPr>
        <w:t xml:space="preserve">empez </w:t>
      </w:r>
      <w:r>
        <w:rPr>
          <w:color w:val="38F0FA"/>
        </w:rPr>
        <w:t xml:space="preserve">recort </w:t>
      </w:r>
      <w:r>
        <w:rPr>
          <w:color w:val="44DA47"/>
        </w:rPr>
        <w:t xml:space="preserve">distanci </w:t>
      </w:r>
      <w:r>
        <w:rPr>
          <w:color w:val="44DA47"/>
        </w:rPr>
        <w:t xml:space="preserve">celebrarl </w:t>
      </w:r>
      <w:r>
        <w:rPr>
          <w:color w:val="44DA47"/>
        </w:rPr>
        <w:t xml:space="preserve">part </w:t>
      </w:r>
      <w:r>
        <w:rPr>
          <w:color w:val="44DA47"/>
        </w:rPr>
        <w:t xml:space="preserve">aher </w:t>
      </w:r>
      <w:r>
        <w:rPr>
          <w:color w:val="44DA47"/>
        </w:rPr>
        <w:t xml:space="preserve">vari </w:t>
      </w:r>
      <w:r>
        <w:rPr>
          <w:color w:val="44DA47"/>
        </w:rPr>
        <w:t xml:space="preserve">ocasion </w:t>
      </w:r>
      <w:r>
        <w:rPr>
          <w:color w:val="38F0FA"/>
        </w:rPr>
        <w:t xml:space="preserve">desaprovechad </w:t>
      </w:r>
      <w:r>
        <w:rPr>
          <w:color w:val="44DA47"/>
        </w:rPr>
        <w:t xml:space="preserve">blanc </w:t>
      </w:r>
      <w:r>
        <w:rPr>
          <w:color w:val="44DA47"/>
        </w:rPr>
        <w:t xml:space="preserve">bernabeu </w:t>
      </w:r>
      <w:r>
        <w:rPr>
          <w:color w:val="44DA47"/>
        </w:rPr>
        <w:t xml:space="preserve">asist </w:t>
      </w:r>
      <w:r>
        <w:rPr>
          <w:color w:val="44DA47"/>
        </w:rPr>
        <w:t xml:space="preserve">debut </w:t>
      </w:r>
      <w:r>
        <w:rPr>
          <w:color w:val="38F0FA"/>
        </w:rPr>
        <w:t xml:space="preserve">hazard </w:t>
      </w:r>
      <w:r>
        <w:rPr>
          <w:color w:val="44DA47"/>
        </w:rPr>
        <w:t xml:space="preserve">volv </w:t>
      </w:r>
      <w:r>
        <w:rPr>
          <w:color w:val="44DA47"/>
        </w:rPr>
        <w:t xml:space="preserve">puert </w:t>
      </w:r>
      <w:r>
        <w:rPr>
          <w:color w:val="38F0FA"/>
        </w:rPr>
        <w:t xml:space="preserve">granot </w:t>
      </w:r>
      <w:r>
        <w:rPr>
          <w:color w:val="38F0FA"/>
        </w:rPr>
        <w:t xml:space="preserve">gonzal </w:t>
      </w:r>
      <w:r>
        <w:rPr>
          <w:color w:val="38F0FA"/>
        </w:rPr>
        <w:t xml:space="preserve">meler </w:t>
      </w:r>
      <w:r>
        <w:rPr>
          <w:color w:val="38F0FA"/>
        </w:rPr>
        <w:t xml:space="preserve">segund </w:t>
      </w:r>
      <w:r>
        <w:rPr>
          <w:color w:val="44DA47"/>
        </w:rPr>
        <w:t xml:space="preserve">llen </w:t>
      </w:r>
      <w:r>
        <w:rPr>
          <w:color w:val="44DA47"/>
        </w:rPr>
        <w:t xml:space="preserve">nervi </w:t>
      </w:r>
      <w:r>
        <w:rPr>
          <w:color w:val="38F0FA"/>
        </w:rPr>
        <w:t xml:space="preserve">chamartin </w:t>
      </w:r>
      <w:r>
        <w:rPr>
          <w:color w:val="44DA47"/>
        </w:rPr>
        <w:t xml:space="preserve">levant </w:t>
      </w:r>
      <w:r>
        <w:rPr>
          <w:color w:val="44DA47"/>
        </w:rPr>
        <w:t xml:space="preserve">segu </w:t>
      </w:r>
      <w:r>
        <w:rPr>
          <w:color w:val="38F0FA"/>
        </w:rPr>
        <w:t xml:space="preserve">luch </w:t>
      </w:r>
      <w:r>
        <w:rPr>
          <w:color w:val="44DA47"/>
        </w:rPr>
        <w:t xml:space="preserve">empat </w:t>
      </w:r>
      <w:r>
        <w:rPr>
          <w:color w:val="44DA47"/>
        </w:rPr>
        <w:t xml:space="preserve">hast </w:t>
      </w:r>
      <w:r>
        <w:rPr>
          <w:color w:val="44DA47"/>
        </w:rPr>
        <w:t xml:space="preserve">tiemp </w:t>
      </w:r>
      <w:r>
        <w:rPr>
          <w:color w:val="44DA47"/>
        </w:rPr>
        <w:t xml:space="preserve">añad </w:t>
      </w:r>
      <w:r>
        <w:rPr>
          <w:color w:val="44DA47"/>
        </w:rPr>
        <w:t xml:space="preserve">courtois </w:t>
      </w:r>
      <w:r>
        <w:rPr>
          <w:color w:val="44DA47"/>
        </w:rPr>
        <w:t xml:space="preserve">salv </w:t>
      </w:r>
      <w:r>
        <w:rPr>
          <w:color w:val="44DA47"/>
        </w:rPr>
        <w:t xml:space="preserve">trer </w:t>
      </w:r>
      <w:r>
        <w:rPr>
          <w:color w:val="44DA47"/>
        </w:rPr>
        <w:t xml:space="preserve">punt </w:t>
      </w:r>
      <w:r>
        <w:rPr>
          <w:color w:val="44DA47"/>
        </w:rPr>
        <w:t xml:space="preserve">madr </w:t>
      </w:r>
      <w:r>
        <w:rPr>
          <w:color w:val="44DA47"/>
        </w:rPr>
        <w:t xml:space="preserve">sensacion </w:t>
      </w:r>
      <w:r>
        <w:rPr>
          <w:color w:val="44DA47"/>
        </w:rPr>
        <w:t xml:space="preserve">form </w:t>
      </w:r>
      <w:r>
        <w:rPr>
          <w:color w:val="44DA47"/>
        </w:rPr>
        <w:t xml:space="preserve">buen </w:t>
      </w:r>
      <w:r>
        <w:rPr>
          <w:color w:val="44DA47"/>
        </w:rPr>
        <w:t xml:space="preserve">porc </w:t>
      </w:r>
      <w:r>
        <w:rPr>
          <w:color w:val="44DA47"/>
        </w:rPr>
        <w:t xml:space="preserve">final </w:t>
      </w:r>
      <w:r>
        <w:rPr>
          <w:color w:val="44DA47"/>
        </w:rPr>
        <w:t xml:space="preserve">consegu </w:t>
      </w:r>
      <w:r>
        <w:rPr>
          <w:color w:val="44DA47"/>
        </w:rPr>
        <w:t xml:space="preserve">trer </w:t>
      </w:r>
      <w:r>
        <w:rPr>
          <w:color w:val="44DA47"/>
        </w:rPr>
        <w:t xml:space="preserve">punt </w:t>
      </w:r>
      <w:r>
        <w:rPr>
          <w:color w:val="44DA47"/>
        </w:rPr>
        <w:t xml:space="preserve">primr </w:t>
      </w:r>
      <w:r>
        <w:rPr>
          <w:color w:val="44DA47"/>
        </w:rPr>
        <w:t xml:space="preserve">part </w:t>
      </w:r>
      <w:r>
        <w:rPr>
          <w:color w:val="38F0FA"/>
        </w:rPr>
        <w:t xml:space="preserve">fenomenal </w:t>
      </w:r>
      <w:r>
        <w:rPr>
          <w:color w:val="44DA47"/>
        </w:rPr>
        <w:t xml:space="preserve">entreg </w:t>
      </w:r>
      <w:r>
        <w:rPr>
          <w:color w:val="44DA47"/>
        </w:rPr>
        <w:t xml:space="preserve">final </w:t>
      </w:r>
      <w:r>
        <w:rPr>
          <w:color w:val="38F0FA"/>
        </w:rPr>
        <w:t xml:space="preserve">pens </w:t>
      </w:r>
      <w:r>
        <w:rPr>
          <w:color w:val="44DA47"/>
        </w:rPr>
        <w:t xml:space="preserve">aser </w:t>
      </w:r>
      <w:r>
        <w:rPr>
          <w:color w:val="44DA47"/>
        </w:rPr>
        <w:t xml:space="preserve">minut </w:t>
      </w:r>
      <w:r>
        <w:rPr>
          <w:color w:val="44DA47"/>
        </w:rPr>
        <w:t xml:space="preserve">unir </w:t>
      </w:r>
      <w:r>
        <w:rPr>
          <w:color w:val="38F0FA"/>
        </w:rPr>
        <w:t xml:space="preserve">promes </w:t>
      </w:r>
      <w:r>
        <w:rPr>
          <w:color w:val="44DA47"/>
        </w:rPr>
        <w:t xml:space="preserve">futur </w:t>
      </w:r>
      <w:r>
        <w:rPr>
          <w:color w:val="44DA47"/>
        </w:rPr>
        <w:t xml:space="preserve">madr </w:t>
      </w:r>
      <w:r>
        <w:rPr>
          <w:color w:val="38F0FA"/>
        </w:rPr>
        <w:t xml:space="preserve">japones </w:t>
      </w:r>
      <w:r>
        <w:rPr>
          <w:color w:val="38F0FA"/>
        </w:rPr>
        <w:t xml:space="preserve">takefus </w:t>
      </w:r>
      <w:r>
        <w:rPr>
          <w:color w:val="38F0FA"/>
        </w:rPr>
        <w:t xml:space="preserve">brill </w:t>
      </w:r>
      <w:r>
        <w:rPr>
          <w:color w:val="44DA47"/>
        </w:rPr>
        <w:t xml:space="preserve">anoch </w:t>
      </w:r>
      <w:r>
        <w:rPr>
          <w:color w:val="38F0FA"/>
        </w:rPr>
        <w:t xml:space="preserve">mallorc </w:t>
      </w:r>
      <w:r>
        <w:rPr>
          <w:color w:val="44DA47"/>
        </w:rPr>
        <w:t xml:space="preserve">provoc </w:t>
      </w:r>
      <w:r>
        <w:rPr>
          <w:color w:val="44DA47"/>
        </w:rPr>
        <w:t xml:space="preserve">eser </w:t>
      </w:r>
      <w:r>
        <w:rPr>
          <w:color w:val="44DA47"/>
        </w:rPr>
        <w:t xml:space="preserve">penalti </w:t>
      </w:r>
      <w:r>
        <w:rPr>
          <w:color w:val="44DA47"/>
        </w:rPr>
        <w:t xml:space="preserve">diez </w:t>
      </w:r>
      <w:r>
        <w:rPr>
          <w:color w:val="44DA47"/>
        </w:rPr>
        <w:t xml:space="preserve">minut </w:t>
      </w:r>
      <w:r>
        <w:rPr>
          <w:color w:val="44DA47"/>
        </w:rPr>
        <w:t xml:space="preserve">final </w:t>
      </w:r>
      <w:r>
        <w:rPr>
          <w:color w:val="38F0FA"/>
        </w:rPr>
        <w:t xml:space="preserve">prats </w:t>
      </w:r>
      <w:r>
        <w:rPr>
          <w:color w:val="38F0FA"/>
        </w:rPr>
        <w:t xml:space="preserve">fall </w:t>
      </w:r>
      <w:r>
        <w:rPr>
          <w:color w:val="38F0FA"/>
        </w:rPr>
        <w:t xml:space="preserve">lanzamient </w:t>
      </w:r>
      <w:r>
        <w:rPr>
          <w:color w:val="44DA47"/>
        </w:rPr>
        <w:t xml:space="preserve">lueg </w:t>
      </w:r>
      <w:r>
        <w:rPr>
          <w:color w:val="44DA47"/>
        </w:rPr>
        <w:t xml:space="preserve">mism </w:t>
      </w:r>
      <w:r>
        <w:rPr>
          <w:color w:val="44DA47"/>
        </w:rPr>
        <w:t xml:space="preserve">athletic </w:t>
      </w:r>
      <w:r>
        <w:rPr>
          <w:color w:val="44DA47"/>
        </w:rPr>
        <w:t xml:space="preserve">penalti </w:t>
      </w:r>
      <w:r>
        <w:rPr>
          <w:color w:val="44DA47"/>
        </w:rPr>
        <w:t xml:space="preserve">minut </w:t>
      </w:r>
      <w:r>
        <w:rPr>
          <w:color w:val="38F0FA"/>
        </w:rPr>
        <w:t xml:space="preserve">manol </w:t>
      </w:r>
      <w:r>
        <w:rPr>
          <w:color w:val="44DA47"/>
        </w:rPr>
        <w:t xml:space="preserve">rein </w:t>
      </w:r>
      <w:r>
        <w:rPr>
          <w:color w:val="38F0FA"/>
        </w:rPr>
        <w:t xml:space="preserve">deten </w:t>
      </w:r>
      <w:r>
        <w:rPr>
          <w:color w:val="38F0FA"/>
        </w:rPr>
        <w:t xml:space="preserve">dispar </w:t>
      </w:r>
      <w:r>
        <w:rPr>
          <w:color w:val="38F0FA"/>
        </w:rPr>
        <w:t xml:space="preserve">aduriz </w:t>
      </w:r>
      <w:r>
        <w:rPr>
          <w:color w:val="38F0FA"/>
        </w:rPr>
        <w:t xml:space="preserve">leon </w:t>
      </w:r>
      <w:r>
        <w:rPr>
          <w:color w:val="44DA47"/>
        </w:rPr>
        <w:t xml:space="preserve">segu </w:t>
      </w:r>
      <w:r>
        <w:rPr>
          <w:color w:val="38F0FA"/>
        </w:rPr>
        <w:t xml:space="preserve">invict </w:t>
      </w:r>
      <w:r>
        <w:rPr>
          <w:color w:val="44DA47"/>
        </w:rPr>
        <w:t xml:space="preserve">trec </w:t>
      </w:r>
      <w:r>
        <w:rPr>
          <w:color w:val="44DA47"/>
        </w:rPr>
        <w:t xml:space="preserve">años </w:t>
      </w:r>
      <w:r>
        <w:rPr>
          <w:color w:val="44DA47"/>
        </w:rPr>
        <w:t xml:space="preserve">despues </w:t>
      </w:r>
      <w:r>
        <w:rPr>
          <w:color w:val="44DA47"/>
        </w:rPr>
        <w:t xml:space="preserve">españ </w:t>
      </w:r>
      <w:r>
        <w:rPr>
          <w:color w:val="44DA47"/>
        </w:rPr>
        <w:t xml:space="preserve">volv </w:t>
      </w:r>
      <w:r>
        <w:rPr>
          <w:color w:val="44DA47"/>
        </w:rPr>
        <w:t xml:space="preserve">final </w:t>
      </w:r>
      <w:r>
        <w:rPr>
          <w:color w:val="44DA47"/>
        </w:rPr>
        <w:t xml:space="preserve">mundial </w:t>
      </w:r>
      <w:r>
        <w:rPr>
          <w:color w:val="44DA47"/>
        </w:rPr>
        <w:t xml:space="preserve">baloncest </w:t>
      </w:r>
      <w:r>
        <w:rPr>
          <w:color w:val="44DA47"/>
        </w:rPr>
        <w:t xml:space="preserve">marc </w:t>
      </w:r>
      <w:r>
        <w:rPr>
          <w:color w:val="44DA47"/>
        </w:rPr>
        <w:t xml:space="preserve">gasol </w:t>
      </w:r>
      <w:r>
        <w:rPr>
          <w:color w:val="38F0FA"/>
        </w:rPr>
        <w:t xml:space="preserve">rudy </w:t>
      </w:r>
      <w:r>
        <w:rPr>
          <w:color w:val="38F0FA"/>
        </w:rPr>
        <w:t xml:space="preserve">fernandez </w:t>
      </w:r>
      <w:r>
        <w:rPr>
          <w:color w:val="44DA47"/>
        </w:rPr>
        <w:t xml:space="preserve">unic </w:t>
      </w:r>
      <w:r>
        <w:rPr>
          <w:color w:val="38F0FA"/>
        </w:rPr>
        <w:t xml:space="preserve">supervivient </w:t>
      </w:r>
      <w:r>
        <w:rPr>
          <w:color w:val="38F0FA"/>
        </w:rPr>
        <w:t xml:space="preserve">aquel </w:t>
      </w:r>
      <w:r>
        <w:rPr>
          <w:color w:val="44DA47"/>
        </w:rPr>
        <w:t xml:space="preserve">equip </w:t>
      </w:r>
      <w:r>
        <w:rPr>
          <w:color w:val="44DA47"/>
        </w:rPr>
        <w:t xml:space="preserve">dirig </w:t>
      </w:r>
      <w:r>
        <w:rPr>
          <w:color w:val="44DA47"/>
        </w:rPr>
        <w:t xml:space="preserve">pepu </w:t>
      </w:r>
      <w:r>
        <w:rPr>
          <w:color w:val="44DA47"/>
        </w:rPr>
        <w:t xml:space="preserve">hernandez </w:t>
      </w:r>
      <w:r>
        <w:rPr>
          <w:color w:val="44DA47"/>
        </w:rPr>
        <w:t xml:space="preserve">histori </w:t>
      </w:r>
      <w:r>
        <w:rPr>
          <w:color w:val="38F0FA"/>
        </w:rPr>
        <w:t xml:space="preserve">2006 </w:t>
      </w:r>
      <w:r>
        <w:rPr>
          <w:color w:val="44DA47"/>
        </w:rPr>
        <w:t xml:space="preserve">eser </w:t>
      </w:r>
      <w:r>
        <w:rPr>
          <w:color w:val="44DA47"/>
        </w:rPr>
        <w:t xml:space="preserve">mundial </w:t>
      </w:r>
      <w:r>
        <w:rPr>
          <w:color w:val="44DA47"/>
        </w:rPr>
        <w:t xml:space="preserve">cubr </w:t>
      </w:r>
      <w:r>
        <w:rPr>
          <w:color w:val="38F0FA"/>
        </w:rPr>
        <w:t xml:space="preserve">anten </w:t>
      </w:r>
      <w:r>
        <w:rPr>
          <w:color w:val="44DA47"/>
        </w:rPr>
        <w:t xml:space="preserve">nuestr </w:t>
      </w:r>
      <w:r>
        <w:rPr>
          <w:color w:val="44DA47"/>
        </w:rPr>
        <w:t xml:space="preserve">compañer </w:t>
      </w:r>
      <w:r>
        <w:rPr>
          <w:color w:val="44DA47"/>
        </w:rPr>
        <w:t xml:space="preserve">raul </w:t>
      </w:r>
      <w:r>
        <w:rPr>
          <w:color w:val="44DA47"/>
        </w:rPr>
        <w:t xml:space="preserve">record </w:t>
      </w:r>
      <w:r>
        <w:rPr>
          <w:color w:val="38F0FA"/>
        </w:rPr>
        <w:t xml:space="preserve">viej </w:t>
      </w:r>
      <w:r>
        <w:rPr>
          <w:color w:val="44DA47"/>
        </w:rPr>
        <w:t xml:space="preserve">tiemp </w:t>
      </w:r>
      <w:r>
        <w:rPr>
          <w:color w:val="44DA47"/>
        </w:rPr>
        <w:t xml:space="preserve">pepu </w:t>
      </w:r>
      <w:r>
        <w:rPr>
          <w:color w:val="38F0FA"/>
        </w:rPr>
        <w:t xml:space="preserve">japon </w:t>
      </w:r>
      <w:r>
        <w:rPr>
          <w:color w:val="38F0FA"/>
        </w:rPr>
        <w:t xml:space="preserve">2006 </w:t>
      </w:r>
      <w:r>
        <w:rPr>
          <w:color w:val="44DA47"/>
        </w:rPr>
        <w:t xml:space="preserve">comenz </w:t>
      </w:r>
      <w:r>
        <w:rPr>
          <w:color w:val="44DA47"/>
        </w:rPr>
        <w:t xml:space="preserve">unir </w:t>
      </w:r>
      <w:r>
        <w:rPr>
          <w:color w:val="38F0FA"/>
        </w:rPr>
        <w:t xml:space="preserve">dorad </w:t>
      </w:r>
      <w:r>
        <w:rPr>
          <w:color w:val="44DA47"/>
        </w:rPr>
        <w:t xml:space="preserve">desd </w:t>
      </w:r>
      <w:r>
        <w:rPr>
          <w:color w:val="38F0FA"/>
        </w:rPr>
        <w:t xml:space="preserve">entonc </w:t>
      </w:r>
      <w:r>
        <w:rPr>
          <w:color w:val="38F0FA"/>
        </w:rPr>
        <w:t xml:space="preserve">medall </w:t>
      </w:r>
      <w:r>
        <w:rPr>
          <w:color w:val="44DA47"/>
        </w:rPr>
        <w:t xml:space="preserve">años </w:t>
      </w:r>
      <w:r>
        <w:rPr>
          <w:color w:val="38F0FA"/>
        </w:rPr>
        <w:t xml:space="preserve">tampoc </w:t>
      </w:r>
      <w:r>
        <w:rPr>
          <w:color w:val="44DA47"/>
        </w:rPr>
        <w:t xml:space="preserve">olvid </w:t>
      </w:r>
      <w:r>
        <w:rPr>
          <w:color w:val="44DA47"/>
        </w:rPr>
        <w:t xml:space="preserve">esar </w:t>
      </w:r>
      <w:r>
        <w:rPr>
          <w:color w:val="44DA47"/>
        </w:rPr>
        <w:t xml:space="preserve">final </w:t>
      </w:r>
      <w:r>
        <w:rPr>
          <w:color w:val="38F0FA"/>
        </w:rPr>
        <w:t xml:space="preserve">tampoc </w:t>
      </w:r>
      <w:r>
        <w:rPr>
          <w:color w:val="44DA47"/>
        </w:rPr>
        <w:t xml:space="preserve">gasol </w:t>
      </w:r>
      <w:r>
        <w:rPr>
          <w:color w:val="44DA47"/>
        </w:rPr>
        <w:t xml:space="preserve">lesion </w:t>
      </w:r>
      <w:r>
        <w:rPr>
          <w:color w:val="44DA47"/>
        </w:rPr>
        <w:t xml:space="preserve">semifinal </w:t>
      </w:r>
      <w:r>
        <w:rPr>
          <w:color w:val="44DA47"/>
        </w:rPr>
        <w:t xml:space="preserve">equip </w:t>
      </w:r>
      <w:r>
        <w:rPr>
          <w:color w:val="38F0FA"/>
        </w:rPr>
        <w:t xml:space="preserve">fastidi </w:t>
      </w:r>
      <w:r>
        <w:rPr>
          <w:color w:val="44DA47"/>
        </w:rPr>
        <w:t xml:space="preserve">porc </w:t>
      </w:r>
      <w:r>
        <w:rPr>
          <w:color w:val="44DA47"/>
        </w:rPr>
        <w:t xml:space="preserve">perd </w:t>
      </w:r>
      <w:r>
        <w:rPr>
          <w:color w:val="44DA47"/>
        </w:rPr>
        <w:t xml:space="preserve">esar </w:t>
      </w:r>
      <w:r>
        <w:rPr>
          <w:color w:val="44DA47"/>
        </w:rPr>
        <w:t xml:space="preserve">final </w:t>
      </w:r>
      <w:r>
        <w:rPr>
          <w:color w:val="44DA47"/>
        </w:rPr>
        <w:t xml:space="preserve">porc </w:t>
      </w:r>
      <w:r>
        <w:rPr>
          <w:color w:val="38F0FA"/>
        </w:rPr>
        <w:t xml:space="preserve">amig </w:t>
      </w:r>
      <w:r>
        <w:rPr>
          <w:color w:val="44DA47"/>
        </w:rPr>
        <w:t xml:space="preserve">disfrut </w:t>
      </w:r>
      <w:r>
        <w:rPr>
          <w:color w:val="44DA47"/>
        </w:rPr>
        <w:t xml:space="preserve">esar </w:t>
      </w:r>
      <w:r>
        <w:rPr>
          <w:color w:val="44DA47"/>
        </w:rPr>
        <w:t xml:space="preserve">final </w:t>
      </w:r>
      <w:r>
        <w:rPr>
          <w:color w:val="44DA47"/>
        </w:rPr>
        <w:t xml:space="preserve">marc </w:t>
      </w:r>
      <w:r>
        <w:rPr>
          <w:color w:val="44DA47"/>
        </w:rPr>
        <w:t xml:space="preserve">gasol </w:t>
      </w:r>
      <w:r>
        <w:rPr>
          <w:color w:val="38F0FA"/>
        </w:rPr>
        <w:t xml:space="preserve">rudy </w:t>
      </w:r>
      <w:r>
        <w:rPr>
          <w:color w:val="38F0FA"/>
        </w:rPr>
        <w:t xml:space="preserve">fernandez </w:t>
      </w:r>
      <w:r>
        <w:rPr>
          <w:color w:val="44DA47"/>
        </w:rPr>
        <w:t xml:space="preserve">qued </w:t>
      </w:r>
      <w:r>
        <w:rPr>
          <w:color w:val="44DA47"/>
        </w:rPr>
        <w:t xml:space="preserve">aquell </w:t>
      </w:r>
      <w:r>
        <w:rPr>
          <w:color w:val="44DA47"/>
        </w:rPr>
        <w:t xml:space="preserve">final </w:t>
      </w:r>
      <w:r>
        <w:rPr>
          <w:color w:val="44DA47"/>
        </w:rPr>
        <w:t xml:space="preserve">tambien </w:t>
      </w:r>
      <w:r>
        <w:rPr>
          <w:color w:val="38F0FA"/>
        </w:rPr>
        <w:t xml:space="preserve">garbaj </w:t>
      </w:r>
      <w:r>
        <w:rPr>
          <w:color w:val="44DA47"/>
        </w:rPr>
        <w:t xml:space="preserve">ahor </w:t>
      </w:r>
      <w:r>
        <w:rPr>
          <w:color w:val="44DA47"/>
        </w:rPr>
        <w:t xml:space="preserve">president </w:t>
      </w:r>
      <w:r>
        <w:rPr>
          <w:color w:val="44DA47"/>
        </w:rPr>
        <w:t xml:space="preserve">feder </w:t>
      </w:r>
      <w:r>
        <w:rPr>
          <w:color w:val="44DA47"/>
        </w:rPr>
        <w:t xml:space="preserve">ayer </w:t>
      </w:r>
      <w:r>
        <w:rPr>
          <w:color w:val="38F0FA"/>
        </w:rPr>
        <w:t xml:space="preserve">fiest </w:t>
      </w:r>
      <w:r>
        <w:rPr>
          <w:color w:val="38F0FA"/>
        </w:rPr>
        <w:t xml:space="preserve">vestuari </w:t>
      </w:r>
      <w:r>
        <w:rPr>
          <w:color w:val="38F0FA"/>
        </w:rPr>
        <w:t xml:space="preserve">secret </w:t>
      </w:r>
      <w:r>
        <w:rPr>
          <w:color w:val="44DA47"/>
        </w:rPr>
        <w:t xml:space="preserve">segu </w:t>
      </w:r>
      <w:r>
        <w:rPr>
          <w:color w:val="44DA47"/>
        </w:rPr>
        <w:t xml:space="preserve">unir </w:t>
      </w:r>
      <w:r>
        <w:rPr>
          <w:color w:val="44DA47"/>
        </w:rPr>
        <w:t xml:space="preserve">famili </w:t>
      </w:r>
      <w:r>
        <w:rPr>
          <w:color w:val="44DA47"/>
        </w:rPr>
        <w:t xml:space="preserve">unir </w:t>
      </w:r>
      <w:r>
        <w:rPr>
          <w:color w:val="44DA47"/>
        </w:rPr>
        <w:t xml:space="preserve">famili </w:t>
      </w:r>
      <w:r>
        <w:rPr>
          <w:color w:val="44DA47"/>
        </w:rPr>
        <w:t xml:space="preserve">llev </w:t>
      </w:r>
      <w:r>
        <w:rPr>
          <w:color w:val="38F0FA"/>
        </w:rPr>
        <w:t xml:space="preserve">bier </w:t>
      </w:r>
      <w:r>
        <w:rPr>
          <w:color w:val="38F0FA"/>
        </w:rPr>
        <w:t xml:space="preserve">siempr </w:t>
      </w:r>
      <w:r>
        <w:rPr>
          <w:color w:val="44DA47"/>
        </w:rPr>
        <w:t xml:space="preserve">famili </w:t>
      </w:r>
      <w:r>
        <w:rPr>
          <w:color w:val="44DA47"/>
        </w:rPr>
        <w:t xml:space="preserve">llev </w:t>
      </w:r>
      <w:r>
        <w:rPr>
          <w:color w:val="38F0FA"/>
        </w:rPr>
        <w:t xml:space="preserve">bier </w:t>
      </w:r>
      <w:r>
        <w:rPr>
          <w:color w:val="38F0FA"/>
        </w:rPr>
        <w:t xml:space="preserve">competit </w:t>
      </w:r>
      <w:r>
        <w:rPr>
          <w:color w:val="44DA47"/>
        </w:rPr>
        <w:t xml:space="preserve">sobr </w:t>
      </w:r>
      <w:r>
        <w:rPr>
          <w:color w:val="44DA47"/>
        </w:rPr>
        <w:t xml:space="preserve">gent </w:t>
      </w:r>
      <w:r>
        <w:rPr>
          <w:color w:val="44DA47"/>
        </w:rPr>
        <w:t xml:space="preserve">disfrut </w:t>
      </w:r>
      <w:r>
        <w:rPr>
          <w:color w:val="38F0FA"/>
        </w:rPr>
        <w:t xml:space="preserve">competicion </w:t>
      </w:r>
      <w:r>
        <w:rPr>
          <w:color w:val="38F0FA"/>
        </w:rPr>
        <w:t xml:space="preserve">amist </w:t>
      </w:r>
      <w:r>
        <w:rPr>
          <w:color w:val="38F0FA"/>
        </w:rPr>
        <w:t xml:space="preserve">compañerism </w:t>
      </w:r>
      <w:r>
        <w:rPr>
          <w:color w:val="44DA47"/>
        </w:rPr>
        <w:t xml:space="preserve">medi </w:t>
      </w:r>
      <w:r>
        <w:rPr>
          <w:color w:val="44DA47"/>
        </w:rPr>
        <w:t xml:space="preserve">disfrut </w:t>
      </w:r>
      <w:r>
        <w:rPr>
          <w:color w:val="44DA47"/>
        </w:rPr>
        <w:t xml:space="preserve">pepu </w:t>
      </w:r>
      <w:r>
        <w:rPr>
          <w:color w:val="44DA47"/>
        </w:rPr>
        <w:t xml:space="preserve">semifinal </w:t>
      </w:r>
      <w:r>
        <w:rPr>
          <w:color w:val="38F0FA"/>
        </w:rPr>
        <w:t xml:space="preserve">concejal </w:t>
      </w:r>
      <w:r>
        <w:rPr>
          <w:color w:val="44DA47"/>
        </w:rPr>
        <w:t xml:space="preserve">ayuntamient </w:t>
      </w:r>
      <w:r>
        <w:rPr>
          <w:color w:val="44DA47"/>
        </w:rPr>
        <w:t xml:space="preserve">madr </w:t>
      </w:r>
      <w:r>
        <w:rPr>
          <w:color w:val="38F0FA"/>
        </w:rPr>
        <w:t xml:space="preserve">ofici </w:t>
      </w:r>
      <w:r>
        <w:rPr>
          <w:color w:val="44DA47"/>
        </w:rPr>
        <w:t xml:space="preserve">unir </w:t>
      </w:r>
      <w:r>
        <w:rPr>
          <w:color w:val="44DA47"/>
        </w:rPr>
        <w:t xml:space="preserve">algun </w:t>
      </w:r>
      <w:r>
        <w:rPr>
          <w:color w:val="44DA47"/>
        </w:rPr>
        <w:t xml:space="preserve">hast </w:t>
      </w:r>
      <w:r>
        <w:rPr>
          <w:color w:val="38F0FA"/>
        </w:rPr>
        <w:t xml:space="preserve">padr </w:t>
      </w:r>
      <w:r>
        <w:rPr>
          <w:color w:val="38F0FA"/>
        </w:rPr>
        <w:t xml:space="preserve">novi </w:t>
      </w:r>
      <w:r>
        <w:rPr>
          <w:color w:val="38F0FA"/>
        </w:rPr>
        <w:t xml:space="preserve">result </w:t>
      </w:r>
      <w:r>
        <w:rPr>
          <w:color w:val="44DA47"/>
        </w:rPr>
        <w:t xml:space="preserve">mañan </w:t>
      </w:r>
      <w:r>
        <w:rPr>
          <w:color w:val="44DA47"/>
        </w:rPr>
        <w:t xml:space="preserve">otrar </w:t>
      </w:r>
      <w:r>
        <w:rPr>
          <w:color w:val="44DA47"/>
        </w:rPr>
        <w:t xml:space="preserve">pendient </w:t>
      </w:r>
      <w:r>
        <w:rPr>
          <w:color w:val="44DA47"/>
        </w:rPr>
        <w:t xml:space="preserve">baloncest </w:t>
      </w:r>
      <w:r>
        <w:rPr>
          <w:color w:val="38F0FA"/>
        </w:rPr>
        <w:t xml:space="preserve">prim </w:t>
      </w:r>
      <w:r>
        <w:rPr>
          <w:color w:val="38F0FA"/>
        </w:rPr>
        <w:t xml:space="preserve">sust </w:t>
      </w:r>
      <w:r>
        <w:rPr>
          <w:color w:val="44DA47"/>
        </w:rPr>
        <w:t xml:space="preserve">fern </w:t>
      </w:r>
      <w:r>
        <w:rPr>
          <w:color w:val="44DA47"/>
        </w:rPr>
        <w:t xml:space="preserve">alons </w:t>
      </w:r>
      <w:r>
        <w:rPr>
          <w:color w:val="38F0FA"/>
        </w:rPr>
        <w:t xml:space="preserve">pilot </w:t>
      </w:r>
      <w:r>
        <w:rPr>
          <w:color w:val="38F0FA"/>
        </w:rPr>
        <w:t xml:space="preserve">raids </w:t>
      </w:r>
      <w:r>
        <w:rPr>
          <w:color w:val="38F0FA"/>
        </w:rPr>
        <w:t xml:space="preserve">asturian </w:t>
      </w:r>
      <w:r>
        <w:rPr>
          <w:color w:val="44DA47"/>
        </w:rPr>
        <w:t xml:space="preserve">sudafric </w:t>
      </w:r>
      <w:r>
        <w:rPr>
          <w:color w:val="38F0FA"/>
        </w:rPr>
        <w:t xml:space="preserve">litchenburg </w:t>
      </w:r>
      <w:r>
        <w:rPr>
          <w:color w:val="38F0FA"/>
        </w:rPr>
        <w:t xml:space="preserve">proband </w:t>
      </w:r>
      <w:r>
        <w:rPr>
          <w:color w:val="38F0FA"/>
        </w:rPr>
        <w:t xml:space="preserve">ment </w:t>
      </w:r>
      <w:r>
        <w:rPr>
          <w:color w:val="38F0FA"/>
        </w:rPr>
        <w:t xml:space="preserve">puest </w:t>
      </w:r>
      <w:r>
        <w:rPr>
          <w:color w:val="44DA47"/>
        </w:rPr>
        <w:t xml:space="preserve">coch </w:t>
      </w:r>
      <w:r>
        <w:rPr>
          <w:color w:val="44DA47"/>
        </w:rPr>
        <w:t xml:space="preserve">volc </w:t>
      </w:r>
      <w:r>
        <w:rPr>
          <w:color w:val="44DA47"/>
        </w:rPr>
        <w:t xml:space="preserve">alons </w:t>
      </w:r>
      <w:r>
        <w:rPr>
          <w:color w:val="44DA47"/>
        </w:rPr>
        <w:t xml:space="preserve">marc </w:t>
      </w:r>
      <w:r>
        <w:rPr>
          <w:color w:val="44DA47"/>
        </w:rPr>
        <w:t xml:space="preserve">volv </w:t>
      </w:r>
      <w:r>
        <w:rPr>
          <w:color w:val="38F0FA"/>
        </w:rPr>
        <w:t xml:space="preserve">carrr </w:t>
      </w:r>
      <w:r>
        <w:rPr>
          <w:color w:val="38F0FA"/>
        </w:rPr>
        <w:t xml:space="preserve">parabris </w:t>
      </w:r>
      <w:r>
        <w:rPr>
          <w:color w:val="44DA47"/>
        </w:rPr>
        <w:t xml:space="preserve">romp </w:t>
      </w:r>
      <w:r>
        <w:rPr>
          <w:color w:val="38F0FA"/>
        </w:rPr>
        <w:t xml:space="preserve">deten </w:t>
      </w:r>
      <w:r>
        <w:rPr>
          <w:color w:val="44DA47"/>
        </w:rPr>
        <w:t xml:space="preserve">sustitu </w:t>
      </w:r>
      <w:r>
        <w:rPr>
          <w:color w:val="44DA47"/>
        </w:rPr>
        <w:t xml:space="preserve">esar </w:t>
      </w:r>
      <w:r>
        <w:rPr>
          <w:color w:val="44DA47"/>
        </w:rPr>
        <w:t xml:space="preserve">otrar </w:t>
      </w:r>
      <w:r>
        <w:rPr>
          <w:color w:val="44DA47"/>
        </w:rPr>
        <w:t xml:space="preserve">rotur </w:t>
      </w:r>
      <w:r>
        <w:rPr>
          <w:color w:val="38F0FA"/>
        </w:rPr>
        <w:t xml:space="preserve">parabris </w:t>
      </w:r>
      <w:r>
        <w:rPr>
          <w:color w:val="44DA47"/>
        </w:rPr>
        <w:t xml:space="preserve">porc </w:t>
      </w:r>
      <w:r>
        <w:rPr>
          <w:color w:val="44DA47"/>
        </w:rPr>
        <w:t xml:space="preserve">llev </w:t>
      </w:r>
      <w:r>
        <w:rPr>
          <w:color w:val="44DA47"/>
        </w:rPr>
        <w:t xml:space="preserve">delant </w:t>
      </w:r>
      <w:r>
        <w:rPr>
          <w:color w:val="44DA47"/>
        </w:rPr>
        <w:t xml:space="preserve">unir </w:t>
      </w:r>
      <w:r>
        <w:rPr>
          <w:color w:val="44DA47"/>
        </w:rPr>
        <w:t xml:space="preserve">gallin </w:t>
      </w:r>
      <w:r>
        <w:rPr>
          <w:color w:val="44DA47"/>
        </w:rPr>
        <w:t xml:space="preserve">guin </w:t>
      </w:r>
      <w:r>
        <w:rPr>
          <w:color w:val="38F0FA"/>
        </w:rPr>
        <w:t xml:space="preserve">odis </w:t>
      </w:r>
      <w:r>
        <w:rPr>
          <w:color w:val="44DA47"/>
        </w:rPr>
        <w:t xml:space="preserve">fern </w:t>
      </w:r>
      <w:r>
        <w:rPr>
          <w:color w:val="38F0FA"/>
        </w:rPr>
        <w:t xml:space="preserve">club </w:t>
      </w:r>
      <w:r>
        <w:rPr>
          <w:color w:val="38F0FA"/>
        </w:rPr>
        <w:t xml:space="preserve">segund </w:t>
      </w:r>
      <w:r>
        <w:rPr>
          <w:color w:val="44DA47"/>
        </w:rPr>
        <w:t xml:space="preserve">viaj </w:t>
      </w:r>
      <w:r>
        <w:rPr>
          <w:color w:val="44DA47"/>
        </w:rPr>
        <w:t xml:space="preserve">mañan </w:t>
      </w:r>
      <w:r>
        <w:rPr>
          <w:color w:val="44DA47"/>
        </w:rPr>
        <w:t xml:space="preserve">murci </w:t>
      </w:r>
      <w:r>
        <w:rPr>
          <w:color w:val="44DA47"/>
        </w:rPr>
        <w:t xml:space="preserve">vari </w:t>
      </w:r>
      <w:r>
        <w:rPr>
          <w:color w:val="44DA47"/>
        </w:rPr>
        <w:t xml:space="preserve">ocasion </w:t>
      </w:r>
      <w:r>
        <w:rPr>
          <w:color w:val="38F0FA"/>
        </w:rPr>
        <w:t xml:space="preserve">culp </w:t>
      </w:r>
      <w:r>
        <w:rPr>
          <w:color w:val="44DA47"/>
        </w:rPr>
        <w:t xml:space="preserve">carretr </w:t>
      </w:r>
      <w:r>
        <w:rPr>
          <w:color w:val="44DA47"/>
        </w:rPr>
        <w:t xml:space="preserve">inclus </w:t>
      </w:r>
      <w:r>
        <w:rPr>
          <w:color w:val="44DA47"/>
        </w:rPr>
        <w:t xml:space="preserve">guardi </w:t>
      </w:r>
      <w:r>
        <w:rPr>
          <w:color w:val="44DA47"/>
        </w:rPr>
        <w:t xml:space="preserve">civil </w:t>
      </w:r>
      <w:r>
        <w:rPr>
          <w:color w:val="44DA47"/>
        </w:rPr>
        <w:t xml:space="preserve">desaloj </w:t>
      </w:r>
      <w:r>
        <w:rPr>
          <w:color w:val="44DA47"/>
        </w:rPr>
        <w:t xml:space="preserve">equip </w:t>
      </w:r>
      <w:r>
        <w:rPr>
          <w:color w:val="44DA47"/>
        </w:rPr>
        <w:t xml:space="preserve">unir </w:t>
      </w:r>
      <w:r>
        <w:rPr>
          <w:color w:val="38F0FA"/>
        </w:rPr>
        <w:t xml:space="preserve">estacion </w:t>
      </w:r>
      <w:r>
        <w:rPr>
          <w:color w:val="44DA47"/>
        </w:rPr>
        <w:t xml:space="preserve">servici </w:t>
      </w:r>
      <w:r>
        <w:rPr>
          <w:color w:val="44DA47"/>
        </w:rPr>
        <w:t xml:space="preserve">riesg </w:t>
      </w:r>
      <w:r>
        <w:rPr>
          <w:color w:val="44DA47"/>
        </w:rPr>
        <w:t xml:space="preserve">desbordamient </w:t>
      </w:r>
      <w:r>
        <w:rPr>
          <w:color w:val="44DA47"/>
        </w:rPr>
        <w:t xml:space="preserve">afortunadament </w:t>
      </w:r>
      <w:r>
        <w:rPr>
          <w:color w:val="44DA47"/>
        </w:rPr>
        <w:t xml:space="preserve">unir </w:t>
      </w:r>
      <w:r>
        <w:rPr>
          <w:color w:val="38F0FA"/>
        </w:rPr>
        <w:t xml:space="preserve">anecdot </w:t>
      </w:r>
      <w:r>
        <w:rPr>
          <w:color w:val="44DA47"/>
        </w:rPr>
        <w:t xml:space="preserve">dentr </w:t>
      </w:r>
      <w:r>
        <w:rPr>
          <w:color w:val="38F0FA"/>
        </w:rPr>
        <w:t xml:space="preserve">gravisim </w:t>
      </w:r>
      <w:r>
        <w:rPr>
          <w:color w:val="44DA47"/>
        </w:rPr>
        <w:t xml:space="preserve">notici </w:t>
      </w:r>
      <w:r>
        <w:rPr>
          <w:color w:val="44DA47"/>
        </w:rPr>
        <w:t xml:space="preserve">esar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gonzalez </w:t>
      </w:r>
      <w:r>
        <w:rPr>
          <w:color w:val="44DA47"/>
        </w:rPr>
        <w:t xml:space="preserve">cont </w:t>
      </w:r>
      <w:r>
        <w:rPr>
          <w:color w:val="44DA47"/>
        </w:rPr>
        <w:t xml:space="preserve">enseguid </w:t>
      </w:r>
      <w:r>
        <w:rPr>
          <w:color w:val="44DA47"/>
        </w:rPr>
        <w:t xml:space="preserve">tiemp </w:t>
      </w:r>
      <w:r>
        <w:rPr>
          <w:color w:val="44DA47"/>
        </w:rPr>
        <w:t xml:space="preserve">situacion </w:t>
      </w:r>
      <w:r>
        <w:rPr>
          <w:color w:val="44DA47"/>
        </w:rPr>
        <w:t xml:space="preserve">lueg </w:t>
      </w:r>
      <w:r>
        <w:rPr>
          <w:color w:val="38F0FA"/>
        </w:rPr>
        <w:t xml:space="preserve">multicin </w:t>
      </w:r>
      <w:r>
        <w:rPr>
          <w:color w:val="44DA47"/>
        </w:rPr>
        <w:t xml:space="preserve">buen </w:t>
      </w:r>
      <w:r>
        <w:rPr>
          <w:color w:val="44DA47"/>
        </w:rPr>
        <w:t xml:space="preserve">tard </w:t>
      </w:r>
      <w:r>
        <w:rPr>
          <w:color w:val="44DA47"/>
        </w:rPr>
        <w:t xml:space="preserve">madrugad </w:t>
      </w:r>
      <w:r>
        <w:rPr>
          <w:color w:val="44DA47"/>
        </w:rPr>
        <w:t xml:space="preserve">complicad </w:t>
      </w:r>
      <w:r>
        <w:rPr>
          <w:color w:val="44DA47"/>
        </w:rPr>
        <w:t xml:space="preserve">nuev </w:t>
      </w:r>
      <w:r>
        <w:rPr>
          <w:color w:val="44DA47"/>
        </w:rPr>
        <w:t xml:space="preserve">haci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especialment </w:t>
      </w:r>
      <w:r>
        <w:rPr>
          <w:color w:val="44DA47"/>
        </w:rPr>
        <w:t xml:space="preserve">malag </w:t>
      </w:r>
      <w:r>
        <w:rPr>
          <w:color w:val="44DA47"/>
        </w:rPr>
        <w:t xml:space="preserve">algun </w:t>
      </w:r>
      <w:r>
        <w:rPr>
          <w:color w:val="44DA47"/>
        </w:rPr>
        <w:t xml:space="preserve">localidad </w:t>
      </w:r>
      <w:r>
        <w:rPr>
          <w:color w:val="44DA47"/>
        </w:rPr>
        <w:t xml:space="preserve">lluvi </w:t>
      </w:r>
      <w:r>
        <w:rPr>
          <w:color w:val="44DA47"/>
        </w:rPr>
        <w:t xml:space="preserve">volv </w:t>
      </w:r>
      <w:r>
        <w:rPr>
          <w:color w:val="44DA47"/>
        </w:rPr>
        <w:t xml:space="preserve">torrencial </w:t>
      </w:r>
      <w:r>
        <w:rPr>
          <w:color w:val="44DA47"/>
        </w:rPr>
        <w:t xml:space="preserve">important </w:t>
      </w:r>
      <w:r>
        <w:rPr>
          <w:color w:val="44DA47"/>
        </w:rPr>
        <w:t xml:space="preserve">aparat </w:t>
      </w:r>
      <w:r>
        <w:rPr>
          <w:color w:val="44DA47"/>
        </w:rPr>
        <w:t xml:space="preserve">electric </w:t>
      </w:r>
      <w:r>
        <w:rPr>
          <w:color w:val="44DA47"/>
        </w:rPr>
        <w:t xml:space="preserve">inundacion </w:t>
      </w:r>
      <w:r>
        <w:rPr>
          <w:color w:val="44DA47"/>
        </w:rPr>
        <w:t xml:space="preserve">afect </w:t>
      </w:r>
      <w:r>
        <w:rPr>
          <w:color w:val="44DA47"/>
        </w:rPr>
        <w:t xml:space="preserve">numer </w:t>
      </w:r>
      <w:r>
        <w:rPr>
          <w:color w:val="44DA47"/>
        </w:rPr>
        <w:t xml:space="preserve">punt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especialment </w:t>
      </w:r>
      <w:r>
        <w:rPr>
          <w:color w:val="44DA47"/>
        </w:rPr>
        <w:t xml:space="preserve">alicant </w:t>
      </w:r>
      <w:r>
        <w:rPr>
          <w:color w:val="44DA47"/>
        </w:rPr>
        <w:t xml:space="preserve">murci </w:t>
      </w:r>
      <w:r>
        <w:rPr>
          <w:color w:val="44DA47"/>
        </w:rPr>
        <w:t xml:space="preserve">tambien </w:t>
      </w:r>
      <w:r>
        <w:rPr>
          <w:color w:val="44DA47"/>
        </w:rPr>
        <w:t xml:space="preserve">comunid </w:t>
      </w:r>
      <w:r>
        <w:rPr>
          <w:color w:val="44DA47"/>
        </w:rPr>
        <w:t xml:space="preserve">andaluc </w:t>
      </w:r>
      <w:r>
        <w:rPr>
          <w:color w:val="44DA47"/>
        </w:rPr>
        <w:t xml:space="preserve">esper </w:t>
      </w:r>
      <w:r>
        <w:rPr>
          <w:color w:val="44DA47"/>
        </w:rPr>
        <w:t xml:space="preserve">tiemp </w:t>
      </w:r>
      <w:r>
        <w:rPr>
          <w:color w:val="38F0FA"/>
        </w:rPr>
        <w:t xml:space="preserve">potencialment </w:t>
      </w:r>
      <w:r>
        <w:rPr>
          <w:color w:val="38F0FA"/>
        </w:rPr>
        <w:t xml:space="preserve">advers </w:t>
      </w:r>
      <w:r>
        <w:rPr>
          <w:color w:val="44DA47"/>
        </w:rPr>
        <w:t xml:space="preserve">segu </w:t>
      </w:r>
      <w:r>
        <w:rPr>
          <w:color w:val="44DA47"/>
        </w:rPr>
        <w:t xml:space="preserve">lluvi </w:t>
      </w:r>
      <w:r>
        <w:rPr>
          <w:color w:val="44DA47"/>
        </w:rPr>
        <w:t xml:space="preserve">fuert </w:t>
      </w:r>
      <w:r>
        <w:rPr>
          <w:color w:val="44DA47"/>
        </w:rPr>
        <w:t xml:space="preserve">tambien </w:t>
      </w:r>
      <w:r>
        <w:rPr>
          <w:color w:val="44DA47"/>
        </w:rPr>
        <w:t xml:space="preserve">torment </w:t>
      </w:r>
      <w:r>
        <w:rPr>
          <w:color w:val="44DA47"/>
        </w:rPr>
        <w:t xml:space="preserve">important </w:t>
      </w:r>
      <w:r>
        <w:rPr>
          <w:color w:val="44DA47"/>
        </w:rPr>
        <w:t xml:space="preserve">afect </w:t>
      </w:r>
      <w:r>
        <w:rPr>
          <w:color w:val="44DA47"/>
        </w:rPr>
        <w:t xml:space="preserve">numer </w:t>
      </w:r>
      <w:r>
        <w:rPr>
          <w:color w:val="44DA47"/>
        </w:rPr>
        <w:t xml:space="preserve">punt </w:t>
      </w:r>
      <w:r>
        <w:rPr>
          <w:color w:val="44DA47"/>
        </w:rPr>
        <w:t xml:space="preserve">pair </w:t>
      </w:r>
      <w:r>
        <w:rPr>
          <w:color w:val="44DA47"/>
        </w:rPr>
        <w:t xml:space="preserve">ciert </w:t>
      </w:r>
      <w:r>
        <w:rPr>
          <w:color w:val="44DA47"/>
        </w:rPr>
        <w:t xml:space="preserve">traslad </w:t>
      </w:r>
      <w:r>
        <w:rPr>
          <w:color w:val="44DA47"/>
        </w:rPr>
        <w:t xml:space="preserve">peninsul </w:t>
      </w:r>
      <w:r>
        <w:rPr>
          <w:color w:val="38F0FA"/>
        </w:rPr>
        <w:t xml:space="preserve">permit </w:t>
      </w:r>
      <w:r>
        <w:rPr>
          <w:color w:val="44DA47"/>
        </w:rPr>
        <w:t xml:space="preserve">lluvi </w:t>
      </w:r>
      <w:r>
        <w:rPr>
          <w:color w:val="44DA47"/>
        </w:rPr>
        <w:t xml:space="preserve">torment </w:t>
      </w:r>
      <w:r>
        <w:rPr>
          <w:color w:val="38F0FA"/>
        </w:rPr>
        <w:t xml:space="preserve">extend </w:t>
      </w:r>
      <w:r>
        <w:rPr>
          <w:color w:val="44DA47"/>
        </w:rPr>
        <w:t xml:space="preserve">otrar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avis </w:t>
      </w:r>
      <w:r>
        <w:rPr>
          <w:color w:val="44DA47"/>
        </w:rPr>
        <w:t xml:space="preserve">manten </w:t>
      </w:r>
      <w:r>
        <w:rPr>
          <w:color w:val="44DA47"/>
        </w:rPr>
        <w:t xml:space="preserve">activ </w:t>
      </w:r>
      <w:r>
        <w:rPr>
          <w:color w:val="38F0FA"/>
        </w:rPr>
        <w:t xml:space="preserve">concentr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ojar </w:t>
      </w:r>
      <w:r>
        <w:rPr>
          <w:color w:val="44DA47"/>
        </w:rPr>
        <w:t xml:space="preserve">nivel </w:t>
      </w:r>
      <w:r>
        <w:rPr>
          <w:color w:val="38F0FA"/>
        </w:rPr>
        <w:t xml:space="preserve">amarill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lluvi </w:t>
      </w:r>
      <w:r>
        <w:rPr>
          <w:color w:val="44DA47"/>
        </w:rPr>
        <w:t xml:space="preserve">fuert </w:t>
      </w:r>
      <w:r>
        <w:rPr>
          <w:color w:val="44DA47"/>
        </w:rPr>
        <w:t xml:space="preserve">persistent </w:t>
      </w:r>
      <w:r>
        <w:rPr>
          <w:color w:val="44DA47"/>
        </w:rPr>
        <w:t xml:space="preserve">mañan </w:t>
      </w:r>
      <w:r>
        <w:rPr>
          <w:color w:val="44DA47"/>
        </w:rPr>
        <w:t xml:space="preserve">comenz </w:t>
      </w:r>
      <w:r>
        <w:rPr>
          <w:color w:val="44DA47"/>
        </w:rPr>
        <w:t xml:space="preserve">aparec </w:t>
      </w:r>
      <w:r>
        <w:rPr>
          <w:color w:val="44DA47"/>
        </w:rPr>
        <w:t xml:space="preserve">avis </w:t>
      </w:r>
      <w:r>
        <w:rPr>
          <w:color w:val="44DA47"/>
        </w:rPr>
        <w:t xml:space="preserve">otrar </w:t>
      </w:r>
      <w:r>
        <w:rPr>
          <w:color w:val="44DA47"/>
        </w:rPr>
        <w:t xml:space="preserve">nort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inestabilid </w:t>
      </w:r>
      <w:r>
        <w:rPr>
          <w:color w:val="44DA47"/>
        </w:rPr>
        <w:t xml:space="preserve">volv </w:t>
      </w:r>
      <w:r>
        <w:rPr>
          <w:color w:val="38F0FA"/>
        </w:rPr>
        <w:t xml:space="preserve">concentrad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tambien </w:t>
      </w:r>
      <w:r>
        <w:rPr>
          <w:color w:val="38F0FA"/>
        </w:rPr>
        <w:t xml:space="preserve">trasladand </w:t>
      </w:r>
      <w:r>
        <w:rPr>
          <w:color w:val="44DA47"/>
        </w:rPr>
        <w:t xml:space="preserve">nort </w:t>
      </w:r>
      <w:r>
        <w:rPr>
          <w:color w:val="44DA47"/>
        </w:rPr>
        <w:t xml:space="preserve">pair </w:t>
      </w:r>
      <w:r>
        <w:rPr>
          <w:color w:val="44DA47"/>
        </w:rPr>
        <w:t xml:space="preserve">nubosid </w:t>
      </w:r>
      <w:r>
        <w:rPr>
          <w:color w:val="44DA47"/>
        </w:rPr>
        <w:t xml:space="preserve">genr </w:t>
      </w:r>
      <w:r>
        <w:rPr>
          <w:color w:val="38F0FA"/>
        </w:rPr>
        <w:t xml:space="preserve">frut </w:t>
      </w:r>
      <w:r>
        <w:rPr>
          <w:color w:val="44DA47"/>
        </w:rPr>
        <w:t xml:space="preserve">esar </w:t>
      </w:r>
      <w:r>
        <w:rPr>
          <w:color w:val="44DA47"/>
        </w:rPr>
        <w:t xml:space="preserve">perturb </w:t>
      </w:r>
      <w:r>
        <w:rPr>
          <w:color w:val="44DA47"/>
        </w:rPr>
        <w:t xml:space="preserve">altur </w:t>
      </w:r>
      <w:r>
        <w:rPr>
          <w:color w:val="44DA47"/>
        </w:rPr>
        <w:t xml:space="preserve">esar </w:t>
      </w:r>
      <w:r>
        <w:rPr>
          <w:color w:val="44DA47"/>
        </w:rPr>
        <w:t xml:space="preserve">torment </w:t>
      </w:r>
      <w:r>
        <w:rPr>
          <w:color w:val="44DA47"/>
        </w:rPr>
        <w:t xml:space="preserve">malag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form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castilla-l </w:t>
      </w:r>
      <w:r>
        <w:rPr>
          <w:color w:val="44DA47"/>
        </w:rPr>
        <w:t xml:space="preserve">manch </w:t>
      </w:r>
      <w:r>
        <w:rPr>
          <w:color w:val="44DA47"/>
        </w:rPr>
        <w:t xml:space="preserve">traslad </w:t>
      </w:r>
      <w:r>
        <w:rPr>
          <w:color w:val="44DA47"/>
        </w:rPr>
        <w:t xml:space="preserve">nort </w:t>
      </w:r>
      <w:r>
        <w:rPr>
          <w:color w:val="44DA47"/>
        </w:rPr>
        <w:t xml:space="preserve">tard </w:t>
      </w:r>
      <w:r>
        <w:rPr>
          <w:color w:val="44DA47"/>
        </w:rPr>
        <w:t xml:space="preserve">complicad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ojar </w:t>
      </w:r>
      <w:r>
        <w:rPr>
          <w:color w:val="44DA47"/>
        </w:rPr>
        <w:t xml:space="preserve">castellon </w:t>
      </w:r>
      <w:r>
        <w:rPr>
          <w:color w:val="44DA47"/>
        </w:rPr>
        <w:t xml:space="preserve">final </w:t>
      </w:r>
      <w:r>
        <w:rPr>
          <w:color w:val="44DA47"/>
        </w:rPr>
        <w:t xml:space="preserve">tard </w:t>
      </w:r>
      <w:r>
        <w:rPr>
          <w:color w:val="44DA47"/>
        </w:rPr>
        <w:t xml:space="preserve">noch </w:t>
      </w:r>
      <w:r>
        <w:rPr>
          <w:color w:val="44DA47"/>
        </w:rPr>
        <w:t xml:space="preserve">lluvi </w:t>
      </w:r>
      <w:r>
        <w:rPr>
          <w:color w:val="44DA47"/>
        </w:rPr>
        <w:t xml:space="preserve">persistent </w:t>
      </w:r>
      <w:r>
        <w:rPr>
          <w:color w:val="44DA47"/>
        </w:rPr>
        <w:t xml:space="preserve">torment </w:t>
      </w:r>
      <w:r>
        <w:rPr>
          <w:color w:val="44DA47"/>
        </w:rPr>
        <w:t xml:space="preserve">sobr </w:t>
      </w:r>
      <w:r>
        <w:rPr>
          <w:color w:val="44DA47"/>
        </w:rPr>
        <w:t xml:space="preserve">comunid </w:t>
      </w:r>
      <w:r>
        <w:rPr>
          <w:color w:val="44DA47"/>
        </w:rPr>
        <w:t xml:space="preserve">valencian </w:t>
      </w:r>
      <w:r>
        <w:rPr>
          <w:color w:val="44DA47"/>
        </w:rPr>
        <w:t xml:space="preserve">nort </w:t>
      </w:r>
      <w:r>
        <w:rPr>
          <w:color w:val="44DA47"/>
        </w:rPr>
        <w:t xml:space="preserve">toled </w:t>
      </w:r>
      <w:r>
        <w:rPr>
          <w:color w:val="38F0FA"/>
        </w:rPr>
        <w:t xml:space="preserve">guadalaj </w:t>
      </w:r>
      <w:r>
        <w:rPr>
          <w:color w:val="44DA47"/>
        </w:rPr>
        <w:t xml:space="preserve">nord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persistent </w:t>
      </w:r>
      <w:r>
        <w:rPr>
          <w:color w:val="44DA47"/>
        </w:rPr>
        <w:t xml:space="preserve">primr </w:t>
      </w:r>
      <w:r>
        <w:rPr>
          <w:color w:val="44DA47"/>
        </w:rPr>
        <w:t xml:space="preserve">jornad </w:t>
      </w:r>
      <w:r>
        <w:rPr>
          <w:color w:val="44DA47"/>
        </w:rPr>
        <w:t xml:space="preserve">tard </w:t>
      </w:r>
      <w:r>
        <w:rPr>
          <w:color w:val="44DA47"/>
        </w:rPr>
        <w:t xml:space="preserve">cuar </w:t>
      </w:r>
      <w:r>
        <w:rPr>
          <w:color w:val="44DA47"/>
        </w:rPr>
        <w:t xml:space="preserve">inestabilid </w:t>
      </w:r>
      <w:r>
        <w:rPr>
          <w:color w:val="44DA47"/>
        </w:rPr>
        <w:t xml:space="preserve">volv </w:t>
      </w:r>
      <w:r>
        <w:rPr>
          <w:color w:val="38F0FA"/>
        </w:rPr>
        <w:t xml:space="preserve">acusad </w:t>
      </w:r>
      <w:r>
        <w:rPr>
          <w:color w:val="44DA47"/>
        </w:rPr>
        <w:t xml:space="preserve">nort </w:t>
      </w:r>
      <w:r>
        <w:rPr>
          <w:color w:val="44DA47"/>
        </w:rPr>
        <w:t xml:space="preserve">fuert </w:t>
      </w:r>
      <w:r>
        <w:rPr>
          <w:color w:val="44DA47"/>
        </w:rPr>
        <w:t xml:space="preserve">torment </w:t>
      </w:r>
      <w:r>
        <w:rPr>
          <w:color w:val="38F0FA"/>
        </w:rPr>
        <w:t xml:space="preserve">sori </w:t>
      </w:r>
      <w:r>
        <w:rPr>
          <w:color w:val="44DA47"/>
        </w:rPr>
        <w:t xml:space="preserve">nort </w:t>
      </w:r>
      <w:r>
        <w:rPr>
          <w:color w:val="38F0FA"/>
        </w:rPr>
        <w:t xml:space="preserve">guadalaj </w:t>
      </w:r>
      <w:r>
        <w:rPr>
          <w:color w:val="38F0FA"/>
        </w:rPr>
        <w:t xml:space="preserve">rioj </w:t>
      </w:r>
      <w:r>
        <w:rPr>
          <w:color w:val="38F0FA"/>
        </w:rPr>
        <w:t xml:space="preserve">burg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pair </w:t>
      </w:r>
      <w:r>
        <w:rPr>
          <w:color w:val="44DA47"/>
        </w:rPr>
        <w:t xml:space="preserve">vasc </w:t>
      </w:r>
      <w:r>
        <w:rPr>
          <w:color w:val="38F0FA"/>
        </w:rPr>
        <w:t xml:space="preserve">navarr </w:t>
      </w:r>
      <w:r>
        <w:rPr>
          <w:color w:val="38F0FA"/>
        </w:rPr>
        <w:t xml:space="preserve">pirine </w:t>
      </w:r>
      <w:r>
        <w:rPr>
          <w:color w:val="44DA47"/>
        </w:rPr>
        <w:t xml:space="preserve">final </w:t>
      </w:r>
      <w:r>
        <w:rPr>
          <w:color w:val="38F0FA"/>
        </w:rPr>
        <w:t xml:space="preserve">cordillr </w:t>
      </w:r>
      <w:r>
        <w:rPr>
          <w:color w:val="38F0FA"/>
        </w:rPr>
        <w:t xml:space="preserve">cantabric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castill </w:t>
      </w:r>
      <w:r>
        <w:rPr>
          <w:color w:val="38F0FA"/>
        </w:rPr>
        <w:t xml:space="preserve">leon </w:t>
      </w:r>
      <w:r>
        <w:rPr>
          <w:color w:val="44DA47"/>
        </w:rPr>
        <w:t xml:space="preserve">tiemp </w:t>
      </w:r>
      <w:r>
        <w:rPr>
          <w:color w:val="44DA47"/>
        </w:rPr>
        <w:t xml:space="preserve">establ </w:t>
      </w:r>
      <w:r>
        <w:rPr>
          <w:color w:val="44DA47"/>
        </w:rPr>
        <w:t xml:space="preserve">mañan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segu </w:t>
      </w:r>
      <w:r>
        <w:rPr>
          <w:color w:val="44DA47"/>
        </w:rPr>
        <w:t xml:space="preserve">tiemp </w:t>
      </w:r>
      <w:r>
        <w:rPr>
          <w:color w:val="38F0FA"/>
        </w:rPr>
        <w:t xml:space="preserve">canari </w:t>
      </w:r>
      <w:r>
        <w:rPr>
          <w:color w:val="44DA47"/>
        </w:rPr>
        <w:t xml:space="preserve">tambien </w:t>
      </w:r>
      <w:r>
        <w:rPr>
          <w:color w:val="44DA47"/>
        </w:rPr>
        <w:t xml:space="preserve">haci </w:t>
      </w:r>
      <w:r>
        <w:rPr>
          <w:color w:val="44DA47"/>
        </w:rPr>
        <w:t xml:space="preserve">comunid </w:t>
      </w:r>
      <w:r>
        <w:rPr>
          <w:color w:val="38F0FA"/>
        </w:rPr>
        <w:t xml:space="preserve">galleg </w:t>
      </w:r>
      <w:r>
        <w:rPr>
          <w:color w:val="44DA47"/>
        </w:rPr>
        <w:t xml:space="preserve">temperatur </w:t>
      </w:r>
      <w:r>
        <w:rPr>
          <w:color w:val="44DA47"/>
        </w:rPr>
        <w:t xml:space="preserve">aument </w:t>
      </w:r>
      <w:r>
        <w:rPr>
          <w:color w:val="44DA47"/>
        </w:rPr>
        <w:t xml:space="preserve">form </w:t>
      </w:r>
      <w:r>
        <w:rPr>
          <w:color w:val="44DA47"/>
        </w:rPr>
        <w:t xml:space="preserve">ligr </w:t>
      </w:r>
      <w:r>
        <w:rPr>
          <w:color w:val="44DA47"/>
        </w:rPr>
        <w:t xml:space="preserve">segu </w:t>
      </w:r>
      <w:r>
        <w:rPr>
          <w:color w:val="44DA47"/>
        </w:rPr>
        <w:t xml:space="preserve">bastant </w:t>
      </w:r>
      <w:r>
        <w:rPr>
          <w:color w:val="38F0FA"/>
        </w:rPr>
        <w:t xml:space="preserve">suav </w:t>
      </w:r>
      <w:r>
        <w:rPr>
          <w:color w:val="44DA47"/>
        </w:rPr>
        <w:t xml:space="preserve">muchisim </w:t>
      </w:r>
      <w:r>
        <w:rPr>
          <w:color w:val="44DA47"/>
        </w:rPr>
        <w:t xml:space="preserve">precaucion </w:t>
      </w:r>
      <w:r>
        <w:rPr>
          <w:color w:val="44DA47"/>
        </w:rPr>
        <w:t xml:space="preserve">porc </w:t>
      </w:r>
      <w:r>
        <w:rPr>
          <w:color w:val="44DA47"/>
        </w:rPr>
        <w:t xml:space="preserve">situacion </w:t>
      </w:r>
      <w:r>
        <w:rPr>
          <w:color w:val="38F0FA"/>
        </w:rPr>
        <w:t xml:space="preserve">acab </w:t>
      </w:r>
      <w:r>
        <w:rPr>
          <w:color w:val="44DA47"/>
        </w:rPr>
        <w:t xml:space="preserve">sobr </w:t>
      </w:r>
      <w:r>
        <w:rPr>
          <w:color w:val="44DA47"/>
        </w:rPr>
        <w:t xml:space="preserve">interior </w:t>
      </w:r>
      <w:r>
        <w:rPr>
          <w:color w:val="44DA47"/>
        </w:rPr>
        <w:t xml:space="preserve">peninsul </w:t>
      </w:r>
      <w:r>
        <w:rPr>
          <w:color w:val="44DA47"/>
        </w:rPr>
        <w:t xml:space="preserve">mediterran </w:t>
      </w:r>
      <w:r>
        <w:rPr>
          <w:color w:val="44DA47"/>
        </w:rPr>
        <w:t xml:space="preserve">esper </w:t>
      </w:r>
      <w:r>
        <w:rPr>
          <w:color w:val="44DA47"/>
        </w:rPr>
        <w:t xml:space="preserve">treint </w:t>
      </w:r>
      <w:r>
        <w:rPr>
          <w:color w:val="44DA47"/>
        </w:rPr>
        <w:t xml:space="preserve">seis </w:t>
      </w:r>
      <w:r>
        <w:rPr>
          <w:color w:val="44DA47"/>
        </w:rPr>
        <w:t xml:space="preserve">tiemp </w:t>
      </w:r>
      <w:r>
        <w:rPr>
          <w:color w:val="38F0FA"/>
        </w:rPr>
        <w:t xml:space="preserve">advers </w:t>
      </w:r>
      <w:r>
        <w:rPr>
          <w:color w:val="44DA47"/>
        </w:rPr>
        <w:t xml:space="preserve">complic </w:t>
      </w:r>
      <w:r>
        <w:rPr>
          <w:color w:val="44DA47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